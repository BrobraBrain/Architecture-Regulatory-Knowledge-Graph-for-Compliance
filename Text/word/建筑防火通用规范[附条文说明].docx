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600312" w14:textId="77777777" w:rsidR="00FD3ABC" w:rsidRDefault="00000000">
      <w:pPr>
        <w:pStyle w:val="21"/>
        <w:rPr>
          <w:lang w:eastAsia="zh-CN"/>
        </w:rPr>
      </w:pPr>
      <w:r>
        <w:rPr>
          <w:lang w:eastAsia="zh-CN"/>
        </w:rPr>
        <w:t>建筑防火通用规范</w:t>
      </w:r>
    </w:p>
    <w:p w14:paraId="5C62C7B8" w14:textId="77777777" w:rsidR="00FD3ABC" w:rsidRDefault="00000000">
      <w:pPr>
        <w:rPr>
          <w:lang w:eastAsia="zh-CN"/>
        </w:rPr>
      </w:pPr>
      <w:r>
        <w:rPr>
          <w:lang w:eastAsia="zh-CN"/>
        </w:rPr>
        <w:t>中华人民共和国国家标准</w:t>
      </w:r>
    </w:p>
    <w:p w14:paraId="5494B330" w14:textId="77777777" w:rsidR="00FD3ABC" w:rsidRDefault="00000000">
      <w:proofErr w:type="spellStart"/>
      <w:r>
        <w:t>建筑防火通用规范</w:t>
      </w:r>
      <w:proofErr w:type="spellEnd"/>
    </w:p>
    <w:p w14:paraId="67AB0E01" w14:textId="77777777" w:rsidR="00FD3ABC" w:rsidRDefault="00000000">
      <w:r>
        <w:t>General code for fire protection of buildings and constructions</w:t>
      </w:r>
    </w:p>
    <w:p w14:paraId="284526D7" w14:textId="77777777" w:rsidR="00FD3ABC" w:rsidRDefault="00000000">
      <w:r>
        <w:t>GB 55037-2022</w:t>
      </w:r>
    </w:p>
    <w:p w14:paraId="7FEFBDD9" w14:textId="77777777" w:rsidR="00FD3ABC" w:rsidRDefault="00000000">
      <w:r>
        <w:t>主编部门：中华人民共和国住房和城乡建设部</w:t>
      </w:r>
    </w:p>
    <w:p w14:paraId="2B53336E" w14:textId="77777777" w:rsidR="00FD3ABC" w:rsidRDefault="00000000">
      <w:r>
        <w:t>中华人民共和国应急管理部</w:t>
      </w:r>
    </w:p>
    <w:p w14:paraId="31E8D7B5" w14:textId="77777777" w:rsidR="00FD3ABC" w:rsidRDefault="00000000">
      <w:r>
        <w:t>批准部门：中华人民共和国住房和城乡建设部</w:t>
      </w:r>
    </w:p>
    <w:p w14:paraId="4CA7FEF0" w14:textId="77777777" w:rsidR="00FD3ABC" w:rsidRDefault="00000000">
      <w:r>
        <w:t>发布日期：</w:t>
      </w:r>
      <w:r>
        <w:t>2022</w:t>
      </w:r>
      <w:r>
        <w:t>年</w:t>
      </w:r>
      <w:r>
        <w:t>12</w:t>
      </w:r>
      <w:r>
        <w:t>月</w:t>
      </w:r>
      <w:r>
        <w:t>27</w:t>
      </w:r>
      <w:r>
        <w:t>日</w:t>
      </w:r>
    </w:p>
    <w:p w14:paraId="63EC2244" w14:textId="77777777" w:rsidR="00FD3ABC" w:rsidRDefault="00000000">
      <w:pPr>
        <w:rPr>
          <w:lang w:eastAsia="zh-CN"/>
        </w:rPr>
      </w:pPr>
      <w:r>
        <w:rPr>
          <w:lang w:eastAsia="zh-CN"/>
        </w:rPr>
        <w:t>实施日期：</w:t>
      </w:r>
      <w:r>
        <w:rPr>
          <w:lang w:eastAsia="zh-CN"/>
        </w:rPr>
        <w:t>2023</w:t>
      </w:r>
      <w:r>
        <w:rPr>
          <w:lang w:eastAsia="zh-CN"/>
        </w:rPr>
        <w:t>年</w:t>
      </w:r>
      <w:r>
        <w:rPr>
          <w:lang w:eastAsia="zh-CN"/>
        </w:rPr>
        <w:t>06</w:t>
      </w:r>
      <w:r>
        <w:rPr>
          <w:lang w:eastAsia="zh-CN"/>
        </w:rPr>
        <w:t>月</w:t>
      </w:r>
      <w:r>
        <w:rPr>
          <w:lang w:eastAsia="zh-CN"/>
        </w:rPr>
        <w:t>01</w:t>
      </w:r>
      <w:r>
        <w:rPr>
          <w:lang w:eastAsia="zh-CN"/>
        </w:rPr>
        <w:t>日</w:t>
      </w:r>
    </w:p>
    <w:p w14:paraId="74EB65D0" w14:textId="77777777" w:rsidR="00FD3ABC" w:rsidRDefault="00000000">
      <w:pPr>
        <w:rPr>
          <w:lang w:eastAsia="zh-CN"/>
        </w:rPr>
      </w:pPr>
      <w:r>
        <w:rPr>
          <w:lang w:eastAsia="zh-CN"/>
        </w:rPr>
        <w:t>中华人民共和国住房和城乡建设部公告</w:t>
      </w:r>
    </w:p>
    <w:p w14:paraId="05ADD7F9" w14:textId="77777777" w:rsidR="00FD3ABC" w:rsidRDefault="00000000">
      <w:pPr>
        <w:rPr>
          <w:lang w:eastAsia="zh-CN"/>
        </w:rPr>
      </w:pPr>
      <w:r>
        <w:rPr>
          <w:lang w:eastAsia="zh-CN"/>
        </w:rPr>
        <w:t>2022</w:t>
      </w:r>
      <w:r>
        <w:rPr>
          <w:lang w:eastAsia="zh-CN"/>
        </w:rPr>
        <w:t>年</w:t>
      </w:r>
      <w:r>
        <w:rPr>
          <w:lang w:eastAsia="zh-CN"/>
        </w:rPr>
        <w:t> </w:t>
      </w:r>
      <w:r>
        <w:rPr>
          <w:lang w:eastAsia="zh-CN"/>
        </w:rPr>
        <w:t>第</w:t>
      </w:r>
      <w:r>
        <w:rPr>
          <w:lang w:eastAsia="zh-CN"/>
        </w:rPr>
        <w:t>189</w:t>
      </w:r>
      <w:r>
        <w:rPr>
          <w:lang w:eastAsia="zh-CN"/>
        </w:rPr>
        <w:t>号</w:t>
      </w:r>
    </w:p>
    <w:p w14:paraId="79432539" w14:textId="77777777" w:rsidR="00FD3ABC" w:rsidRDefault="00000000">
      <w:pPr>
        <w:rPr>
          <w:lang w:eastAsia="zh-CN"/>
        </w:rPr>
      </w:pPr>
      <w:r>
        <w:rPr>
          <w:lang w:eastAsia="zh-CN"/>
        </w:rPr>
        <w:t>住房和城乡建设部关于发布国家标准《建筑防火通用规范》的公告</w:t>
      </w:r>
    </w:p>
    <w:p w14:paraId="1FF7FDA3" w14:textId="77777777" w:rsidR="00FD3ABC" w:rsidRDefault="00000000">
      <w:pPr>
        <w:rPr>
          <w:lang w:eastAsia="zh-CN"/>
        </w:rPr>
      </w:pPr>
      <w:proofErr w:type="gramStart"/>
      <w:r>
        <w:rPr>
          <w:lang w:eastAsia="zh-CN"/>
        </w:rPr>
        <w:t>现批准</w:t>
      </w:r>
      <w:proofErr w:type="gramEnd"/>
      <w:r>
        <w:rPr>
          <w:lang w:eastAsia="zh-CN"/>
        </w:rPr>
        <w:t>《建筑防火通用规范》为国家标准，编号为</w:t>
      </w:r>
      <w:r>
        <w:rPr>
          <w:lang w:eastAsia="zh-CN"/>
        </w:rPr>
        <w:t>GB 55037-2022</w:t>
      </w:r>
      <w:r>
        <w:rPr>
          <w:lang w:eastAsia="zh-CN"/>
        </w:rPr>
        <w:t>，自</w:t>
      </w:r>
      <w:r>
        <w:rPr>
          <w:lang w:eastAsia="zh-CN"/>
        </w:rPr>
        <w:t>2023</w:t>
      </w:r>
      <w:r>
        <w:rPr>
          <w:lang w:eastAsia="zh-CN"/>
        </w:rPr>
        <w:t>年</w:t>
      </w:r>
      <w:r>
        <w:rPr>
          <w:lang w:eastAsia="zh-CN"/>
        </w:rPr>
        <w:t>6</w:t>
      </w:r>
      <w:r>
        <w:rPr>
          <w:lang w:eastAsia="zh-CN"/>
        </w:rPr>
        <w:t>月</w:t>
      </w:r>
      <w:r>
        <w:rPr>
          <w:lang w:eastAsia="zh-CN"/>
        </w:rPr>
        <w:t>1</w:t>
      </w:r>
      <w:r>
        <w:rPr>
          <w:lang w:eastAsia="zh-CN"/>
        </w:rPr>
        <w:t>日起实施。本规范为强制性工程建设规范，全部条文必须严格执行。现行工程建设标准中有关规定与本规范不一致的，以本规范的规定为准。同时废止下列工程建设标准相关强制性条文：</w:t>
      </w:r>
    </w:p>
    <w:p w14:paraId="07CA087F" w14:textId="77777777" w:rsidR="00FD3ABC" w:rsidRDefault="00000000">
      <w:pPr>
        <w:rPr>
          <w:lang w:eastAsia="zh-CN"/>
        </w:rPr>
      </w:pPr>
      <w:r>
        <w:rPr>
          <w:lang w:eastAsia="zh-CN"/>
        </w:rPr>
        <w:t>一、《建筑设计防火规范》</w:t>
      </w:r>
      <w:r>
        <w:rPr>
          <w:lang w:eastAsia="zh-CN"/>
        </w:rPr>
        <w:t>GB 50016-2014</w:t>
      </w:r>
      <w:r>
        <w:rPr>
          <w:lang w:eastAsia="zh-CN"/>
        </w:rPr>
        <w:t>（</w:t>
      </w:r>
      <w:r>
        <w:rPr>
          <w:lang w:eastAsia="zh-CN"/>
        </w:rPr>
        <w:t>2018</w:t>
      </w:r>
      <w:r>
        <w:rPr>
          <w:lang w:eastAsia="zh-CN"/>
        </w:rPr>
        <w:t>年版）第</w:t>
      </w:r>
      <w:r>
        <w:rPr>
          <w:lang w:eastAsia="zh-CN"/>
        </w:rPr>
        <w:t>3.2.2</w:t>
      </w:r>
      <w:r>
        <w:rPr>
          <w:lang w:eastAsia="zh-CN"/>
        </w:rPr>
        <w:t>、</w:t>
      </w:r>
      <w:r>
        <w:rPr>
          <w:lang w:eastAsia="zh-CN"/>
        </w:rPr>
        <w:t>3.2.3</w:t>
      </w:r>
      <w:r>
        <w:rPr>
          <w:lang w:eastAsia="zh-CN"/>
        </w:rPr>
        <w:t>、</w:t>
      </w:r>
      <w:r>
        <w:rPr>
          <w:lang w:eastAsia="zh-CN"/>
        </w:rPr>
        <w:t>3.2.4</w:t>
      </w:r>
      <w:r>
        <w:rPr>
          <w:lang w:eastAsia="zh-CN"/>
        </w:rPr>
        <w:t>、</w:t>
      </w:r>
      <w:r>
        <w:rPr>
          <w:lang w:eastAsia="zh-CN"/>
        </w:rPr>
        <w:t>3.2.7</w:t>
      </w:r>
      <w:r>
        <w:rPr>
          <w:lang w:eastAsia="zh-CN"/>
        </w:rPr>
        <w:t>、</w:t>
      </w:r>
      <w:r>
        <w:rPr>
          <w:lang w:eastAsia="zh-CN"/>
        </w:rPr>
        <w:t>3.2.9</w:t>
      </w:r>
      <w:r>
        <w:rPr>
          <w:lang w:eastAsia="zh-CN"/>
        </w:rPr>
        <w:t>、</w:t>
      </w:r>
      <w:r>
        <w:rPr>
          <w:lang w:eastAsia="zh-CN"/>
        </w:rPr>
        <w:t>3.2.15</w:t>
      </w:r>
      <w:r>
        <w:rPr>
          <w:lang w:eastAsia="zh-CN"/>
        </w:rPr>
        <w:t>、</w:t>
      </w:r>
      <w:r>
        <w:rPr>
          <w:lang w:eastAsia="zh-CN"/>
        </w:rPr>
        <w:t>3.3.1</w:t>
      </w:r>
      <w:r>
        <w:rPr>
          <w:lang w:eastAsia="zh-CN"/>
        </w:rPr>
        <w:t>、</w:t>
      </w:r>
      <w:r>
        <w:rPr>
          <w:lang w:eastAsia="zh-CN"/>
        </w:rPr>
        <w:t>3.3.2</w:t>
      </w:r>
      <w:r>
        <w:rPr>
          <w:lang w:eastAsia="zh-CN"/>
        </w:rPr>
        <w:t>、</w:t>
      </w:r>
      <w:r>
        <w:rPr>
          <w:lang w:eastAsia="zh-CN"/>
        </w:rPr>
        <w:t>3.3.4</w:t>
      </w:r>
      <w:r>
        <w:rPr>
          <w:lang w:eastAsia="zh-CN"/>
        </w:rPr>
        <w:t>、</w:t>
      </w:r>
      <w:r>
        <w:rPr>
          <w:lang w:eastAsia="zh-CN"/>
        </w:rPr>
        <w:t>3.3.5</w:t>
      </w:r>
      <w:r>
        <w:rPr>
          <w:lang w:eastAsia="zh-CN"/>
        </w:rPr>
        <w:t>、</w:t>
      </w:r>
      <w:r>
        <w:rPr>
          <w:lang w:eastAsia="zh-CN"/>
        </w:rPr>
        <w:t>3.3.6</w:t>
      </w:r>
      <w:r>
        <w:rPr>
          <w:lang w:eastAsia="zh-CN"/>
        </w:rPr>
        <w:t>（</w:t>
      </w:r>
      <w:r>
        <w:rPr>
          <w:lang w:eastAsia="zh-CN"/>
        </w:rPr>
        <w:t>2</w:t>
      </w:r>
      <w:r>
        <w:rPr>
          <w:lang w:eastAsia="zh-CN"/>
        </w:rPr>
        <w:t>）、</w:t>
      </w:r>
      <w:r>
        <w:rPr>
          <w:lang w:eastAsia="zh-CN"/>
        </w:rPr>
        <w:t>3.3.8</w:t>
      </w:r>
      <w:r>
        <w:rPr>
          <w:lang w:eastAsia="zh-CN"/>
        </w:rPr>
        <w:t>、</w:t>
      </w:r>
      <w:r>
        <w:rPr>
          <w:lang w:eastAsia="zh-CN"/>
        </w:rPr>
        <w:t>3.3.9</w:t>
      </w:r>
      <w:r>
        <w:rPr>
          <w:lang w:eastAsia="zh-CN"/>
        </w:rPr>
        <w:t>、</w:t>
      </w:r>
      <w:r>
        <w:rPr>
          <w:lang w:eastAsia="zh-CN"/>
        </w:rPr>
        <w:t>3.4.1</w:t>
      </w:r>
      <w:r>
        <w:rPr>
          <w:lang w:eastAsia="zh-CN"/>
        </w:rPr>
        <w:t>、</w:t>
      </w:r>
      <w:r>
        <w:rPr>
          <w:lang w:eastAsia="zh-CN"/>
        </w:rPr>
        <w:t>3.4.2</w:t>
      </w:r>
      <w:r>
        <w:rPr>
          <w:lang w:eastAsia="zh-CN"/>
        </w:rPr>
        <w:t>、</w:t>
      </w:r>
      <w:r>
        <w:rPr>
          <w:lang w:eastAsia="zh-CN"/>
        </w:rPr>
        <w:t>3.4.4</w:t>
      </w:r>
      <w:r>
        <w:rPr>
          <w:lang w:eastAsia="zh-CN"/>
        </w:rPr>
        <w:t>、</w:t>
      </w:r>
      <w:r>
        <w:rPr>
          <w:lang w:eastAsia="zh-CN"/>
        </w:rPr>
        <w:t>3.4.9</w:t>
      </w:r>
      <w:r>
        <w:rPr>
          <w:lang w:eastAsia="zh-CN"/>
        </w:rPr>
        <w:t>、</w:t>
      </w:r>
      <w:r>
        <w:rPr>
          <w:lang w:eastAsia="zh-CN"/>
        </w:rPr>
        <w:t>3.5.1</w:t>
      </w:r>
      <w:r>
        <w:rPr>
          <w:lang w:eastAsia="zh-CN"/>
        </w:rPr>
        <w:t>、</w:t>
      </w:r>
      <w:r>
        <w:rPr>
          <w:lang w:eastAsia="zh-CN"/>
        </w:rPr>
        <w:t>3.5.2</w:t>
      </w:r>
      <w:r>
        <w:rPr>
          <w:lang w:eastAsia="zh-CN"/>
        </w:rPr>
        <w:t>、</w:t>
      </w:r>
      <w:r>
        <w:rPr>
          <w:lang w:eastAsia="zh-CN"/>
        </w:rPr>
        <w:t>3.6.2</w:t>
      </w:r>
      <w:r>
        <w:rPr>
          <w:lang w:eastAsia="zh-CN"/>
        </w:rPr>
        <w:t>、</w:t>
      </w:r>
      <w:r>
        <w:rPr>
          <w:lang w:eastAsia="zh-CN"/>
        </w:rPr>
        <w:t>3.6.6</w:t>
      </w:r>
      <w:r>
        <w:rPr>
          <w:lang w:eastAsia="zh-CN"/>
        </w:rPr>
        <w:t>、</w:t>
      </w:r>
      <w:r>
        <w:rPr>
          <w:lang w:eastAsia="zh-CN"/>
        </w:rPr>
        <w:t>3.6.8</w:t>
      </w:r>
      <w:r>
        <w:rPr>
          <w:lang w:eastAsia="zh-CN"/>
        </w:rPr>
        <w:t>、</w:t>
      </w:r>
      <w:r>
        <w:rPr>
          <w:lang w:eastAsia="zh-CN"/>
        </w:rPr>
        <w:t>3.6.11</w:t>
      </w:r>
      <w:r>
        <w:rPr>
          <w:lang w:eastAsia="zh-CN"/>
        </w:rPr>
        <w:t>、</w:t>
      </w:r>
      <w:r>
        <w:rPr>
          <w:lang w:eastAsia="zh-CN"/>
        </w:rPr>
        <w:t>3.6.12</w:t>
      </w:r>
      <w:r>
        <w:rPr>
          <w:lang w:eastAsia="zh-CN"/>
        </w:rPr>
        <w:t>、</w:t>
      </w:r>
      <w:r>
        <w:rPr>
          <w:lang w:eastAsia="zh-CN"/>
        </w:rPr>
        <w:t>3.7.2</w:t>
      </w:r>
      <w:r>
        <w:rPr>
          <w:lang w:eastAsia="zh-CN"/>
        </w:rPr>
        <w:t>、</w:t>
      </w:r>
      <w:r>
        <w:rPr>
          <w:lang w:eastAsia="zh-CN"/>
        </w:rPr>
        <w:t>3.7.3</w:t>
      </w:r>
      <w:r>
        <w:rPr>
          <w:lang w:eastAsia="zh-CN"/>
        </w:rPr>
        <w:t>、</w:t>
      </w:r>
      <w:r>
        <w:rPr>
          <w:lang w:eastAsia="zh-CN"/>
        </w:rPr>
        <w:t>3.7.6</w:t>
      </w:r>
      <w:r>
        <w:rPr>
          <w:lang w:eastAsia="zh-CN"/>
        </w:rPr>
        <w:t>、</w:t>
      </w:r>
      <w:r>
        <w:rPr>
          <w:lang w:eastAsia="zh-CN"/>
        </w:rPr>
        <w:t>3.8.2</w:t>
      </w:r>
      <w:r>
        <w:rPr>
          <w:lang w:eastAsia="zh-CN"/>
        </w:rPr>
        <w:t>、</w:t>
      </w:r>
      <w:r>
        <w:rPr>
          <w:lang w:eastAsia="zh-CN"/>
        </w:rPr>
        <w:t>3.8.3</w:t>
      </w:r>
      <w:r>
        <w:rPr>
          <w:lang w:eastAsia="zh-CN"/>
        </w:rPr>
        <w:t>、</w:t>
      </w:r>
      <w:r>
        <w:rPr>
          <w:lang w:eastAsia="zh-CN"/>
        </w:rPr>
        <w:t>3.8.7</w:t>
      </w:r>
      <w:r>
        <w:rPr>
          <w:lang w:eastAsia="zh-CN"/>
        </w:rPr>
        <w:t>、</w:t>
      </w:r>
      <w:r>
        <w:rPr>
          <w:lang w:eastAsia="zh-CN"/>
        </w:rPr>
        <w:t>4.1.2</w:t>
      </w:r>
      <w:r>
        <w:rPr>
          <w:lang w:eastAsia="zh-CN"/>
        </w:rPr>
        <w:t>、</w:t>
      </w:r>
      <w:r>
        <w:rPr>
          <w:lang w:eastAsia="zh-CN"/>
        </w:rPr>
        <w:t>4.1.3</w:t>
      </w:r>
      <w:r>
        <w:rPr>
          <w:lang w:eastAsia="zh-CN"/>
        </w:rPr>
        <w:t>、</w:t>
      </w:r>
      <w:r>
        <w:rPr>
          <w:lang w:eastAsia="zh-CN"/>
        </w:rPr>
        <w:t>4.2.1</w:t>
      </w:r>
      <w:r>
        <w:rPr>
          <w:lang w:eastAsia="zh-CN"/>
        </w:rPr>
        <w:t>、</w:t>
      </w:r>
      <w:r>
        <w:rPr>
          <w:lang w:eastAsia="zh-CN"/>
        </w:rPr>
        <w:t>4.2.2</w:t>
      </w:r>
      <w:r>
        <w:rPr>
          <w:lang w:eastAsia="zh-CN"/>
        </w:rPr>
        <w:t>、</w:t>
      </w:r>
      <w:r>
        <w:rPr>
          <w:lang w:eastAsia="zh-CN"/>
        </w:rPr>
        <w:t>4.2.3</w:t>
      </w:r>
      <w:r>
        <w:rPr>
          <w:lang w:eastAsia="zh-CN"/>
        </w:rPr>
        <w:t>、</w:t>
      </w:r>
      <w:r>
        <w:rPr>
          <w:lang w:eastAsia="zh-CN"/>
        </w:rPr>
        <w:t>4.2.5</w:t>
      </w:r>
      <w:r>
        <w:rPr>
          <w:lang w:eastAsia="zh-CN"/>
        </w:rPr>
        <w:t>（</w:t>
      </w:r>
      <w:r>
        <w:rPr>
          <w:lang w:eastAsia="zh-CN"/>
        </w:rPr>
        <w:t>3</w:t>
      </w:r>
      <w:r>
        <w:rPr>
          <w:lang w:eastAsia="zh-CN"/>
        </w:rPr>
        <w:t>、</w:t>
      </w:r>
      <w:r>
        <w:rPr>
          <w:lang w:eastAsia="zh-CN"/>
        </w:rPr>
        <w:t>4</w:t>
      </w:r>
      <w:r>
        <w:rPr>
          <w:lang w:eastAsia="zh-CN"/>
        </w:rPr>
        <w:t>、</w:t>
      </w:r>
      <w:r>
        <w:rPr>
          <w:lang w:eastAsia="zh-CN"/>
        </w:rPr>
        <w:t>5</w:t>
      </w:r>
      <w:r>
        <w:rPr>
          <w:lang w:eastAsia="zh-CN"/>
        </w:rPr>
        <w:t>、</w:t>
      </w:r>
      <w:r>
        <w:rPr>
          <w:lang w:eastAsia="zh-CN"/>
        </w:rPr>
        <w:t>6</w:t>
      </w:r>
      <w:r>
        <w:rPr>
          <w:lang w:eastAsia="zh-CN"/>
        </w:rPr>
        <w:t>）、</w:t>
      </w:r>
      <w:r>
        <w:rPr>
          <w:lang w:eastAsia="zh-CN"/>
        </w:rPr>
        <w:t>4.3.1</w:t>
      </w:r>
      <w:r>
        <w:rPr>
          <w:lang w:eastAsia="zh-CN"/>
        </w:rPr>
        <w:t>、</w:t>
      </w:r>
      <w:r>
        <w:rPr>
          <w:lang w:eastAsia="zh-CN"/>
        </w:rPr>
        <w:t>4.3.2</w:t>
      </w:r>
      <w:r>
        <w:rPr>
          <w:lang w:eastAsia="zh-CN"/>
        </w:rPr>
        <w:t>、</w:t>
      </w:r>
      <w:r>
        <w:rPr>
          <w:lang w:eastAsia="zh-CN"/>
        </w:rPr>
        <w:t>4.3.3</w:t>
      </w:r>
      <w:r>
        <w:rPr>
          <w:lang w:eastAsia="zh-CN"/>
        </w:rPr>
        <w:t>、</w:t>
      </w:r>
      <w:r>
        <w:rPr>
          <w:lang w:eastAsia="zh-CN"/>
        </w:rPr>
        <w:t>4.3.8</w:t>
      </w:r>
      <w:r>
        <w:rPr>
          <w:lang w:eastAsia="zh-CN"/>
        </w:rPr>
        <w:t>、</w:t>
      </w:r>
      <w:r>
        <w:rPr>
          <w:lang w:eastAsia="zh-CN"/>
        </w:rPr>
        <w:t>4.4.1</w:t>
      </w:r>
      <w:r>
        <w:rPr>
          <w:lang w:eastAsia="zh-CN"/>
        </w:rPr>
        <w:t>、</w:t>
      </w:r>
      <w:r>
        <w:rPr>
          <w:lang w:eastAsia="zh-CN"/>
        </w:rPr>
        <w:t>4.4.2</w:t>
      </w:r>
      <w:r>
        <w:rPr>
          <w:lang w:eastAsia="zh-CN"/>
        </w:rPr>
        <w:t>、</w:t>
      </w:r>
      <w:r>
        <w:rPr>
          <w:lang w:eastAsia="zh-CN"/>
        </w:rPr>
        <w:t>4.4.5</w:t>
      </w:r>
      <w:r>
        <w:rPr>
          <w:lang w:eastAsia="zh-CN"/>
        </w:rPr>
        <w:t>、</w:t>
      </w:r>
      <w:r>
        <w:rPr>
          <w:lang w:eastAsia="zh-CN"/>
        </w:rPr>
        <w:t>5.1.3</w:t>
      </w:r>
      <w:r>
        <w:rPr>
          <w:lang w:eastAsia="zh-CN"/>
        </w:rPr>
        <w:t>、</w:t>
      </w:r>
      <w:r>
        <w:rPr>
          <w:lang w:eastAsia="zh-CN"/>
        </w:rPr>
        <w:t>5.1.3A</w:t>
      </w:r>
      <w:r>
        <w:rPr>
          <w:lang w:eastAsia="zh-CN"/>
        </w:rPr>
        <w:t>、</w:t>
      </w:r>
      <w:r>
        <w:rPr>
          <w:lang w:eastAsia="zh-CN"/>
        </w:rPr>
        <w:t>5.1.4</w:t>
      </w:r>
      <w:r>
        <w:rPr>
          <w:lang w:eastAsia="zh-CN"/>
        </w:rPr>
        <w:t>、</w:t>
      </w:r>
      <w:r>
        <w:rPr>
          <w:lang w:eastAsia="zh-CN"/>
        </w:rPr>
        <w:t>5.2.2</w:t>
      </w:r>
      <w:r>
        <w:rPr>
          <w:lang w:eastAsia="zh-CN"/>
        </w:rPr>
        <w:t>、</w:t>
      </w:r>
      <w:r>
        <w:rPr>
          <w:lang w:eastAsia="zh-CN"/>
        </w:rPr>
        <w:t>5.2.6</w:t>
      </w:r>
      <w:r>
        <w:rPr>
          <w:lang w:eastAsia="zh-CN"/>
        </w:rPr>
        <w:t>、</w:t>
      </w:r>
      <w:r>
        <w:rPr>
          <w:lang w:eastAsia="zh-CN"/>
        </w:rPr>
        <w:t>5.3.1</w:t>
      </w:r>
      <w:r>
        <w:rPr>
          <w:lang w:eastAsia="zh-CN"/>
        </w:rPr>
        <w:t>、</w:t>
      </w:r>
      <w:r>
        <w:rPr>
          <w:lang w:eastAsia="zh-CN"/>
        </w:rPr>
        <w:t>5.3.2</w:t>
      </w:r>
      <w:r>
        <w:rPr>
          <w:lang w:eastAsia="zh-CN"/>
        </w:rPr>
        <w:t>、</w:t>
      </w:r>
      <w:r>
        <w:rPr>
          <w:lang w:eastAsia="zh-CN"/>
        </w:rPr>
        <w:t>5.3.4</w:t>
      </w:r>
      <w:r>
        <w:rPr>
          <w:lang w:eastAsia="zh-CN"/>
        </w:rPr>
        <w:t>、</w:t>
      </w:r>
      <w:r>
        <w:rPr>
          <w:lang w:eastAsia="zh-CN"/>
        </w:rPr>
        <w:t>5.3.5</w:t>
      </w:r>
      <w:r>
        <w:rPr>
          <w:lang w:eastAsia="zh-CN"/>
        </w:rPr>
        <w:t>、</w:t>
      </w:r>
      <w:r>
        <w:rPr>
          <w:lang w:eastAsia="zh-CN"/>
        </w:rPr>
        <w:t>5.4.2</w:t>
      </w:r>
      <w:r>
        <w:rPr>
          <w:lang w:eastAsia="zh-CN"/>
        </w:rPr>
        <w:t>、</w:t>
      </w:r>
      <w:r>
        <w:rPr>
          <w:lang w:eastAsia="zh-CN"/>
        </w:rPr>
        <w:t>5.4.3</w:t>
      </w:r>
      <w:r>
        <w:rPr>
          <w:lang w:eastAsia="zh-CN"/>
        </w:rPr>
        <w:t>、</w:t>
      </w:r>
      <w:r>
        <w:rPr>
          <w:lang w:eastAsia="zh-CN"/>
        </w:rPr>
        <w:t>5.4.4</w:t>
      </w:r>
      <w:r>
        <w:rPr>
          <w:lang w:eastAsia="zh-CN"/>
        </w:rPr>
        <w:t>（</w:t>
      </w:r>
      <w:r>
        <w:rPr>
          <w:lang w:eastAsia="zh-CN"/>
        </w:rPr>
        <w:t>1</w:t>
      </w:r>
      <w:r>
        <w:rPr>
          <w:lang w:eastAsia="zh-CN"/>
        </w:rPr>
        <w:t>、</w:t>
      </w:r>
      <w:r>
        <w:rPr>
          <w:lang w:eastAsia="zh-CN"/>
        </w:rPr>
        <w:t>2</w:t>
      </w:r>
      <w:r>
        <w:rPr>
          <w:lang w:eastAsia="zh-CN"/>
        </w:rPr>
        <w:t>、</w:t>
      </w:r>
      <w:r>
        <w:rPr>
          <w:lang w:eastAsia="zh-CN"/>
        </w:rPr>
        <w:t>3</w:t>
      </w:r>
      <w:r>
        <w:rPr>
          <w:lang w:eastAsia="zh-CN"/>
        </w:rPr>
        <w:t>、</w:t>
      </w:r>
      <w:r>
        <w:rPr>
          <w:lang w:eastAsia="zh-CN"/>
        </w:rPr>
        <w:t>4</w:t>
      </w:r>
      <w:r>
        <w:rPr>
          <w:lang w:eastAsia="zh-CN"/>
        </w:rPr>
        <w:t>）、</w:t>
      </w:r>
      <w:r>
        <w:rPr>
          <w:lang w:eastAsia="zh-CN"/>
        </w:rPr>
        <w:t>5.4.4B</w:t>
      </w:r>
      <w:r>
        <w:rPr>
          <w:lang w:eastAsia="zh-CN"/>
        </w:rPr>
        <w:t>、</w:t>
      </w:r>
      <w:r>
        <w:rPr>
          <w:lang w:eastAsia="zh-CN"/>
        </w:rPr>
        <w:t>5.4.5</w:t>
      </w:r>
      <w:r>
        <w:rPr>
          <w:lang w:eastAsia="zh-CN"/>
        </w:rPr>
        <w:t>、</w:t>
      </w:r>
      <w:r>
        <w:rPr>
          <w:lang w:eastAsia="zh-CN"/>
        </w:rPr>
        <w:t>5.4.6</w:t>
      </w:r>
      <w:r>
        <w:rPr>
          <w:lang w:eastAsia="zh-CN"/>
        </w:rPr>
        <w:t>、</w:t>
      </w:r>
      <w:r>
        <w:rPr>
          <w:lang w:eastAsia="zh-CN"/>
        </w:rPr>
        <w:t>5.4.9</w:t>
      </w:r>
      <w:r>
        <w:rPr>
          <w:lang w:eastAsia="zh-CN"/>
        </w:rPr>
        <w:t>（</w:t>
      </w:r>
      <w:r>
        <w:rPr>
          <w:lang w:eastAsia="zh-CN"/>
        </w:rPr>
        <w:t>1</w:t>
      </w:r>
      <w:r>
        <w:rPr>
          <w:lang w:eastAsia="zh-CN"/>
        </w:rPr>
        <w:t>、</w:t>
      </w:r>
      <w:r>
        <w:rPr>
          <w:lang w:eastAsia="zh-CN"/>
        </w:rPr>
        <w:t>4</w:t>
      </w:r>
      <w:r>
        <w:rPr>
          <w:lang w:eastAsia="zh-CN"/>
        </w:rPr>
        <w:t>、</w:t>
      </w:r>
      <w:r>
        <w:rPr>
          <w:lang w:eastAsia="zh-CN"/>
        </w:rPr>
        <w:t>5</w:t>
      </w:r>
      <w:r>
        <w:rPr>
          <w:lang w:eastAsia="zh-CN"/>
        </w:rPr>
        <w:t>、</w:t>
      </w:r>
      <w:r>
        <w:rPr>
          <w:lang w:eastAsia="zh-CN"/>
        </w:rPr>
        <w:t>6</w:t>
      </w:r>
      <w:r>
        <w:rPr>
          <w:lang w:eastAsia="zh-CN"/>
        </w:rPr>
        <w:t>）、</w:t>
      </w:r>
      <w:r>
        <w:rPr>
          <w:lang w:eastAsia="zh-CN"/>
        </w:rPr>
        <w:t>5.4.10</w:t>
      </w:r>
      <w:r>
        <w:rPr>
          <w:lang w:eastAsia="zh-CN"/>
        </w:rPr>
        <w:t>（</w:t>
      </w:r>
      <w:r>
        <w:rPr>
          <w:lang w:eastAsia="zh-CN"/>
        </w:rPr>
        <w:t>1</w:t>
      </w:r>
      <w:r>
        <w:rPr>
          <w:lang w:eastAsia="zh-CN"/>
        </w:rPr>
        <w:t>、</w:t>
      </w:r>
      <w:r>
        <w:rPr>
          <w:lang w:eastAsia="zh-CN"/>
        </w:rPr>
        <w:t>2</w:t>
      </w:r>
      <w:r>
        <w:rPr>
          <w:lang w:eastAsia="zh-CN"/>
        </w:rPr>
        <w:t>）、</w:t>
      </w:r>
      <w:r>
        <w:rPr>
          <w:lang w:eastAsia="zh-CN"/>
        </w:rPr>
        <w:t>5.4.11</w:t>
      </w:r>
      <w:r>
        <w:rPr>
          <w:lang w:eastAsia="zh-CN"/>
        </w:rPr>
        <w:t>、</w:t>
      </w:r>
      <w:r>
        <w:rPr>
          <w:lang w:eastAsia="zh-CN"/>
        </w:rPr>
        <w:t>5.4.12</w:t>
      </w:r>
      <w:r>
        <w:rPr>
          <w:lang w:eastAsia="zh-CN"/>
        </w:rPr>
        <w:t>、</w:t>
      </w:r>
      <w:r>
        <w:rPr>
          <w:lang w:eastAsia="zh-CN"/>
        </w:rPr>
        <w:t>5.4.13</w:t>
      </w:r>
      <w:r>
        <w:rPr>
          <w:lang w:eastAsia="zh-CN"/>
        </w:rPr>
        <w:t>（</w:t>
      </w:r>
      <w:r>
        <w:rPr>
          <w:lang w:eastAsia="zh-CN"/>
        </w:rPr>
        <w:t>2</w:t>
      </w:r>
      <w:r>
        <w:rPr>
          <w:lang w:eastAsia="zh-CN"/>
        </w:rPr>
        <w:t>、</w:t>
      </w:r>
      <w:r>
        <w:rPr>
          <w:lang w:eastAsia="zh-CN"/>
        </w:rPr>
        <w:t>3</w:t>
      </w:r>
      <w:r>
        <w:rPr>
          <w:lang w:eastAsia="zh-CN"/>
        </w:rPr>
        <w:t>、</w:t>
      </w:r>
      <w:r>
        <w:rPr>
          <w:lang w:eastAsia="zh-CN"/>
        </w:rPr>
        <w:t>4</w:t>
      </w:r>
      <w:r>
        <w:rPr>
          <w:lang w:eastAsia="zh-CN"/>
        </w:rPr>
        <w:t>、</w:t>
      </w:r>
      <w:r>
        <w:rPr>
          <w:lang w:eastAsia="zh-CN"/>
        </w:rPr>
        <w:t>5</w:t>
      </w:r>
      <w:r>
        <w:rPr>
          <w:lang w:eastAsia="zh-CN"/>
        </w:rPr>
        <w:t>、</w:t>
      </w:r>
      <w:r>
        <w:rPr>
          <w:lang w:eastAsia="zh-CN"/>
        </w:rPr>
        <w:t>6</w:t>
      </w:r>
      <w:r>
        <w:rPr>
          <w:lang w:eastAsia="zh-CN"/>
        </w:rPr>
        <w:t>）、</w:t>
      </w:r>
      <w:r>
        <w:rPr>
          <w:lang w:eastAsia="zh-CN"/>
        </w:rPr>
        <w:t>5.4.15</w:t>
      </w:r>
      <w:r>
        <w:rPr>
          <w:lang w:eastAsia="zh-CN"/>
        </w:rPr>
        <w:t>（</w:t>
      </w:r>
      <w:r>
        <w:rPr>
          <w:lang w:eastAsia="zh-CN"/>
        </w:rPr>
        <w:t>1</w:t>
      </w:r>
      <w:r>
        <w:rPr>
          <w:lang w:eastAsia="zh-CN"/>
        </w:rPr>
        <w:t>、</w:t>
      </w:r>
      <w:r>
        <w:rPr>
          <w:lang w:eastAsia="zh-CN"/>
        </w:rPr>
        <w:t>2</w:t>
      </w:r>
      <w:r>
        <w:rPr>
          <w:lang w:eastAsia="zh-CN"/>
        </w:rPr>
        <w:t>）、</w:t>
      </w:r>
      <w:r>
        <w:rPr>
          <w:lang w:eastAsia="zh-CN"/>
        </w:rPr>
        <w:t>5.4.17</w:t>
      </w:r>
      <w:r>
        <w:rPr>
          <w:lang w:eastAsia="zh-CN"/>
        </w:rPr>
        <w:t>（</w:t>
      </w:r>
      <w:r>
        <w:rPr>
          <w:lang w:eastAsia="zh-CN"/>
        </w:rPr>
        <w:t>1</w:t>
      </w:r>
      <w:r>
        <w:rPr>
          <w:lang w:eastAsia="zh-CN"/>
        </w:rPr>
        <w:t>、</w:t>
      </w:r>
      <w:r>
        <w:rPr>
          <w:lang w:eastAsia="zh-CN"/>
        </w:rPr>
        <w:t>2</w:t>
      </w:r>
      <w:r>
        <w:rPr>
          <w:lang w:eastAsia="zh-CN"/>
        </w:rPr>
        <w:t>、</w:t>
      </w:r>
      <w:r>
        <w:rPr>
          <w:lang w:eastAsia="zh-CN"/>
        </w:rPr>
        <w:t>3</w:t>
      </w:r>
      <w:r>
        <w:rPr>
          <w:lang w:eastAsia="zh-CN"/>
        </w:rPr>
        <w:t>、</w:t>
      </w:r>
      <w:r>
        <w:rPr>
          <w:lang w:eastAsia="zh-CN"/>
        </w:rPr>
        <w:t>4</w:t>
      </w:r>
      <w:r>
        <w:rPr>
          <w:lang w:eastAsia="zh-CN"/>
        </w:rPr>
        <w:t>、</w:t>
      </w:r>
      <w:r>
        <w:rPr>
          <w:lang w:eastAsia="zh-CN"/>
        </w:rPr>
        <w:t>5</w:t>
      </w:r>
      <w:r>
        <w:rPr>
          <w:lang w:eastAsia="zh-CN"/>
        </w:rPr>
        <w:t>）、</w:t>
      </w:r>
      <w:r>
        <w:rPr>
          <w:lang w:eastAsia="zh-CN"/>
        </w:rPr>
        <w:t>5.5.8</w:t>
      </w:r>
      <w:r>
        <w:rPr>
          <w:lang w:eastAsia="zh-CN"/>
        </w:rPr>
        <w:t>、</w:t>
      </w:r>
      <w:r>
        <w:rPr>
          <w:lang w:eastAsia="zh-CN"/>
        </w:rPr>
        <w:t>5.5.12</w:t>
      </w:r>
      <w:r>
        <w:rPr>
          <w:lang w:eastAsia="zh-CN"/>
        </w:rPr>
        <w:t>、</w:t>
      </w:r>
      <w:r>
        <w:rPr>
          <w:lang w:eastAsia="zh-CN"/>
        </w:rPr>
        <w:t>5.5.13</w:t>
      </w:r>
      <w:r>
        <w:rPr>
          <w:lang w:eastAsia="zh-CN"/>
        </w:rPr>
        <w:t>、</w:t>
      </w:r>
      <w:r>
        <w:rPr>
          <w:lang w:eastAsia="zh-CN"/>
        </w:rPr>
        <w:t>5.5.15</w:t>
      </w:r>
      <w:r>
        <w:rPr>
          <w:lang w:eastAsia="zh-CN"/>
        </w:rPr>
        <w:t>、</w:t>
      </w:r>
      <w:r>
        <w:rPr>
          <w:lang w:eastAsia="zh-CN"/>
        </w:rPr>
        <w:t>5.5.16</w:t>
      </w:r>
      <w:r>
        <w:rPr>
          <w:lang w:eastAsia="zh-CN"/>
        </w:rPr>
        <w:t>（</w:t>
      </w:r>
      <w:r>
        <w:rPr>
          <w:lang w:eastAsia="zh-CN"/>
        </w:rPr>
        <w:t>1</w:t>
      </w:r>
      <w:r>
        <w:rPr>
          <w:lang w:eastAsia="zh-CN"/>
        </w:rPr>
        <w:t>）、</w:t>
      </w:r>
      <w:r>
        <w:rPr>
          <w:lang w:eastAsia="zh-CN"/>
        </w:rPr>
        <w:t>5.5.17</w:t>
      </w:r>
      <w:r>
        <w:rPr>
          <w:lang w:eastAsia="zh-CN"/>
        </w:rPr>
        <w:t>、</w:t>
      </w:r>
      <w:r>
        <w:rPr>
          <w:lang w:eastAsia="zh-CN"/>
        </w:rPr>
        <w:t>5.5.18</w:t>
      </w:r>
      <w:r>
        <w:rPr>
          <w:lang w:eastAsia="zh-CN"/>
        </w:rPr>
        <w:t>、</w:t>
      </w:r>
      <w:r>
        <w:rPr>
          <w:lang w:eastAsia="zh-CN"/>
        </w:rPr>
        <w:t>5.5.21</w:t>
      </w:r>
      <w:r>
        <w:rPr>
          <w:lang w:eastAsia="zh-CN"/>
        </w:rPr>
        <w:t>（</w:t>
      </w:r>
      <w:r>
        <w:rPr>
          <w:lang w:eastAsia="zh-CN"/>
        </w:rPr>
        <w:t>1</w:t>
      </w:r>
      <w:r>
        <w:rPr>
          <w:lang w:eastAsia="zh-CN"/>
        </w:rPr>
        <w:t>、</w:t>
      </w:r>
      <w:r>
        <w:rPr>
          <w:lang w:eastAsia="zh-CN"/>
        </w:rPr>
        <w:t>2</w:t>
      </w:r>
      <w:r>
        <w:rPr>
          <w:lang w:eastAsia="zh-CN"/>
        </w:rPr>
        <w:t>、</w:t>
      </w:r>
      <w:r>
        <w:rPr>
          <w:lang w:eastAsia="zh-CN"/>
        </w:rPr>
        <w:t>3</w:t>
      </w:r>
      <w:r>
        <w:rPr>
          <w:lang w:eastAsia="zh-CN"/>
        </w:rPr>
        <w:t>、</w:t>
      </w:r>
      <w:r>
        <w:rPr>
          <w:lang w:eastAsia="zh-CN"/>
        </w:rPr>
        <w:t>4</w:t>
      </w:r>
      <w:r>
        <w:rPr>
          <w:lang w:eastAsia="zh-CN"/>
        </w:rPr>
        <w:t>）、</w:t>
      </w:r>
      <w:r>
        <w:rPr>
          <w:lang w:eastAsia="zh-CN"/>
        </w:rPr>
        <w:t>5.5.23</w:t>
      </w:r>
      <w:r>
        <w:rPr>
          <w:lang w:eastAsia="zh-CN"/>
        </w:rPr>
        <w:t>、</w:t>
      </w:r>
      <w:r>
        <w:rPr>
          <w:lang w:eastAsia="zh-CN"/>
        </w:rPr>
        <w:t>5.5.24</w:t>
      </w:r>
      <w:r>
        <w:rPr>
          <w:lang w:eastAsia="zh-CN"/>
        </w:rPr>
        <w:t>、</w:t>
      </w:r>
      <w:r>
        <w:rPr>
          <w:lang w:eastAsia="zh-CN"/>
        </w:rPr>
        <w:t>5.5.25</w:t>
      </w:r>
      <w:r>
        <w:rPr>
          <w:lang w:eastAsia="zh-CN"/>
        </w:rPr>
        <w:t>、</w:t>
      </w:r>
      <w:r>
        <w:rPr>
          <w:lang w:eastAsia="zh-CN"/>
        </w:rPr>
        <w:t>5.5.26</w:t>
      </w:r>
      <w:r>
        <w:rPr>
          <w:lang w:eastAsia="zh-CN"/>
        </w:rPr>
        <w:t>、</w:t>
      </w:r>
      <w:r>
        <w:rPr>
          <w:lang w:eastAsia="zh-CN"/>
        </w:rPr>
        <w:t>5.5.29</w:t>
      </w:r>
      <w:r>
        <w:rPr>
          <w:lang w:eastAsia="zh-CN"/>
        </w:rPr>
        <w:t>、</w:t>
      </w:r>
      <w:r>
        <w:rPr>
          <w:lang w:eastAsia="zh-CN"/>
        </w:rPr>
        <w:t>5.5.30</w:t>
      </w:r>
      <w:r>
        <w:rPr>
          <w:lang w:eastAsia="zh-CN"/>
        </w:rPr>
        <w:t>、</w:t>
      </w:r>
      <w:r>
        <w:rPr>
          <w:lang w:eastAsia="zh-CN"/>
        </w:rPr>
        <w:t>5.5.31</w:t>
      </w:r>
      <w:r>
        <w:rPr>
          <w:lang w:eastAsia="zh-CN"/>
        </w:rPr>
        <w:t>、</w:t>
      </w:r>
      <w:r>
        <w:rPr>
          <w:lang w:eastAsia="zh-CN"/>
        </w:rPr>
        <w:t>6.1.1</w:t>
      </w:r>
      <w:r>
        <w:rPr>
          <w:lang w:eastAsia="zh-CN"/>
        </w:rPr>
        <w:t>、</w:t>
      </w:r>
      <w:r>
        <w:rPr>
          <w:lang w:eastAsia="zh-CN"/>
        </w:rPr>
        <w:t>6.1.2</w:t>
      </w:r>
      <w:r>
        <w:rPr>
          <w:lang w:eastAsia="zh-CN"/>
        </w:rPr>
        <w:t>、</w:t>
      </w:r>
      <w:r>
        <w:rPr>
          <w:lang w:eastAsia="zh-CN"/>
        </w:rPr>
        <w:t>6.1.5</w:t>
      </w:r>
      <w:r>
        <w:rPr>
          <w:lang w:eastAsia="zh-CN"/>
        </w:rPr>
        <w:t>、</w:t>
      </w:r>
      <w:r>
        <w:rPr>
          <w:lang w:eastAsia="zh-CN"/>
        </w:rPr>
        <w:t>6.1.7</w:t>
      </w:r>
      <w:r>
        <w:rPr>
          <w:lang w:eastAsia="zh-CN"/>
        </w:rPr>
        <w:t>、</w:t>
      </w:r>
      <w:r>
        <w:rPr>
          <w:lang w:eastAsia="zh-CN"/>
        </w:rPr>
        <w:t>6.2.2</w:t>
      </w:r>
      <w:r>
        <w:rPr>
          <w:lang w:eastAsia="zh-CN"/>
        </w:rPr>
        <w:t>、</w:t>
      </w:r>
      <w:r>
        <w:rPr>
          <w:lang w:eastAsia="zh-CN"/>
        </w:rPr>
        <w:t>6.2.4</w:t>
      </w:r>
      <w:r>
        <w:rPr>
          <w:lang w:eastAsia="zh-CN"/>
        </w:rPr>
        <w:t>、</w:t>
      </w:r>
      <w:r>
        <w:rPr>
          <w:lang w:eastAsia="zh-CN"/>
        </w:rPr>
        <w:t>6.2.5</w:t>
      </w:r>
      <w:r>
        <w:rPr>
          <w:lang w:eastAsia="zh-CN"/>
        </w:rPr>
        <w:t>、</w:t>
      </w:r>
      <w:r>
        <w:rPr>
          <w:lang w:eastAsia="zh-CN"/>
        </w:rPr>
        <w:t>6.2.6</w:t>
      </w:r>
      <w:r>
        <w:rPr>
          <w:lang w:eastAsia="zh-CN"/>
        </w:rPr>
        <w:t>、</w:t>
      </w:r>
      <w:r>
        <w:rPr>
          <w:lang w:eastAsia="zh-CN"/>
        </w:rPr>
        <w:t>6.2.7</w:t>
      </w:r>
      <w:r>
        <w:rPr>
          <w:lang w:eastAsia="zh-CN"/>
        </w:rPr>
        <w:t>、</w:t>
      </w:r>
      <w:r>
        <w:rPr>
          <w:lang w:eastAsia="zh-CN"/>
        </w:rPr>
        <w:t>6.2.9</w:t>
      </w:r>
      <w:r>
        <w:rPr>
          <w:lang w:eastAsia="zh-CN"/>
        </w:rPr>
        <w:t>（</w:t>
      </w:r>
      <w:r>
        <w:rPr>
          <w:lang w:eastAsia="zh-CN"/>
        </w:rPr>
        <w:t>1</w:t>
      </w:r>
      <w:r>
        <w:rPr>
          <w:lang w:eastAsia="zh-CN"/>
        </w:rPr>
        <w:t>、</w:t>
      </w:r>
      <w:r>
        <w:rPr>
          <w:lang w:eastAsia="zh-CN"/>
        </w:rPr>
        <w:t>2</w:t>
      </w:r>
      <w:r>
        <w:rPr>
          <w:lang w:eastAsia="zh-CN"/>
        </w:rPr>
        <w:t>、</w:t>
      </w:r>
      <w:r>
        <w:rPr>
          <w:lang w:eastAsia="zh-CN"/>
        </w:rPr>
        <w:t>3</w:t>
      </w:r>
      <w:r>
        <w:rPr>
          <w:lang w:eastAsia="zh-CN"/>
        </w:rPr>
        <w:t>）、</w:t>
      </w:r>
      <w:r>
        <w:rPr>
          <w:lang w:eastAsia="zh-CN"/>
        </w:rPr>
        <w:t>6.3.5</w:t>
      </w:r>
      <w:r>
        <w:rPr>
          <w:lang w:eastAsia="zh-CN"/>
        </w:rPr>
        <w:t>、</w:t>
      </w:r>
      <w:r>
        <w:rPr>
          <w:lang w:eastAsia="zh-CN"/>
        </w:rPr>
        <w:t>6.4.1</w:t>
      </w:r>
      <w:r>
        <w:rPr>
          <w:lang w:eastAsia="zh-CN"/>
        </w:rPr>
        <w:t>（</w:t>
      </w:r>
      <w:r>
        <w:rPr>
          <w:lang w:eastAsia="zh-CN"/>
        </w:rPr>
        <w:t>2</w:t>
      </w:r>
      <w:r>
        <w:rPr>
          <w:lang w:eastAsia="zh-CN"/>
        </w:rPr>
        <w:t>、</w:t>
      </w:r>
      <w:r>
        <w:rPr>
          <w:lang w:eastAsia="zh-CN"/>
        </w:rPr>
        <w:t>3</w:t>
      </w:r>
      <w:r>
        <w:rPr>
          <w:lang w:eastAsia="zh-CN"/>
        </w:rPr>
        <w:t>、</w:t>
      </w:r>
      <w:r>
        <w:rPr>
          <w:lang w:eastAsia="zh-CN"/>
        </w:rPr>
        <w:t>4</w:t>
      </w:r>
      <w:r>
        <w:rPr>
          <w:lang w:eastAsia="zh-CN"/>
        </w:rPr>
        <w:t>、</w:t>
      </w:r>
      <w:r>
        <w:rPr>
          <w:lang w:eastAsia="zh-CN"/>
        </w:rPr>
        <w:t>5</w:t>
      </w:r>
      <w:r>
        <w:rPr>
          <w:lang w:eastAsia="zh-CN"/>
        </w:rPr>
        <w:t>、</w:t>
      </w:r>
      <w:r>
        <w:rPr>
          <w:lang w:eastAsia="zh-CN"/>
        </w:rPr>
        <w:t>6</w:t>
      </w:r>
      <w:r>
        <w:rPr>
          <w:lang w:eastAsia="zh-CN"/>
        </w:rPr>
        <w:t>）、</w:t>
      </w:r>
      <w:r>
        <w:rPr>
          <w:lang w:eastAsia="zh-CN"/>
        </w:rPr>
        <w:t>6.4.2</w:t>
      </w:r>
      <w:r>
        <w:rPr>
          <w:lang w:eastAsia="zh-CN"/>
        </w:rPr>
        <w:t>、</w:t>
      </w:r>
      <w:r>
        <w:rPr>
          <w:lang w:eastAsia="zh-CN"/>
        </w:rPr>
        <w:t>6.4.3</w:t>
      </w:r>
      <w:r>
        <w:rPr>
          <w:lang w:eastAsia="zh-CN"/>
        </w:rPr>
        <w:t>（</w:t>
      </w:r>
      <w:r>
        <w:rPr>
          <w:lang w:eastAsia="zh-CN"/>
        </w:rPr>
        <w:t>1</w:t>
      </w:r>
      <w:r>
        <w:rPr>
          <w:lang w:eastAsia="zh-CN"/>
        </w:rPr>
        <w:t>、</w:t>
      </w:r>
      <w:r>
        <w:rPr>
          <w:lang w:eastAsia="zh-CN"/>
        </w:rPr>
        <w:t>3</w:t>
      </w:r>
      <w:r>
        <w:rPr>
          <w:lang w:eastAsia="zh-CN"/>
        </w:rPr>
        <w:t>、</w:t>
      </w:r>
      <w:r>
        <w:rPr>
          <w:lang w:eastAsia="zh-CN"/>
        </w:rPr>
        <w:t>4</w:t>
      </w:r>
      <w:r>
        <w:rPr>
          <w:lang w:eastAsia="zh-CN"/>
        </w:rPr>
        <w:t>、</w:t>
      </w:r>
      <w:r>
        <w:rPr>
          <w:lang w:eastAsia="zh-CN"/>
        </w:rPr>
        <w:t>5</w:t>
      </w:r>
      <w:r>
        <w:rPr>
          <w:lang w:eastAsia="zh-CN"/>
        </w:rPr>
        <w:t>、</w:t>
      </w:r>
      <w:r>
        <w:rPr>
          <w:lang w:eastAsia="zh-CN"/>
        </w:rPr>
        <w:t>6</w:t>
      </w:r>
      <w:r>
        <w:rPr>
          <w:lang w:eastAsia="zh-CN"/>
        </w:rPr>
        <w:t>）、</w:t>
      </w:r>
      <w:r>
        <w:rPr>
          <w:lang w:eastAsia="zh-CN"/>
        </w:rPr>
        <w:t>6.4.4</w:t>
      </w:r>
      <w:r>
        <w:rPr>
          <w:lang w:eastAsia="zh-CN"/>
        </w:rPr>
        <w:t>、</w:t>
      </w:r>
      <w:r>
        <w:rPr>
          <w:lang w:eastAsia="zh-CN"/>
        </w:rPr>
        <w:t>6.4.5</w:t>
      </w:r>
      <w:r>
        <w:rPr>
          <w:lang w:eastAsia="zh-CN"/>
        </w:rPr>
        <w:t>、</w:t>
      </w:r>
      <w:r>
        <w:rPr>
          <w:lang w:eastAsia="zh-CN"/>
        </w:rPr>
        <w:t>6.4.10</w:t>
      </w:r>
      <w:r>
        <w:rPr>
          <w:lang w:eastAsia="zh-CN"/>
        </w:rPr>
        <w:t>、</w:t>
      </w:r>
      <w:r>
        <w:rPr>
          <w:lang w:eastAsia="zh-CN"/>
        </w:rPr>
        <w:t>6.4.11</w:t>
      </w:r>
      <w:r>
        <w:rPr>
          <w:lang w:eastAsia="zh-CN"/>
        </w:rPr>
        <w:t>、</w:t>
      </w:r>
      <w:r>
        <w:rPr>
          <w:lang w:eastAsia="zh-CN"/>
        </w:rPr>
        <w:t>6.6.2</w:t>
      </w:r>
      <w:r>
        <w:rPr>
          <w:lang w:eastAsia="zh-CN"/>
        </w:rPr>
        <w:t>、</w:t>
      </w:r>
      <w:r>
        <w:rPr>
          <w:lang w:eastAsia="zh-CN"/>
        </w:rPr>
        <w:t>6.7.2</w:t>
      </w:r>
      <w:r>
        <w:rPr>
          <w:lang w:eastAsia="zh-CN"/>
        </w:rPr>
        <w:t>、</w:t>
      </w:r>
      <w:r>
        <w:rPr>
          <w:lang w:eastAsia="zh-CN"/>
        </w:rPr>
        <w:t>6.7.4</w:t>
      </w:r>
      <w:r>
        <w:rPr>
          <w:lang w:eastAsia="zh-CN"/>
        </w:rPr>
        <w:t>、</w:t>
      </w:r>
      <w:r>
        <w:rPr>
          <w:lang w:eastAsia="zh-CN"/>
        </w:rPr>
        <w:t>6.7.4A</w:t>
      </w:r>
      <w:r>
        <w:rPr>
          <w:lang w:eastAsia="zh-CN"/>
        </w:rPr>
        <w:t>、</w:t>
      </w:r>
      <w:r>
        <w:rPr>
          <w:lang w:eastAsia="zh-CN"/>
        </w:rPr>
        <w:t>6.7.5</w:t>
      </w:r>
      <w:r>
        <w:rPr>
          <w:lang w:eastAsia="zh-CN"/>
        </w:rPr>
        <w:t>、</w:t>
      </w:r>
      <w:r>
        <w:rPr>
          <w:lang w:eastAsia="zh-CN"/>
        </w:rPr>
        <w:t>6.7.6</w:t>
      </w:r>
      <w:r>
        <w:rPr>
          <w:lang w:eastAsia="zh-CN"/>
        </w:rPr>
        <w:t>、</w:t>
      </w:r>
      <w:r>
        <w:rPr>
          <w:lang w:eastAsia="zh-CN"/>
        </w:rPr>
        <w:t>7.1.2</w:t>
      </w:r>
      <w:r>
        <w:rPr>
          <w:lang w:eastAsia="zh-CN"/>
        </w:rPr>
        <w:t>、</w:t>
      </w:r>
      <w:r>
        <w:rPr>
          <w:lang w:eastAsia="zh-CN"/>
        </w:rPr>
        <w:t>7.1.3</w:t>
      </w:r>
      <w:r>
        <w:rPr>
          <w:lang w:eastAsia="zh-CN"/>
        </w:rPr>
        <w:t>、</w:t>
      </w:r>
      <w:r>
        <w:rPr>
          <w:lang w:eastAsia="zh-CN"/>
        </w:rPr>
        <w:t>7.1.8</w:t>
      </w:r>
      <w:r>
        <w:rPr>
          <w:lang w:eastAsia="zh-CN"/>
        </w:rPr>
        <w:t>（</w:t>
      </w:r>
      <w:r>
        <w:rPr>
          <w:lang w:eastAsia="zh-CN"/>
        </w:rPr>
        <w:t>1</w:t>
      </w:r>
      <w:r>
        <w:rPr>
          <w:lang w:eastAsia="zh-CN"/>
        </w:rPr>
        <w:t>、</w:t>
      </w:r>
      <w:r>
        <w:rPr>
          <w:lang w:eastAsia="zh-CN"/>
        </w:rPr>
        <w:t>2</w:t>
      </w:r>
      <w:r>
        <w:rPr>
          <w:lang w:eastAsia="zh-CN"/>
        </w:rPr>
        <w:t>、</w:t>
      </w:r>
      <w:r>
        <w:rPr>
          <w:lang w:eastAsia="zh-CN"/>
        </w:rPr>
        <w:t>3</w:t>
      </w:r>
      <w:r>
        <w:rPr>
          <w:lang w:eastAsia="zh-CN"/>
        </w:rPr>
        <w:t>）、</w:t>
      </w:r>
      <w:r>
        <w:rPr>
          <w:lang w:eastAsia="zh-CN"/>
        </w:rPr>
        <w:t>7.2.1</w:t>
      </w:r>
      <w:r>
        <w:rPr>
          <w:lang w:eastAsia="zh-CN"/>
        </w:rPr>
        <w:t>、</w:t>
      </w:r>
      <w:r>
        <w:rPr>
          <w:lang w:eastAsia="zh-CN"/>
        </w:rPr>
        <w:t>7.2.2</w:t>
      </w:r>
      <w:r>
        <w:rPr>
          <w:lang w:eastAsia="zh-CN"/>
        </w:rPr>
        <w:t>（</w:t>
      </w:r>
      <w:r>
        <w:rPr>
          <w:lang w:eastAsia="zh-CN"/>
        </w:rPr>
        <w:t>1</w:t>
      </w:r>
      <w:r>
        <w:rPr>
          <w:lang w:eastAsia="zh-CN"/>
        </w:rPr>
        <w:t>、</w:t>
      </w:r>
      <w:r>
        <w:rPr>
          <w:lang w:eastAsia="zh-CN"/>
        </w:rPr>
        <w:t>2</w:t>
      </w:r>
      <w:r>
        <w:rPr>
          <w:lang w:eastAsia="zh-CN"/>
        </w:rPr>
        <w:t>、</w:t>
      </w:r>
      <w:r>
        <w:rPr>
          <w:lang w:eastAsia="zh-CN"/>
        </w:rPr>
        <w:t>3</w:t>
      </w:r>
      <w:r>
        <w:rPr>
          <w:lang w:eastAsia="zh-CN"/>
        </w:rPr>
        <w:t>）、</w:t>
      </w:r>
      <w:r>
        <w:rPr>
          <w:lang w:eastAsia="zh-CN"/>
        </w:rPr>
        <w:t>7.2.3</w:t>
      </w:r>
      <w:r>
        <w:rPr>
          <w:lang w:eastAsia="zh-CN"/>
        </w:rPr>
        <w:t>、</w:t>
      </w:r>
      <w:r>
        <w:rPr>
          <w:lang w:eastAsia="zh-CN"/>
        </w:rPr>
        <w:t>7.2.4</w:t>
      </w:r>
      <w:r>
        <w:rPr>
          <w:lang w:eastAsia="zh-CN"/>
        </w:rPr>
        <w:t>、</w:t>
      </w:r>
      <w:r>
        <w:rPr>
          <w:lang w:eastAsia="zh-CN"/>
        </w:rPr>
        <w:t>7.3.1</w:t>
      </w:r>
      <w:r>
        <w:rPr>
          <w:lang w:eastAsia="zh-CN"/>
        </w:rPr>
        <w:t>、</w:t>
      </w:r>
      <w:r>
        <w:rPr>
          <w:lang w:eastAsia="zh-CN"/>
        </w:rPr>
        <w:t>7.3.2</w:t>
      </w:r>
      <w:r>
        <w:rPr>
          <w:lang w:eastAsia="zh-CN"/>
        </w:rPr>
        <w:t>、</w:t>
      </w:r>
      <w:r>
        <w:rPr>
          <w:lang w:eastAsia="zh-CN"/>
        </w:rPr>
        <w:t>7.3.5</w:t>
      </w:r>
      <w:r>
        <w:rPr>
          <w:lang w:eastAsia="zh-CN"/>
        </w:rPr>
        <w:t>（</w:t>
      </w:r>
      <w:r>
        <w:rPr>
          <w:lang w:eastAsia="zh-CN"/>
        </w:rPr>
        <w:t>2</w:t>
      </w:r>
      <w:r>
        <w:rPr>
          <w:lang w:eastAsia="zh-CN"/>
        </w:rPr>
        <w:t>、</w:t>
      </w:r>
      <w:r>
        <w:rPr>
          <w:lang w:eastAsia="zh-CN"/>
        </w:rPr>
        <w:t>3</w:t>
      </w:r>
      <w:r>
        <w:rPr>
          <w:lang w:eastAsia="zh-CN"/>
        </w:rPr>
        <w:t>、</w:t>
      </w:r>
      <w:r>
        <w:rPr>
          <w:lang w:eastAsia="zh-CN"/>
        </w:rPr>
        <w:t>4</w:t>
      </w:r>
      <w:r>
        <w:rPr>
          <w:lang w:eastAsia="zh-CN"/>
        </w:rPr>
        <w:t>）、</w:t>
      </w:r>
      <w:r>
        <w:rPr>
          <w:lang w:eastAsia="zh-CN"/>
        </w:rPr>
        <w:t>7.3.6</w:t>
      </w:r>
      <w:r>
        <w:rPr>
          <w:lang w:eastAsia="zh-CN"/>
        </w:rPr>
        <w:t>、</w:t>
      </w:r>
      <w:r>
        <w:rPr>
          <w:lang w:eastAsia="zh-CN"/>
        </w:rPr>
        <w:t>8.1.2</w:t>
      </w:r>
      <w:r>
        <w:rPr>
          <w:lang w:eastAsia="zh-CN"/>
        </w:rPr>
        <w:t>、</w:t>
      </w:r>
      <w:r>
        <w:rPr>
          <w:lang w:eastAsia="zh-CN"/>
        </w:rPr>
        <w:t>8.1.3</w:t>
      </w:r>
      <w:r>
        <w:rPr>
          <w:lang w:eastAsia="zh-CN"/>
        </w:rPr>
        <w:t>、</w:t>
      </w:r>
      <w:r>
        <w:rPr>
          <w:lang w:eastAsia="zh-CN"/>
        </w:rPr>
        <w:t>8.1.6</w:t>
      </w:r>
      <w:r>
        <w:rPr>
          <w:lang w:eastAsia="zh-CN"/>
        </w:rPr>
        <w:t>、</w:t>
      </w:r>
      <w:r>
        <w:rPr>
          <w:lang w:eastAsia="zh-CN"/>
        </w:rPr>
        <w:t>8.1.7</w:t>
      </w:r>
      <w:r>
        <w:rPr>
          <w:lang w:eastAsia="zh-CN"/>
        </w:rPr>
        <w:t>（</w:t>
      </w:r>
      <w:r>
        <w:rPr>
          <w:lang w:eastAsia="zh-CN"/>
        </w:rPr>
        <w:t>1</w:t>
      </w:r>
      <w:r>
        <w:rPr>
          <w:lang w:eastAsia="zh-CN"/>
        </w:rPr>
        <w:t>、</w:t>
      </w:r>
      <w:r>
        <w:rPr>
          <w:lang w:eastAsia="zh-CN"/>
        </w:rPr>
        <w:t>3</w:t>
      </w:r>
      <w:r>
        <w:rPr>
          <w:lang w:eastAsia="zh-CN"/>
        </w:rPr>
        <w:t>、</w:t>
      </w:r>
      <w:r>
        <w:rPr>
          <w:lang w:eastAsia="zh-CN"/>
        </w:rPr>
        <w:t>4</w:t>
      </w:r>
      <w:r>
        <w:rPr>
          <w:lang w:eastAsia="zh-CN"/>
        </w:rPr>
        <w:t>）、</w:t>
      </w:r>
      <w:r>
        <w:rPr>
          <w:lang w:eastAsia="zh-CN"/>
        </w:rPr>
        <w:t>8.1.8</w:t>
      </w:r>
      <w:r>
        <w:rPr>
          <w:lang w:eastAsia="zh-CN"/>
        </w:rPr>
        <w:t>、</w:t>
      </w:r>
      <w:r>
        <w:rPr>
          <w:lang w:eastAsia="zh-CN"/>
        </w:rPr>
        <w:t>8.2.1</w:t>
      </w:r>
      <w:r>
        <w:rPr>
          <w:lang w:eastAsia="zh-CN"/>
        </w:rPr>
        <w:t>、</w:t>
      </w:r>
      <w:r>
        <w:rPr>
          <w:lang w:eastAsia="zh-CN"/>
        </w:rPr>
        <w:lastRenderedPageBreak/>
        <w:t>8.3.1</w:t>
      </w:r>
      <w:r>
        <w:rPr>
          <w:lang w:eastAsia="zh-CN"/>
        </w:rPr>
        <w:t>、</w:t>
      </w:r>
      <w:r>
        <w:rPr>
          <w:lang w:eastAsia="zh-CN"/>
        </w:rPr>
        <w:t>8.3.2</w:t>
      </w:r>
      <w:r>
        <w:rPr>
          <w:lang w:eastAsia="zh-CN"/>
        </w:rPr>
        <w:t>、</w:t>
      </w:r>
      <w:r>
        <w:rPr>
          <w:lang w:eastAsia="zh-CN"/>
        </w:rPr>
        <w:t>8.3.3</w:t>
      </w:r>
      <w:r>
        <w:rPr>
          <w:lang w:eastAsia="zh-CN"/>
        </w:rPr>
        <w:t>、</w:t>
      </w:r>
      <w:r>
        <w:rPr>
          <w:lang w:eastAsia="zh-CN"/>
        </w:rPr>
        <w:t>8.3.4</w:t>
      </w:r>
      <w:r>
        <w:rPr>
          <w:lang w:eastAsia="zh-CN"/>
        </w:rPr>
        <w:t>、</w:t>
      </w:r>
      <w:r>
        <w:rPr>
          <w:lang w:eastAsia="zh-CN"/>
        </w:rPr>
        <w:t>8.3.5</w:t>
      </w:r>
      <w:r>
        <w:rPr>
          <w:lang w:eastAsia="zh-CN"/>
        </w:rPr>
        <w:t>、</w:t>
      </w:r>
      <w:r>
        <w:rPr>
          <w:lang w:eastAsia="zh-CN"/>
        </w:rPr>
        <w:t>8.3.7</w:t>
      </w:r>
      <w:r>
        <w:rPr>
          <w:lang w:eastAsia="zh-CN"/>
        </w:rPr>
        <w:t>、</w:t>
      </w:r>
      <w:r>
        <w:rPr>
          <w:lang w:eastAsia="zh-CN"/>
        </w:rPr>
        <w:t>8.3.8</w:t>
      </w:r>
      <w:r>
        <w:rPr>
          <w:lang w:eastAsia="zh-CN"/>
        </w:rPr>
        <w:t>、</w:t>
      </w:r>
      <w:r>
        <w:rPr>
          <w:lang w:eastAsia="zh-CN"/>
        </w:rPr>
        <w:t>8.3.9</w:t>
      </w:r>
      <w:r>
        <w:rPr>
          <w:lang w:eastAsia="zh-CN"/>
        </w:rPr>
        <w:t>、</w:t>
      </w:r>
      <w:r>
        <w:rPr>
          <w:lang w:eastAsia="zh-CN"/>
        </w:rPr>
        <w:t>8.3.10</w:t>
      </w:r>
      <w:r>
        <w:rPr>
          <w:lang w:eastAsia="zh-CN"/>
        </w:rPr>
        <w:t>、</w:t>
      </w:r>
      <w:r>
        <w:rPr>
          <w:lang w:eastAsia="zh-CN"/>
        </w:rPr>
        <w:t>8.4.1</w:t>
      </w:r>
      <w:r>
        <w:rPr>
          <w:lang w:eastAsia="zh-CN"/>
        </w:rPr>
        <w:t>、</w:t>
      </w:r>
      <w:r>
        <w:rPr>
          <w:lang w:eastAsia="zh-CN"/>
        </w:rPr>
        <w:t>8.4.3</w:t>
      </w:r>
      <w:r>
        <w:rPr>
          <w:lang w:eastAsia="zh-CN"/>
        </w:rPr>
        <w:t>、</w:t>
      </w:r>
      <w:r>
        <w:rPr>
          <w:lang w:eastAsia="zh-CN"/>
        </w:rPr>
        <w:t>8.5.1</w:t>
      </w:r>
      <w:r>
        <w:rPr>
          <w:lang w:eastAsia="zh-CN"/>
        </w:rPr>
        <w:t>、</w:t>
      </w:r>
      <w:r>
        <w:rPr>
          <w:lang w:eastAsia="zh-CN"/>
        </w:rPr>
        <w:t>8.5.2</w:t>
      </w:r>
      <w:r>
        <w:rPr>
          <w:lang w:eastAsia="zh-CN"/>
        </w:rPr>
        <w:t>、</w:t>
      </w:r>
      <w:r>
        <w:rPr>
          <w:lang w:eastAsia="zh-CN"/>
        </w:rPr>
        <w:t>8.5.3</w:t>
      </w:r>
      <w:r>
        <w:rPr>
          <w:lang w:eastAsia="zh-CN"/>
        </w:rPr>
        <w:t>、</w:t>
      </w:r>
      <w:r>
        <w:rPr>
          <w:lang w:eastAsia="zh-CN"/>
        </w:rPr>
        <w:t>8.5.4</w:t>
      </w:r>
      <w:r>
        <w:rPr>
          <w:lang w:eastAsia="zh-CN"/>
        </w:rPr>
        <w:t>、</w:t>
      </w:r>
      <w:r>
        <w:rPr>
          <w:lang w:eastAsia="zh-CN"/>
        </w:rPr>
        <w:t>9.1.2</w:t>
      </w:r>
      <w:r>
        <w:rPr>
          <w:lang w:eastAsia="zh-CN"/>
        </w:rPr>
        <w:t>、</w:t>
      </w:r>
      <w:r>
        <w:rPr>
          <w:lang w:eastAsia="zh-CN"/>
        </w:rPr>
        <w:t>9.1.3</w:t>
      </w:r>
      <w:r>
        <w:rPr>
          <w:lang w:eastAsia="zh-CN"/>
        </w:rPr>
        <w:t>、</w:t>
      </w:r>
      <w:r>
        <w:rPr>
          <w:lang w:eastAsia="zh-CN"/>
        </w:rPr>
        <w:t>9.1.4</w:t>
      </w:r>
      <w:r>
        <w:rPr>
          <w:lang w:eastAsia="zh-CN"/>
        </w:rPr>
        <w:t>、</w:t>
      </w:r>
      <w:r>
        <w:rPr>
          <w:lang w:eastAsia="zh-CN"/>
        </w:rPr>
        <w:t>9.2.2</w:t>
      </w:r>
      <w:r>
        <w:rPr>
          <w:lang w:eastAsia="zh-CN"/>
        </w:rPr>
        <w:t>、</w:t>
      </w:r>
      <w:r>
        <w:rPr>
          <w:lang w:eastAsia="zh-CN"/>
        </w:rPr>
        <w:t>9.2.3</w:t>
      </w:r>
      <w:r>
        <w:rPr>
          <w:lang w:eastAsia="zh-CN"/>
        </w:rPr>
        <w:t>、</w:t>
      </w:r>
      <w:r>
        <w:rPr>
          <w:lang w:eastAsia="zh-CN"/>
        </w:rPr>
        <w:t>9.3.2</w:t>
      </w:r>
      <w:r>
        <w:rPr>
          <w:lang w:eastAsia="zh-CN"/>
        </w:rPr>
        <w:t>、</w:t>
      </w:r>
      <w:r>
        <w:rPr>
          <w:lang w:eastAsia="zh-CN"/>
        </w:rPr>
        <w:t>9.3.5</w:t>
      </w:r>
      <w:r>
        <w:rPr>
          <w:lang w:eastAsia="zh-CN"/>
        </w:rPr>
        <w:t>、</w:t>
      </w:r>
      <w:r>
        <w:rPr>
          <w:lang w:eastAsia="zh-CN"/>
        </w:rPr>
        <w:t>9.3.8</w:t>
      </w:r>
      <w:r>
        <w:rPr>
          <w:lang w:eastAsia="zh-CN"/>
        </w:rPr>
        <w:t>、</w:t>
      </w:r>
      <w:r>
        <w:rPr>
          <w:lang w:eastAsia="zh-CN"/>
        </w:rPr>
        <w:t>9.3.9</w:t>
      </w:r>
      <w:r>
        <w:rPr>
          <w:lang w:eastAsia="zh-CN"/>
        </w:rPr>
        <w:t>、</w:t>
      </w:r>
      <w:r>
        <w:rPr>
          <w:lang w:eastAsia="zh-CN"/>
        </w:rPr>
        <w:t>9.3.11</w:t>
      </w:r>
      <w:r>
        <w:rPr>
          <w:lang w:eastAsia="zh-CN"/>
        </w:rPr>
        <w:t>、</w:t>
      </w:r>
      <w:r>
        <w:rPr>
          <w:lang w:eastAsia="zh-CN"/>
        </w:rPr>
        <w:t>9.3.16</w:t>
      </w:r>
      <w:r>
        <w:rPr>
          <w:lang w:eastAsia="zh-CN"/>
        </w:rPr>
        <w:t>、</w:t>
      </w:r>
      <w:r>
        <w:rPr>
          <w:lang w:eastAsia="zh-CN"/>
        </w:rPr>
        <w:t>10.1.1</w:t>
      </w:r>
      <w:r>
        <w:rPr>
          <w:lang w:eastAsia="zh-CN"/>
        </w:rPr>
        <w:t>、</w:t>
      </w:r>
      <w:r>
        <w:rPr>
          <w:lang w:eastAsia="zh-CN"/>
        </w:rPr>
        <w:t>10.1.2</w:t>
      </w:r>
      <w:r>
        <w:rPr>
          <w:lang w:eastAsia="zh-CN"/>
        </w:rPr>
        <w:t>、</w:t>
      </w:r>
      <w:r>
        <w:rPr>
          <w:lang w:eastAsia="zh-CN"/>
        </w:rPr>
        <w:t>10.1.5</w:t>
      </w:r>
      <w:r>
        <w:rPr>
          <w:lang w:eastAsia="zh-CN"/>
        </w:rPr>
        <w:t>、</w:t>
      </w:r>
      <w:r>
        <w:rPr>
          <w:lang w:eastAsia="zh-CN"/>
        </w:rPr>
        <w:t>10.1.6</w:t>
      </w:r>
      <w:r>
        <w:rPr>
          <w:lang w:eastAsia="zh-CN"/>
        </w:rPr>
        <w:t>、</w:t>
      </w:r>
      <w:r>
        <w:rPr>
          <w:lang w:eastAsia="zh-CN"/>
        </w:rPr>
        <w:t>10.1.8</w:t>
      </w:r>
      <w:r>
        <w:rPr>
          <w:lang w:eastAsia="zh-CN"/>
        </w:rPr>
        <w:t>、</w:t>
      </w:r>
      <w:r>
        <w:rPr>
          <w:lang w:eastAsia="zh-CN"/>
        </w:rPr>
        <w:t>10.1.10</w:t>
      </w:r>
      <w:r>
        <w:rPr>
          <w:lang w:eastAsia="zh-CN"/>
        </w:rPr>
        <w:t>（</w:t>
      </w:r>
      <w:r>
        <w:rPr>
          <w:lang w:eastAsia="zh-CN"/>
        </w:rPr>
        <w:t>1</w:t>
      </w:r>
      <w:r>
        <w:rPr>
          <w:lang w:eastAsia="zh-CN"/>
        </w:rPr>
        <w:t>、</w:t>
      </w:r>
      <w:r>
        <w:rPr>
          <w:lang w:eastAsia="zh-CN"/>
        </w:rPr>
        <w:t>2</w:t>
      </w:r>
      <w:r>
        <w:rPr>
          <w:lang w:eastAsia="zh-CN"/>
        </w:rPr>
        <w:t>）、</w:t>
      </w:r>
      <w:r>
        <w:rPr>
          <w:lang w:eastAsia="zh-CN"/>
        </w:rPr>
        <w:t>10.2.1</w:t>
      </w:r>
      <w:r>
        <w:rPr>
          <w:lang w:eastAsia="zh-CN"/>
        </w:rPr>
        <w:t>、</w:t>
      </w:r>
      <w:r>
        <w:rPr>
          <w:lang w:eastAsia="zh-CN"/>
        </w:rPr>
        <w:t>10.2.4</w:t>
      </w:r>
      <w:r>
        <w:rPr>
          <w:lang w:eastAsia="zh-CN"/>
        </w:rPr>
        <w:t>、</w:t>
      </w:r>
      <w:r>
        <w:rPr>
          <w:lang w:eastAsia="zh-CN"/>
        </w:rPr>
        <w:t>10.3.1</w:t>
      </w:r>
      <w:r>
        <w:rPr>
          <w:lang w:eastAsia="zh-CN"/>
        </w:rPr>
        <w:t>、</w:t>
      </w:r>
      <w:r>
        <w:rPr>
          <w:lang w:eastAsia="zh-CN"/>
        </w:rPr>
        <w:t>10.3.2</w:t>
      </w:r>
      <w:r>
        <w:rPr>
          <w:lang w:eastAsia="zh-CN"/>
        </w:rPr>
        <w:t>、</w:t>
      </w:r>
      <w:r>
        <w:rPr>
          <w:lang w:eastAsia="zh-CN"/>
        </w:rPr>
        <w:t>10.3.3</w:t>
      </w:r>
      <w:r>
        <w:rPr>
          <w:lang w:eastAsia="zh-CN"/>
        </w:rPr>
        <w:t>、</w:t>
      </w:r>
      <w:r>
        <w:rPr>
          <w:lang w:eastAsia="zh-CN"/>
        </w:rPr>
        <w:t>11.0.3</w:t>
      </w:r>
      <w:r>
        <w:rPr>
          <w:lang w:eastAsia="zh-CN"/>
        </w:rPr>
        <w:t>、</w:t>
      </w:r>
      <w:r>
        <w:rPr>
          <w:lang w:eastAsia="zh-CN"/>
        </w:rPr>
        <w:t>11.0.4</w:t>
      </w:r>
      <w:r>
        <w:rPr>
          <w:lang w:eastAsia="zh-CN"/>
        </w:rPr>
        <w:t>、</w:t>
      </w:r>
      <w:r>
        <w:rPr>
          <w:lang w:eastAsia="zh-CN"/>
        </w:rPr>
        <w:t>11.0.7</w:t>
      </w:r>
      <w:r>
        <w:rPr>
          <w:lang w:eastAsia="zh-CN"/>
        </w:rPr>
        <w:t>（</w:t>
      </w:r>
      <w:r>
        <w:rPr>
          <w:lang w:eastAsia="zh-CN"/>
        </w:rPr>
        <w:t>2</w:t>
      </w:r>
      <w:r>
        <w:rPr>
          <w:lang w:eastAsia="zh-CN"/>
        </w:rPr>
        <w:t>、</w:t>
      </w:r>
      <w:r>
        <w:rPr>
          <w:lang w:eastAsia="zh-CN"/>
        </w:rPr>
        <w:t>3</w:t>
      </w:r>
      <w:r>
        <w:rPr>
          <w:lang w:eastAsia="zh-CN"/>
        </w:rPr>
        <w:t>、</w:t>
      </w:r>
      <w:r>
        <w:rPr>
          <w:lang w:eastAsia="zh-CN"/>
        </w:rPr>
        <w:t>4</w:t>
      </w:r>
      <w:r>
        <w:rPr>
          <w:lang w:eastAsia="zh-CN"/>
        </w:rPr>
        <w:t>）、</w:t>
      </w:r>
      <w:r>
        <w:rPr>
          <w:lang w:eastAsia="zh-CN"/>
        </w:rPr>
        <w:t>11.0.9</w:t>
      </w:r>
      <w:r>
        <w:rPr>
          <w:lang w:eastAsia="zh-CN"/>
        </w:rPr>
        <w:t>、</w:t>
      </w:r>
      <w:r>
        <w:rPr>
          <w:lang w:eastAsia="zh-CN"/>
        </w:rPr>
        <w:t>11.0.10</w:t>
      </w:r>
      <w:r>
        <w:rPr>
          <w:lang w:eastAsia="zh-CN"/>
        </w:rPr>
        <w:t>、</w:t>
      </w:r>
      <w:r>
        <w:rPr>
          <w:lang w:eastAsia="zh-CN"/>
        </w:rPr>
        <w:t>12.1.3</w:t>
      </w:r>
      <w:r>
        <w:rPr>
          <w:lang w:eastAsia="zh-CN"/>
        </w:rPr>
        <w:t>、</w:t>
      </w:r>
      <w:r>
        <w:rPr>
          <w:lang w:eastAsia="zh-CN"/>
        </w:rPr>
        <w:t>12.1.4</w:t>
      </w:r>
      <w:r>
        <w:rPr>
          <w:lang w:eastAsia="zh-CN"/>
        </w:rPr>
        <w:t>、</w:t>
      </w:r>
      <w:r>
        <w:rPr>
          <w:lang w:eastAsia="zh-CN"/>
        </w:rPr>
        <w:t>12.3.1</w:t>
      </w:r>
      <w:r>
        <w:rPr>
          <w:lang w:eastAsia="zh-CN"/>
        </w:rPr>
        <w:t>、</w:t>
      </w:r>
      <w:r>
        <w:rPr>
          <w:lang w:eastAsia="zh-CN"/>
        </w:rPr>
        <w:t>12.5.1</w:t>
      </w:r>
      <w:r>
        <w:rPr>
          <w:lang w:eastAsia="zh-CN"/>
        </w:rPr>
        <w:t>、</w:t>
      </w:r>
      <w:r>
        <w:rPr>
          <w:lang w:eastAsia="zh-CN"/>
        </w:rPr>
        <w:t>12.5.4</w:t>
      </w:r>
      <w:r>
        <w:rPr>
          <w:lang w:eastAsia="zh-CN"/>
        </w:rPr>
        <w:t>条（款）。</w:t>
      </w:r>
    </w:p>
    <w:p w14:paraId="6CB49F0A" w14:textId="77777777" w:rsidR="00FD3ABC" w:rsidRDefault="00000000">
      <w:pPr>
        <w:rPr>
          <w:lang w:eastAsia="zh-CN"/>
        </w:rPr>
      </w:pPr>
      <w:r>
        <w:rPr>
          <w:lang w:eastAsia="zh-CN"/>
        </w:rPr>
        <w:t>二、《农村防火规范》</w:t>
      </w:r>
      <w:r>
        <w:rPr>
          <w:lang w:eastAsia="zh-CN"/>
        </w:rPr>
        <w:t>GB 50039-2010</w:t>
      </w:r>
      <w:r>
        <w:rPr>
          <w:lang w:eastAsia="zh-CN"/>
        </w:rPr>
        <w:t>第</w:t>
      </w:r>
      <w:r>
        <w:rPr>
          <w:lang w:eastAsia="zh-CN"/>
        </w:rPr>
        <w:t>1.0.4</w:t>
      </w:r>
      <w:r>
        <w:rPr>
          <w:lang w:eastAsia="zh-CN"/>
        </w:rPr>
        <w:t>、</w:t>
      </w:r>
      <w:r>
        <w:rPr>
          <w:lang w:eastAsia="zh-CN"/>
        </w:rPr>
        <w:t>3.0.2</w:t>
      </w:r>
      <w:r>
        <w:rPr>
          <w:lang w:eastAsia="zh-CN"/>
        </w:rPr>
        <w:t>、</w:t>
      </w:r>
      <w:r>
        <w:rPr>
          <w:lang w:eastAsia="zh-CN"/>
        </w:rPr>
        <w:t>3.0.4</w:t>
      </w:r>
      <w:r>
        <w:rPr>
          <w:lang w:eastAsia="zh-CN"/>
        </w:rPr>
        <w:t>、</w:t>
      </w:r>
      <w:r>
        <w:rPr>
          <w:lang w:eastAsia="zh-CN"/>
        </w:rPr>
        <w:t>3.0.9</w:t>
      </w:r>
      <w:r>
        <w:rPr>
          <w:lang w:eastAsia="zh-CN"/>
        </w:rPr>
        <w:t>、</w:t>
      </w:r>
      <w:r>
        <w:rPr>
          <w:lang w:eastAsia="zh-CN"/>
        </w:rPr>
        <w:t>3.0.13</w:t>
      </w:r>
      <w:r>
        <w:rPr>
          <w:lang w:eastAsia="zh-CN"/>
        </w:rPr>
        <w:t>、</w:t>
      </w:r>
      <w:r>
        <w:rPr>
          <w:lang w:eastAsia="zh-CN"/>
        </w:rPr>
        <w:t>5.0.5</w:t>
      </w:r>
      <w:r>
        <w:rPr>
          <w:lang w:eastAsia="zh-CN"/>
        </w:rPr>
        <w:t>、</w:t>
      </w:r>
      <w:r>
        <w:rPr>
          <w:lang w:eastAsia="zh-CN"/>
        </w:rPr>
        <w:t>5.0.11</w:t>
      </w:r>
      <w:r>
        <w:rPr>
          <w:lang w:eastAsia="zh-CN"/>
        </w:rPr>
        <w:t>、</w:t>
      </w:r>
      <w:r>
        <w:rPr>
          <w:lang w:eastAsia="zh-CN"/>
        </w:rPr>
        <w:t>5.0.13</w:t>
      </w:r>
      <w:r>
        <w:rPr>
          <w:lang w:eastAsia="zh-CN"/>
        </w:rPr>
        <w:t>、</w:t>
      </w:r>
      <w:r>
        <w:rPr>
          <w:lang w:eastAsia="zh-CN"/>
        </w:rPr>
        <w:t>6.1.12</w:t>
      </w:r>
      <w:r>
        <w:rPr>
          <w:lang w:eastAsia="zh-CN"/>
        </w:rPr>
        <w:t>、</w:t>
      </w:r>
      <w:r>
        <w:rPr>
          <w:lang w:eastAsia="zh-CN"/>
        </w:rPr>
        <w:t>6.2.1</w:t>
      </w:r>
      <w:r>
        <w:rPr>
          <w:lang w:eastAsia="zh-CN"/>
        </w:rPr>
        <w:t>（</w:t>
      </w:r>
      <w:r>
        <w:rPr>
          <w:lang w:eastAsia="zh-CN"/>
        </w:rPr>
        <w:t>2</w:t>
      </w:r>
      <w:r>
        <w:rPr>
          <w:lang w:eastAsia="zh-CN"/>
        </w:rPr>
        <w:t>）、</w:t>
      </w:r>
      <w:r>
        <w:rPr>
          <w:lang w:eastAsia="zh-CN"/>
        </w:rPr>
        <w:t>6.2.2</w:t>
      </w:r>
      <w:r>
        <w:rPr>
          <w:lang w:eastAsia="zh-CN"/>
        </w:rPr>
        <w:t>（</w:t>
      </w:r>
      <w:r>
        <w:rPr>
          <w:lang w:eastAsia="zh-CN"/>
        </w:rPr>
        <w:t>3</w:t>
      </w:r>
      <w:r>
        <w:rPr>
          <w:lang w:eastAsia="zh-CN"/>
        </w:rPr>
        <w:t>）、</w:t>
      </w:r>
      <w:r>
        <w:rPr>
          <w:lang w:eastAsia="zh-CN"/>
        </w:rPr>
        <w:t>6.3.2</w:t>
      </w:r>
      <w:r>
        <w:rPr>
          <w:lang w:eastAsia="zh-CN"/>
        </w:rPr>
        <w:t>（</w:t>
      </w:r>
      <w:r>
        <w:rPr>
          <w:lang w:eastAsia="zh-CN"/>
        </w:rPr>
        <w:t>1</w:t>
      </w:r>
      <w:r>
        <w:rPr>
          <w:lang w:eastAsia="zh-CN"/>
        </w:rPr>
        <w:t>、</w:t>
      </w:r>
      <w:r>
        <w:rPr>
          <w:lang w:eastAsia="zh-CN"/>
        </w:rPr>
        <w:t>4</w:t>
      </w:r>
      <w:r>
        <w:rPr>
          <w:lang w:eastAsia="zh-CN"/>
        </w:rPr>
        <w:t>）、</w:t>
      </w:r>
      <w:r>
        <w:rPr>
          <w:lang w:eastAsia="zh-CN"/>
        </w:rPr>
        <w:t>6.4.1</w:t>
      </w:r>
      <w:r>
        <w:rPr>
          <w:lang w:eastAsia="zh-CN"/>
        </w:rPr>
        <w:t>、</w:t>
      </w:r>
      <w:r>
        <w:rPr>
          <w:lang w:eastAsia="zh-CN"/>
        </w:rPr>
        <w:t>6.4.2</w:t>
      </w:r>
      <w:r>
        <w:rPr>
          <w:lang w:eastAsia="zh-CN"/>
        </w:rPr>
        <w:t>、</w:t>
      </w:r>
      <w:r>
        <w:rPr>
          <w:lang w:eastAsia="zh-CN"/>
        </w:rPr>
        <w:t>6.4.3</w:t>
      </w:r>
      <w:r>
        <w:rPr>
          <w:lang w:eastAsia="zh-CN"/>
        </w:rPr>
        <w:t>条（款）。</w:t>
      </w:r>
    </w:p>
    <w:p w14:paraId="68463798" w14:textId="77777777" w:rsidR="00FD3ABC" w:rsidRDefault="00000000">
      <w:pPr>
        <w:rPr>
          <w:lang w:eastAsia="zh-CN"/>
        </w:rPr>
      </w:pPr>
      <w:r>
        <w:rPr>
          <w:lang w:eastAsia="zh-CN"/>
        </w:rPr>
        <w:t>三、《汽车库、修车库、停车场设计防火规范》</w:t>
      </w:r>
      <w:r>
        <w:rPr>
          <w:lang w:eastAsia="zh-CN"/>
        </w:rPr>
        <w:t>GB 50067-2014</w:t>
      </w:r>
      <w:r>
        <w:rPr>
          <w:lang w:eastAsia="zh-CN"/>
        </w:rPr>
        <w:t>第</w:t>
      </w:r>
      <w:r>
        <w:rPr>
          <w:lang w:eastAsia="zh-CN"/>
        </w:rPr>
        <w:t>3.0.2</w:t>
      </w:r>
      <w:r>
        <w:rPr>
          <w:lang w:eastAsia="zh-CN"/>
        </w:rPr>
        <w:t>、</w:t>
      </w:r>
      <w:r>
        <w:rPr>
          <w:lang w:eastAsia="zh-CN"/>
        </w:rPr>
        <w:t>3.0.3</w:t>
      </w:r>
      <w:r>
        <w:rPr>
          <w:lang w:eastAsia="zh-CN"/>
        </w:rPr>
        <w:t>、</w:t>
      </w:r>
      <w:r>
        <w:rPr>
          <w:lang w:eastAsia="zh-CN"/>
        </w:rPr>
        <w:t>4.1.3</w:t>
      </w:r>
      <w:r>
        <w:rPr>
          <w:lang w:eastAsia="zh-CN"/>
        </w:rPr>
        <w:t>、</w:t>
      </w:r>
      <w:r>
        <w:rPr>
          <w:lang w:eastAsia="zh-CN"/>
        </w:rPr>
        <w:t>4.2.1</w:t>
      </w:r>
      <w:r>
        <w:rPr>
          <w:lang w:eastAsia="zh-CN"/>
        </w:rPr>
        <w:t>、</w:t>
      </w:r>
      <w:r>
        <w:rPr>
          <w:lang w:eastAsia="zh-CN"/>
        </w:rPr>
        <w:t>4.2.4</w:t>
      </w:r>
      <w:r>
        <w:rPr>
          <w:lang w:eastAsia="zh-CN"/>
        </w:rPr>
        <w:t>、</w:t>
      </w:r>
      <w:r>
        <w:rPr>
          <w:lang w:eastAsia="zh-CN"/>
        </w:rPr>
        <w:t>4.2.5</w:t>
      </w:r>
      <w:r>
        <w:rPr>
          <w:lang w:eastAsia="zh-CN"/>
        </w:rPr>
        <w:t>、</w:t>
      </w:r>
      <w:r>
        <w:rPr>
          <w:lang w:eastAsia="zh-CN"/>
        </w:rPr>
        <w:t>4.3.1</w:t>
      </w:r>
      <w:r>
        <w:rPr>
          <w:lang w:eastAsia="zh-CN"/>
        </w:rPr>
        <w:t>、</w:t>
      </w:r>
      <w:r>
        <w:rPr>
          <w:lang w:eastAsia="zh-CN"/>
        </w:rPr>
        <w:t>5.1.1</w:t>
      </w:r>
      <w:r>
        <w:rPr>
          <w:lang w:eastAsia="zh-CN"/>
        </w:rPr>
        <w:t>、</w:t>
      </w:r>
      <w:r>
        <w:rPr>
          <w:lang w:eastAsia="zh-CN"/>
        </w:rPr>
        <w:t>5.1.3</w:t>
      </w:r>
      <w:r>
        <w:rPr>
          <w:lang w:eastAsia="zh-CN"/>
        </w:rPr>
        <w:t>、</w:t>
      </w:r>
      <w:r>
        <w:rPr>
          <w:lang w:eastAsia="zh-CN"/>
        </w:rPr>
        <w:t>5.1.4</w:t>
      </w:r>
      <w:r>
        <w:rPr>
          <w:lang w:eastAsia="zh-CN"/>
        </w:rPr>
        <w:t>、</w:t>
      </w:r>
      <w:r>
        <w:rPr>
          <w:lang w:eastAsia="zh-CN"/>
        </w:rPr>
        <w:t>5.1.5</w:t>
      </w:r>
      <w:r>
        <w:rPr>
          <w:lang w:eastAsia="zh-CN"/>
        </w:rPr>
        <w:t>、</w:t>
      </w:r>
      <w:r>
        <w:rPr>
          <w:lang w:eastAsia="zh-CN"/>
        </w:rPr>
        <w:t>5.2.1</w:t>
      </w:r>
      <w:r>
        <w:rPr>
          <w:lang w:eastAsia="zh-CN"/>
        </w:rPr>
        <w:t>、</w:t>
      </w:r>
      <w:r>
        <w:rPr>
          <w:lang w:eastAsia="zh-CN"/>
        </w:rPr>
        <w:t>5.3.1</w:t>
      </w:r>
      <w:r>
        <w:rPr>
          <w:lang w:eastAsia="zh-CN"/>
        </w:rPr>
        <w:t>、</w:t>
      </w:r>
      <w:r>
        <w:rPr>
          <w:lang w:eastAsia="zh-CN"/>
        </w:rPr>
        <w:t>5.3.2</w:t>
      </w:r>
      <w:r>
        <w:rPr>
          <w:lang w:eastAsia="zh-CN"/>
        </w:rPr>
        <w:t>、</w:t>
      </w:r>
      <w:r>
        <w:rPr>
          <w:lang w:eastAsia="zh-CN"/>
        </w:rPr>
        <w:t>6.0.1</w:t>
      </w:r>
      <w:r>
        <w:rPr>
          <w:lang w:eastAsia="zh-CN"/>
        </w:rPr>
        <w:t>、</w:t>
      </w:r>
      <w:r>
        <w:rPr>
          <w:lang w:eastAsia="zh-CN"/>
        </w:rPr>
        <w:t>6.0.3</w:t>
      </w:r>
      <w:r>
        <w:rPr>
          <w:lang w:eastAsia="zh-CN"/>
        </w:rPr>
        <w:t>、</w:t>
      </w:r>
      <w:r>
        <w:rPr>
          <w:lang w:eastAsia="zh-CN"/>
        </w:rPr>
        <w:t>6.0.6</w:t>
      </w:r>
      <w:r>
        <w:rPr>
          <w:lang w:eastAsia="zh-CN"/>
        </w:rPr>
        <w:t>、</w:t>
      </w:r>
      <w:r>
        <w:rPr>
          <w:lang w:eastAsia="zh-CN"/>
        </w:rPr>
        <w:t>6.0.9</w:t>
      </w:r>
      <w:r>
        <w:rPr>
          <w:lang w:eastAsia="zh-CN"/>
        </w:rPr>
        <w:t>、</w:t>
      </w:r>
      <w:r>
        <w:rPr>
          <w:lang w:eastAsia="zh-CN"/>
        </w:rPr>
        <w:t>7.1.4</w:t>
      </w:r>
      <w:r>
        <w:rPr>
          <w:lang w:eastAsia="zh-CN"/>
        </w:rPr>
        <w:t>、</w:t>
      </w:r>
      <w:r>
        <w:rPr>
          <w:lang w:eastAsia="zh-CN"/>
        </w:rPr>
        <w:t>7.1.5</w:t>
      </w:r>
      <w:r>
        <w:rPr>
          <w:lang w:eastAsia="zh-CN"/>
        </w:rPr>
        <w:t>、</w:t>
      </w:r>
      <w:r>
        <w:rPr>
          <w:lang w:eastAsia="zh-CN"/>
        </w:rPr>
        <w:t>7.1.8</w:t>
      </w:r>
      <w:r>
        <w:rPr>
          <w:lang w:eastAsia="zh-CN"/>
        </w:rPr>
        <w:t>、</w:t>
      </w:r>
      <w:r>
        <w:rPr>
          <w:lang w:eastAsia="zh-CN"/>
        </w:rPr>
        <w:t>7.1.15</w:t>
      </w:r>
      <w:r>
        <w:rPr>
          <w:lang w:eastAsia="zh-CN"/>
        </w:rPr>
        <w:t>、</w:t>
      </w:r>
      <w:r>
        <w:rPr>
          <w:lang w:eastAsia="zh-CN"/>
        </w:rPr>
        <w:t>7.2.1</w:t>
      </w:r>
      <w:r>
        <w:rPr>
          <w:lang w:eastAsia="zh-CN"/>
        </w:rPr>
        <w:t>、</w:t>
      </w:r>
      <w:r>
        <w:rPr>
          <w:lang w:eastAsia="zh-CN"/>
        </w:rPr>
        <w:t>8.2.1</w:t>
      </w:r>
      <w:r>
        <w:rPr>
          <w:lang w:eastAsia="zh-CN"/>
        </w:rPr>
        <w:t>、</w:t>
      </w:r>
      <w:r>
        <w:rPr>
          <w:lang w:eastAsia="zh-CN"/>
        </w:rPr>
        <w:t>9.0.7</w:t>
      </w:r>
      <w:r>
        <w:rPr>
          <w:lang w:eastAsia="zh-CN"/>
        </w:rPr>
        <w:t>条。</w:t>
      </w:r>
    </w:p>
    <w:p w14:paraId="68CFB0E3" w14:textId="77777777" w:rsidR="00FD3ABC" w:rsidRDefault="00000000">
      <w:pPr>
        <w:rPr>
          <w:lang w:eastAsia="zh-CN"/>
        </w:rPr>
      </w:pPr>
      <w:r>
        <w:rPr>
          <w:lang w:eastAsia="zh-CN"/>
        </w:rPr>
        <w:t>四、《人民防空工程设计防火规范》</w:t>
      </w:r>
      <w:r>
        <w:rPr>
          <w:lang w:eastAsia="zh-CN"/>
        </w:rPr>
        <w:t>GB 50098-2009</w:t>
      </w:r>
      <w:r>
        <w:rPr>
          <w:lang w:eastAsia="zh-CN"/>
        </w:rPr>
        <w:t>第</w:t>
      </w:r>
      <w:r>
        <w:rPr>
          <w:lang w:eastAsia="zh-CN"/>
        </w:rPr>
        <w:t>3.1.2</w:t>
      </w:r>
      <w:r>
        <w:rPr>
          <w:lang w:eastAsia="zh-CN"/>
        </w:rPr>
        <w:t>、</w:t>
      </w:r>
      <w:r>
        <w:rPr>
          <w:lang w:eastAsia="zh-CN"/>
        </w:rPr>
        <w:t>3.1.6</w:t>
      </w:r>
      <w:r>
        <w:rPr>
          <w:lang w:eastAsia="zh-CN"/>
        </w:rPr>
        <w:t>（</w:t>
      </w:r>
      <w:r>
        <w:rPr>
          <w:lang w:eastAsia="zh-CN"/>
        </w:rPr>
        <w:t>1</w:t>
      </w:r>
      <w:r>
        <w:rPr>
          <w:lang w:eastAsia="zh-CN"/>
        </w:rPr>
        <w:t>、</w:t>
      </w:r>
      <w:r>
        <w:rPr>
          <w:lang w:eastAsia="zh-CN"/>
        </w:rPr>
        <w:t>2</w:t>
      </w:r>
      <w:r>
        <w:rPr>
          <w:lang w:eastAsia="zh-CN"/>
        </w:rPr>
        <w:t>）、</w:t>
      </w:r>
      <w:r>
        <w:rPr>
          <w:lang w:eastAsia="zh-CN"/>
        </w:rPr>
        <w:t>3.1.10</w:t>
      </w:r>
      <w:r>
        <w:rPr>
          <w:lang w:eastAsia="zh-CN"/>
        </w:rPr>
        <w:t>、</w:t>
      </w:r>
      <w:r>
        <w:rPr>
          <w:lang w:eastAsia="zh-CN"/>
        </w:rPr>
        <w:t>4.1.1</w:t>
      </w:r>
      <w:r>
        <w:rPr>
          <w:lang w:eastAsia="zh-CN"/>
        </w:rPr>
        <w:t>（</w:t>
      </w:r>
      <w:r>
        <w:rPr>
          <w:lang w:eastAsia="zh-CN"/>
        </w:rPr>
        <w:t>5</w:t>
      </w:r>
      <w:r>
        <w:rPr>
          <w:lang w:eastAsia="zh-CN"/>
        </w:rPr>
        <w:t>）、</w:t>
      </w:r>
      <w:r>
        <w:rPr>
          <w:lang w:eastAsia="zh-CN"/>
        </w:rPr>
        <w:t>4.1.6</w:t>
      </w:r>
      <w:r>
        <w:rPr>
          <w:lang w:eastAsia="zh-CN"/>
        </w:rPr>
        <w:t>、</w:t>
      </w:r>
      <w:r>
        <w:rPr>
          <w:lang w:eastAsia="zh-CN"/>
        </w:rPr>
        <w:t>4.3.3</w:t>
      </w:r>
      <w:r>
        <w:rPr>
          <w:lang w:eastAsia="zh-CN"/>
        </w:rPr>
        <w:t>、</w:t>
      </w:r>
      <w:r>
        <w:rPr>
          <w:lang w:eastAsia="zh-CN"/>
        </w:rPr>
        <w:t>4.3.4</w:t>
      </w:r>
      <w:r>
        <w:rPr>
          <w:lang w:eastAsia="zh-CN"/>
        </w:rPr>
        <w:t>、</w:t>
      </w:r>
      <w:r>
        <w:rPr>
          <w:lang w:eastAsia="zh-CN"/>
        </w:rPr>
        <w:t>4.4.2</w:t>
      </w:r>
      <w:r>
        <w:rPr>
          <w:lang w:eastAsia="zh-CN"/>
        </w:rPr>
        <w:t>（</w:t>
      </w:r>
      <w:r>
        <w:rPr>
          <w:lang w:eastAsia="zh-CN"/>
        </w:rPr>
        <w:t>1</w:t>
      </w:r>
      <w:r>
        <w:rPr>
          <w:lang w:eastAsia="zh-CN"/>
        </w:rPr>
        <w:t>、</w:t>
      </w:r>
      <w:r>
        <w:rPr>
          <w:lang w:eastAsia="zh-CN"/>
        </w:rPr>
        <w:t>2</w:t>
      </w:r>
      <w:r>
        <w:rPr>
          <w:lang w:eastAsia="zh-CN"/>
        </w:rPr>
        <w:t>、</w:t>
      </w:r>
      <w:r>
        <w:rPr>
          <w:lang w:eastAsia="zh-CN"/>
        </w:rPr>
        <w:t>4</w:t>
      </w:r>
      <w:r>
        <w:rPr>
          <w:lang w:eastAsia="zh-CN"/>
        </w:rPr>
        <w:t>、</w:t>
      </w:r>
      <w:r>
        <w:rPr>
          <w:lang w:eastAsia="zh-CN"/>
        </w:rPr>
        <w:t>5</w:t>
      </w:r>
      <w:r>
        <w:rPr>
          <w:lang w:eastAsia="zh-CN"/>
        </w:rPr>
        <w:t>）、</w:t>
      </w:r>
      <w:r>
        <w:rPr>
          <w:lang w:eastAsia="zh-CN"/>
        </w:rPr>
        <w:t>5.2.1</w:t>
      </w:r>
      <w:r>
        <w:rPr>
          <w:lang w:eastAsia="zh-CN"/>
        </w:rPr>
        <w:t>、</w:t>
      </w:r>
      <w:r>
        <w:rPr>
          <w:lang w:eastAsia="zh-CN"/>
        </w:rPr>
        <w:t>6.1.1</w:t>
      </w:r>
      <w:r>
        <w:rPr>
          <w:lang w:eastAsia="zh-CN"/>
        </w:rPr>
        <w:t>、</w:t>
      </w:r>
      <w:r>
        <w:rPr>
          <w:lang w:eastAsia="zh-CN"/>
        </w:rPr>
        <w:t>6.4.1</w:t>
      </w:r>
      <w:r>
        <w:rPr>
          <w:lang w:eastAsia="zh-CN"/>
        </w:rPr>
        <w:t>、</w:t>
      </w:r>
      <w:r>
        <w:rPr>
          <w:lang w:eastAsia="zh-CN"/>
        </w:rPr>
        <w:t>6.5.2</w:t>
      </w:r>
      <w:r>
        <w:rPr>
          <w:lang w:eastAsia="zh-CN"/>
        </w:rPr>
        <w:t>、</w:t>
      </w:r>
      <w:r>
        <w:rPr>
          <w:lang w:eastAsia="zh-CN"/>
        </w:rPr>
        <w:t>7.2.6</w:t>
      </w:r>
      <w:r>
        <w:rPr>
          <w:lang w:eastAsia="zh-CN"/>
        </w:rPr>
        <w:t>、</w:t>
      </w:r>
      <w:r>
        <w:rPr>
          <w:lang w:eastAsia="zh-CN"/>
        </w:rPr>
        <w:t>7.8.1</w:t>
      </w:r>
      <w:r>
        <w:rPr>
          <w:lang w:eastAsia="zh-CN"/>
        </w:rPr>
        <w:t>、</w:t>
      </w:r>
      <w:r>
        <w:rPr>
          <w:lang w:eastAsia="zh-CN"/>
        </w:rPr>
        <w:t>8.1.2</w:t>
      </w:r>
      <w:r>
        <w:rPr>
          <w:lang w:eastAsia="zh-CN"/>
        </w:rPr>
        <w:t>、</w:t>
      </w:r>
      <w:r>
        <w:rPr>
          <w:lang w:eastAsia="zh-CN"/>
        </w:rPr>
        <w:t>8.1.5</w:t>
      </w:r>
      <w:r>
        <w:rPr>
          <w:lang w:eastAsia="zh-CN"/>
        </w:rPr>
        <w:t>（</w:t>
      </w:r>
      <w:r>
        <w:rPr>
          <w:lang w:eastAsia="zh-CN"/>
        </w:rPr>
        <w:t>1</w:t>
      </w:r>
      <w:r>
        <w:rPr>
          <w:lang w:eastAsia="zh-CN"/>
        </w:rPr>
        <w:t>、</w:t>
      </w:r>
      <w:r>
        <w:rPr>
          <w:lang w:eastAsia="zh-CN"/>
        </w:rPr>
        <w:t>2</w:t>
      </w:r>
      <w:r>
        <w:rPr>
          <w:lang w:eastAsia="zh-CN"/>
        </w:rPr>
        <w:t>）、</w:t>
      </w:r>
      <w:r>
        <w:rPr>
          <w:lang w:eastAsia="zh-CN"/>
        </w:rPr>
        <w:t>8.1.6</w:t>
      </w:r>
      <w:r>
        <w:rPr>
          <w:lang w:eastAsia="zh-CN"/>
        </w:rPr>
        <w:t>、</w:t>
      </w:r>
      <w:r>
        <w:rPr>
          <w:lang w:eastAsia="zh-CN"/>
        </w:rPr>
        <w:t>8.2.6</w:t>
      </w:r>
      <w:r>
        <w:rPr>
          <w:lang w:eastAsia="zh-CN"/>
        </w:rPr>
        <w:t>条（款）。</w:t>
      </w:r>
    </w:p>
    <w:p w14:paraId="02C1D92C" w14:textId="77777777" w:rsidR="00FD3ABC" w:rsidRDefault="00000000">
      <w:pPr>
        <w:rPr>
          <w:lang w:eastAsia="zh-CN"/>
        </w:rPr>
      </w:pPr>
      <w:r>
        <w:rPr>
          <w:lang w:eastAsia="zh-CN"/>
        </w:rPr>
        <w:t>五、《石油化工企业设计防火标准》</w:t>
      </w:r>
      <w:r>
        <w:rPr>
          <w:lang w:eastAsia="zh-CN"/>
        </w:rPr>
        <w:t>GB 50160-2008</w:t>
      </w:r>
      <w:r>
        <w:rPr>
          <w:lang w:eastAsia="zh-CN"/>
        </w:rPr>
        <w:t>（</w:t>
      </w:r>
      <w:r>
        <w:rPr>
          <w:lang w:eastAsia="zh-CN"/>
        </w:rPr>
        <w:t>2018</w:t>
      </w:r>
      <w:r>
        <w:rPr>
          <w:lang w:eastAsia="zh-CN"/>
        </w:rPr>
        <w:t>年版）第</w:t>
      </w:r>
      <w:r>
        <w:rPr>
          <w:lang w:eastAsia="zh-CN"/>
        </w:rPr>
        <w:t>4.1.6</w:t>
      </w:r>
      <w:r>
        <w:rPr>
          <w:lang w:eastAsia="zh-CN"/>
        </w:rPr>
        <w:t>、</w:t>
      </w:r>
      <w:r>
        <w:rPr>
          <w:lang w:eastAsia="zh-CN"/>
        </w:rPr>
        <w:t>4.1.8</w:t>
      </w:r>
      <w:r>
        <w:rPr>
          <w:lang w:eastAsia="zh-CN"/>
        </w:rPr>
        <w:t>、</w:t>
      </w:r>
      <w:r>
        <w:rPr>
          <w:lang w:eastAsia="zh-CN"/>
        </w:rPr>
        <w:t>4.1.9</w:t>
      </w:r>
      <w:r>
        <w:rPr>
          <w:lang w:eastAsia="zh-CN"/>
        </w:rPr>
        <w:t>、</w:t>
      </w:r>
      <w:r>
        <w:rPr>
          <w:lang w:eastAsia="zh-CN"/>
        </w:rPr>
        <w:t>4.2.12</w:t>
      </w:r>
      <w:r>
        <w:rPr>
          <w:lang w:eastAsia="zh-CN"/>
        </w:rPr>
        <w:t>、</w:t>
      </w:r>
      <w:r>
        <w:rPr>
          <w:lang w:eastAsia="zh-CN"/>
        </w:rPr>
        <w:t>4.4.6</w:t>
      </w:r>
      <w:r>
        <w:rPr>
          <w:lang w:eastAsia="zh-CN"/>
        </w:rPr>
        <w:t>、</w:t>
      </w:r>
      <w:r>
        <w:rPr>
          <w:lang w:eastAsia="zh-CN"/>
        </w:rPr>
        <w:t>5.1.3</w:t>
      </w:r>
      <w:r>
        <w:rPr>
          <w:lang w:eastAsia="zh-CN"/>
        </w:rPr>
        <w:t>、</w:t>
      </w:r>
      <w:r>
        <w:rPr>
          <w:lang w:eastAsia="zh-CN"/>
        </w:rPr>
        <w:t>5.2.1</w:t>
      </w:r>
      <w:r>
        <w:rPr>
          <w:lang w:eastAsia="zh-CN"/>
        </w:rPr>
        <w:t>、</w:t>
      </w:r>
      <w:r>
        <w:rPr>
          <w:lang w:eastAsia="zh-CN"/>
        </w:rPr>
        <w:t>5.2.7</w:t>
      </w:r>
      <w:r>
        <w:rPr>
          <w:lang w:eastAsia="zh-CN"/>
        </w:rPr>
        <w:t>、</w:t>
      </w:r>
      <w:r>
        <w:rPr>
          <w:lang w:eastAsia="zh-CN"/>
        </w:rPr>
        <w:t>5.2.16</w:t>
      </w:r>
      <w:r>
        <w:rPr>
          <w:lang w:eastAsia="zh-CN"/>
        </w:rPr>
        <w:t>、</w:t>
      </w:r>
      <w:r>
        <w:rPr>
          <w:lang w:eastAsia="zh-CN"/>
        </w:rPr>
        <w:t>5.2.18</w:t>
      </w:r>
      <w:r>
        <w:rPr>
          <w:lang w:eastAsia="zh-CN"/>
        </w:rPr>
        <w:t>（</w:t>
      </w:r>
      <w:r>
        <w:rPr>
          <w:lang w:eastAsia="zh-CN"/>
        </w:rPr>
        <w:t>2</w:t>
      </w:r>
      <w:r>
        <w:rPr>
          <w:lang w:eastAsia="zh-CN"/>
        </w:rPr>
        <w:t>、</w:t>
      </w:r>
      <w:r>
        <w:rPr>
          <w:lang w:eastAsia="zh-CN"/>
        </w:rPr>
        <w:t>3</w:t>
      </w:r>
      <w:r>
        <w:rPr>
          <w:lang w:eastAsia="zh-CN"/>
        </w:rPr>
        <w:t>、</w:t>
      </w:r>
      <w:r>
        <w:rPr>
          <w:lang w:eastAsia="zh-CN"/>
        </w:rPr>
        <w:t>5</w:t>
      </w:r>
      <w:r>
        <w:rPr>
          <w:lang w:eastAsia="zh-CN"/>
        </w:rPr>
        <w:t>）、</w:t>
      </w:r>
      <w:r>
        <w:rPr>
          <w:lang w:eastAsia="zh-CN"/>
        </w:rPr>
        <w:t>5.3.3</w:t>
      </w:r>
      <w:r>
        <w:rPr>
          <w:lang w:eastAsia="zh-CN"/>
        </w:rPr>
        <w:t>（</w:t>
      </w:r>
      <w:r>
        <w:rPr>
          <w:lang w:eastAsia="zh-CN"/>
        </w:rPr>
        <w:t>1</w:t>
      </w:r>
      <w:r>
        <w:rPr>
          <w:lang w:eastAsia="zh-CN"/>
        </w:rPr>
        <w:t>、</w:t>
      </w:r>
      <w:r>
        <w:rPr>
          <w:lang w:eastAsia="zh-CN"/>
        </w:rPr>
        <w:t>2</w:t>
      </w:r>
      <w:r>
        <w:rPr>
          <w:lang w:eastAsia="zh-CN"/>
        </w:rPr>
        <w:t>）、</w:t>
      </w:r>
      <w:r>
        <w:rPr>
          <w:lang w:eastAsia="zh-CN"/>
        </w:rPr>
        <w:t>5.3.4</w:t>
      </w:r>
      <w:r>
        <w:rPr>
          <w:lang w:eastAsia="zh-CN"/>
        </w:rPr>
        <w:t>、</w:t>
      </w:r>
      <w:r>
        <w:rPr>
          <w:lang w:eastAsia="zh-CN"/>
        </w:rPr>
        <w:t>5.5.1</w:t>
      </w:r>
      <w:r>
        <w:rPr>
          <w:lang w:eastAsia="zh-CN"/>
        </w:rPr>
        <w:t>、</w:t>
      </w:r>
      <w:r>
        <w:rPr>
          <w:lang w:eastAsia="zh-CN"/>
        </w:rPr>
        <w:t>5.5.2</w:t>
      </w:r>
      <w:r>
        <w:rPr>
          <w:lang w:eastAsia="zh-CN"/>
        </w:rPr>
        <w:t>、</w:t>
      </w:r>
      <w:r>
        <w:rPr>
          <w:lang w:eastAsia="zh-CN"/>
        </w:rPr>
        <w:t>5.5.12</w:t>
      </w:r>
      <w:r>
        <w:rPr>
          <w:lang w:eastAsia="zh-CN"/>
        </w:rPr>
        <w:t>、</w:t>
      </w:r>
      <w:r>
        <w:rPr>
          <w:lang w:eastAsia="zh-CN"/>
        </w:rPr>
        <w:t>5.5.13</w:t>
      </w:r>
      <w:r>
        <w:rPr>
          <w:lang w:eastAsia="zh-CN"/>
        </w:rPr>
        <w:t>、</w:t>
      </w:r>
      <w:r>
        <w:rPr>
          <w:lang w:eastAsia="zh-CN"/>
        </w:rPr>
        <w:t>5.5.14</w:t>
      </w:r>
      <w:r>
        <w:rPr>
          <w:lang w:eastAsia="zh-CN"/>
        </w:rPr>
        <w:t>、</w:t>
      </w:r>
      <w:r>
        <w:rPr>
          <w:lang w:eastAsia="zh-CN"/>
        </w:rPr>
        <w:t>5.5.17</w:t>
      </w:r>
      <w:r>
        <w:rPr>
          <w:lang w:eastAsia="zh-CN"/>
        </w:rPr>
        <w:t>、</w:t>
      </w:r>
      <w:r>
        <w:rPr>
          <w:lang w:eastAsia="zh-CN"/>
        </w:rPr>
        <w:t>5.5.21</w:t>
      </w:r>
      <w:r>
        <w:rPr>
          <w:lang w:eastAsia="zh-CN"/>
        </w:rPr>
        <w:t>（</w:t>
      </w:r>
      <w:r>
        <w:rPr>
          <w:lang w:eastAsia="zh-CN"/>
        </w:rPr>
        <w:t>1</w:t>
      </w:r>
      <w:r>
        <w:rPr>
          <w:lang w:eastAsia="zh-CN"/>
        </w:rPr>
        <w:t>、</w:t>
      </w:r>
      <w:r>
        <w:rPr>
          <w:lang w:eastAsia="zh-CN"/>
        </w:rPr>
        <w:t>2</w:t>
      </w:r>
      <w:r>
        <w:rPr>
          <w:lang w:eastAsia="zh-CN"/>
        </w:rPr>
        <w:t>）、</w:t>
      </w:r>
      <w:r>
        <w:rPr>
          <w:lang w:eastAsia="zh-CN"/>
        </w:rPr>
        <w:t>5.6.1</w:t>
      </w:r>
      <w:r>
        <w:rPr>
          <w:lang w:eastAsia="zh-CN"/>
        </w:rPr>
        <w:t>、</w:t>
      </w:r>
      <w:r>
        <w:rPr>
          <w:lang w:eastAsia="zh-CN"/>
        </w:rPr>
        <w:t>6.2.6</w:t>
      </w:r>
      <w:r>
        <w:rPr>
          <w:lang w:eastAsia="zh-CN"/>
        </w:rPr>
        <w:t>（</w:t>
      </w:r>
      <w:r>
        <w:rPr>
          <w:lang w:eastAsia="zh-CN"/>
        </w:rPr>
        <w:t>1</w:t>
      </w:r>
      <w:r>
        <w:rPr>
          <w:lang w:eastAsia="zh-CN"/>
        </w:rPr>
        <w:t>、</w:t>
      </w:r>
      <w:r>
        <w:rPr>
          <w:lang w:eastAsia="zh-CN"/>
        </w:rPr>
        <w:t>2</w:t>
      </w:r>
      <w:r>
        <w:rPr>
          <w:lang w:eastAsia="zh-CN"/>
        </w:rPr>
        <w:t>、</w:t>
      </w:r>
      <w:r>
        <w:rPr>
          <w:lang w:eastAsia="zh-CN"/>
        </w:rPr>
        <w:t>3</w:t>
      </w:r>
      <w:r>
        <w:rPr>
          <w:lang w:eastAsia="zh-CN"/>
        </w:rPr>
        <w:t>、</w:t>
      </w:r>
      <w:r>
        <w:rPr>
          <w:lang w:eastAsia="zh-CN"/>
        </w:rPr>
        <w:t>4</w:t>
      </w:r>
      <w:r>
        <w:rPr>
          <w:lang w:eastAsia="zh-CN"/>
        </w:rPr>
        <w:t>）、</w:t>
      </w:r>
      <w:r>
        <w:rPr>
          <w:lang w:eastAsia="zh-CN"/>
        </w:rPr>
        <w:t>6.2.8</w:t>
      </w:r>
      <w:r>
        <w:rPr>
          <w:lang w:eastAsia="zh-CN"/>
        </w:rPr>
        <w:t>、</w:t>
      </w:r>
      <w:r>
        <w:rPr>
          <w:lang w:eastAsia="zh-CN"/>
        </w:rPr>
        <w:t>6.3.2</w:t>
      </w:r>
      <w:r>
        <w:rPr>
          <w:lang w:eastAsia="zh-CN"/>
        </w:rPr>
        <w:t>（</w:t>
      </w:r>
      <w:r>
        <w:rPr>
          <w:lang w:eastAsia="zh-CN"/>
        </w:rPr>
        <w:t>1</w:t>
      </w:r>
      <w:r>
        <w:rPr>
          <w:lang w:eastAsia="zh-CN"/>
        </w:rPr>
        <w:t>、</w:t>
      </w:r>
      <w:r>
        <w:rPr>
          <w:lang w:eastAsia="zh-CN"/>
        </w:rPr>
        <w:t>2</w:t>
      </w:r>
      <w:r>
        <w:rPr>
          <w:lang w:eastAsia="zh-CN"/>
        </w:rPr>
        <w:t>、</w:t>
      </w:r>
      <w:r>
        <w:rPr>
          <w:lang w:eastAsia="zh-CN"/>
        </w:rPr>
        <w:t>4</w:t>
      </w:r>
      <w:r>
        <w:rPr>
          <w:lang w:eastAsia="zh-CN"/>
        </w:rPr>
        <w:t>）、</w:t>
      </w:r>
      <w:r>
        <w:rPr>
          <w:lang w:eastAsia="zh-CN"/>
        </w:rPr>
        <w:t>6.3.3</w:t>
      </w:r>
      <w:r>
        <w:rPr>
          <w:lang w:eastAsia="zh-CN"/>
        </w:rPr>
        <w:t>、</w:t>
      </w:r>
      <w:r>
        <w:rPr>
          <w:lang w:eastAsia="zh-CN"/>
        </w:rPr>
        <w:t>6.4.1</w:t>
      </w:r>
      <w:r>
        <w:rPr>
          <w:lang w:eastAsia="zh-CN"/>
        </w:rPr>
        <w:t>（</w:t>
      </w:r>
      <w:r>
        <w:rPr>
          <w:lang w:eastAsia="zh-CN"/>
        </w:rPr>
        <w:t>2</w:t>
      </w:r>
      <w:r>
        <w:rPr>
          <w:lang w:eastAsia="zh-CN"/>
        </w:rPr>
        <w:t>、</w:t>
      </w:r>
      <w:r>
        <w:rPr>
          <w:lang w:eastAsia="zh-CN"/>
        </w:rPr>
        <w:t>3</w:t>
      </w:r>
      <w:r>
        <w:rPr>
          <w:lang w:eastAsia="zh-CN"/>
        </w:rPr>
        <w:t>）、</w:t>
      </w:r>
      <w:r>
        <w:rPr>
          <w:lang w:eastAsia="zh-CN"/>
        </w:rPr>
        <w:t>6.4.2</w:t>
      </w:r>
      <w:r>
        <w:rPr>
          <w:lang w:eastAsia="zh-CN"/>
        </w:rPr>
        <w:t>（</w:t>
      </w:r>
      <w:r>
        <w:rPr>
          <w:lang w:eastAsia="zh-CN"/>
        </w:rPr>
        <w:t>6</w:t>
      </w:r>
      <w:r>
        <w:rPr>
          <w:lang w:eastAsia="zh-CN"/>
        </w:rPr>
        <w:t>）、</w:t>
      </w:r>
      <w:r>
        <w:rPr>
          <w:lang w:eastAsia="zh-CN"/>
        </w:rPr>
        <w:t>6.4.3</w:t>
      </w:r>
      <w:r>
        <w:rPr>
          <w:lang w:eastAsia="zh-CN"/>
        </w:rPr>
        <w:t>（</w:t>
      </w:r>
      <w:r>
        <w:rPr>
          <w:lang w:eastAsia="zh-CN"/>
        </w:rPr>
        <w:t>1</w:t>
      </w:r>
      <w:r>
        <w:rPr>
          <w:lang w:eastAsia="zh-CN"/>
        </w:rPr>
        <w:t>、</w:t>
      </w:r>
      <w:r>
        <w:rPr>
          <w:lang w:eastAsia="zh-CN"/>
        </w:rPr>
        <w:t>2</w:t>
      </w:r>
      <w:r>
        <w:rPr>
          <w:lang w:eastAsia="zh-CN"/>
        </w:rPr>
        <w:t>）、</w:t>
      </w:r>
      <w:r>
        <w:rPr>
          <w:lang w:eastAsia="zh-CN"/>
        </w:rPr>
        <w:t>6.4.4</w:t>
      </w:r>
      <w:r>
        <w:rPr>
          <w:lang w:eastAsia="zh-CN"/>
        </w:rPr>
        <w:t>（</w:t>
      </w:r>
      <w:r>
        <w:rPr>
          <w:lang w:eastAsia="zh-CN"/>
        </w:rPr>
        <w:t>1</w:t>
      </w:r>
      <w:r>
        <w:rPr>
          <w:lang w:eastAsia="zh-CN"/>
        </w:rPr>
        <w:t>）、</w:t>
      </w:r>
      <w:r>
        <w:rPr>
          <w:lang w:eastAsia="zh-CN"/>
        </w:rPr>
        <w:t>6.5.1</w:t>
      </w:r>
      <w:r>
        <w:rPr>
          <w:lang w:eastAsia="zh-CN"/>
        </w:rPr>
        <w:t>（</w:t>
      </w:r>
      <w:r>
        <w:rPr>
          <w:lang w:eastAsia="zh-CN"/>
        </w:rPr>
        <w:t>2</w:t>
      </w:r>
      <w:r>
        <w:rPr>
          <w:lang w:eastAsia="zh-CN"/>
        </w:rPr>
        <w:t>）</w:t>
      </w:r>
      <w:r>
        <w:rPr>
          <w:lang w:eastAsia="zh-CN"/>
        </w:rPr>
        <w:t>6.6.3</w:t>
      </w:r>
      <w:r>
        <w:rPr>
          <w:lang w:eastAsia="zh-CN"/>
        </w:rPr>
        <w:t>、</w:t>
      </w:r>
      <w:r>
        <w:rPr>
          <w:lang w:eastAsia="zh-CN"/>
        </w:rPr>
        <w:t>6.6.5</w:t>
      </w:r>
      <w:r>
        <w:rPr>
          <w:lang w:eastAsia="zh-CN"/>
        </w:rPr>
        <w:t>、</w:t>
      </w:r>
      <w:r>
        <w:rPr>
          <w:lang w:eastAsia="zh-CN"/>
        </w:rPr>
        <w:t>7.1.4</w:t>
      </w:r>
      <w:r>
        <w:rPr>
          <w:lang w:eastAsia="zh-CN"/>
        </w:rPr>
        <w:t>、</w:t>
      </w:r>
      <w:r>
        <w:rPr>
          <w:lang w:eastAsia="zh-CN"/>
        </w:rPr>
        <w:t>7.2.2</w:t>
      </w:r>
      <w:r>
        <w:rPr>
          <w:lang w:eastAsia="zh-CN"/>
        </w:rPr>
        <w:t>、</w:t>
      </w:r>
      <w:r>
        <w:rPr>
          <w:lang w:eastAsia="zh-CN"/>
        </w:rPr>
        <w:t>7.2.16</w:t>
      </w:r>
      <w:r>
        <w:rPr>
          <w:lang w:eastAsia="zh-CN"/>
        </w:rPr>
        <w:t>、</w:t>
      </w:r>
      <w:r>
        <w:rPr>
          <w:lang w:eastAsia="zh-CN"/>
        </w:rPr>
        <w:t>7.3.3</w:t>
      </w:r>
      <w:r>
        <w:rPr>
          <w:lang w:eastAsia="zh-CN"/>
        </w:rPr>
        <w:t>、</w:t>
      </w:r>
      <w:r>
        <w:rPr>
          <w:lang w:eastAsia="zh-CN"/>
        </w:rPr>
        <w:t>8.3.1</w:t>
      </w:r>
      <w:r>
        <w:rPr>
          <w:lang w:eastAsia="zh-CN"/>
        </w:rPr>
        <w:t>、</w:t>
      </w:r>
      <w:r>
        <w:rPr>
          <w:lang w:eastAsia="zh-CN"/>
        </w:rPr>
        <w:t>8.3.8</w:t>
      </w:r>
      <w:r>
        <w:rPr>
          <w:lang w:eastAsia="zh-CN"/>
        </w:rPr>
        <w:t>、</w:t>
      </w:r>
      <w:r>
        <w:rPr>
          <w:lang w:eastAsia="zh-CN"/>
        </w:rPr>
        <w:t>8.4.5</w:t>
      </w:r>
      <w:r>
        <w:rPr>
          <w:lang w:eastAsia="zh-CN"/>
        </w:rPr>
        <w:t>（</w:t>
      </w:r>
      <w:r>
        <w:rPr>
          <w:lang w:eastAsia="zh-CN"/>
        </w:rPr>
        <w:t>1</w:t>
      </w:r>
      <w:r>
        <w:rPr>
          <w:lang w:eastAsia="zh-CN"/>
        </w:rPr>
        <w:t>）、</w:t>
      </w:r>
      <w:r>
        <w:rPr>
          <w:lang w:eastAsia="zh-CN"/>
        </w:rPr>
        <w:t>8.7.2</w:t>
      </w:r>
      <w:r>
        <w:rPr>
          <w:lang w:eastAsia="zh-CN"/>
        </w:rPr>
        <w:t>（</w:t>
      </w:r>
      <w:r>
        <w:rPr>
          <w:lang w:eastAsia="zh-CN"/>
        </w:rPr>
        <w:t>1</w:t>
      </w:r>
      <w:r>
        <w:rPr>
          <w:lang w:eastAsia="zh-CN"/>
        </w:rPr>
        <w:t>、</w:t>
      </w:r>
      <w:r>
        <w:rPr>
          <w:lang w:eastAsia="zh-CN"/>
        </w:rPr>
        <w:t>2</w:t>
      </w:r>
      <w:r>
        <w:rPr>
          <w:lang w:eastAsia="zh-CN"/>
        </w:rPr>
        <w:t>）、</w:t>
      </w:r>
      <w:r>
        <w:rPr>
          <w:lang w:eastAsia="zh-CN"/>
        </w:rPr>
        <w:t>8.10.1</w:t>
      </w:r>
      <w:r>
        <w:rPr>
          <w:lang w:eastAsia="zh-CN"/>
        </w:rPr>
        <w:t>、</w:t>
      </w:r>
      <w:r>
        <w:rPr>
          <w:lang w:eastAsia="zh-CN"/>
        </w:rPr>
        <w:t>8.10.4</w:t>
      </w:r>
      <w:r>
        <w:rPr>
          <w:lang w:eastAsia="zh-CN"/>
        </w:rPr>
        <w:t>（</w:t>
      </w:r>
      <w:r>
        <w:rPr>
          <w:lang w:eastAsia="zh-CN"/>
        </w:rPr>
        <w:t>1</w:t>
      </w:r>
      <w:r>
        <w:rPr>
          <w:lang w:eastAsia="zh-CN"/>
        </w:rPr>
        <w:t>、</w:t>
      </w:r>
      <w:r>
        <w:rPr>
          <w:lang w:eastAsia="zh-CN"/>
        </w:rPr>
        <w:t>2</w:t>
      </w:r>
      <w:r>
        <w:rPr>
          <w:lang w:eastAsia="zh-CN"/>
        </w:rPr>
        <w:t>、</w:t>
      </w:r>
      <w:r>
        <w:rPr>
          <w:lang w:eastAsia="zh-CN"/>
        </w:rPr>
        <w:t>3</w:t>
      </w:r>
      <w:r>
        <w:rPr>
          <w:lang w:eastAsia="zh-CN"/>
        </w:rPr>
        <w:t>）、</w:t>
      </w:r>
      <w:r>
        <w:rPr>
          <w:lang w:eastAsia="zh-CN"/>
        </w:rPr>
        <w:t>8.12.1</w:t>
      </w:r>
      <w:r>
        <w:rPr>
          <w:lang w:eastAsia="zh-CN"/>
        </w:rPr>
        <w:t>、</w:t>
      </w:r>
      <w:r>
        <w:rPr>
          <w:lang w:eastAsia="zh-CN"/>
        </w:rPr>
        <w:t>8.12.2</w:t>
      </w:r>
      <w:r>
        <w:rPr>
          <w:lang w:eastAsia="zh-CN"/>
        </w:rPr>
        <w:t>（</w:t>
      </w:r>
      <w:r>
        <w:rPr>
          <w:lang w:eastAsia="zh-CN"/>
        </w:rPr>
        <w:t>1</w:t>
      </w:r>
      <w:r>
        <w:rPr>
          <w:lang w:eastAsia="zh-CN"/>
        </w:rPr>
        <w:t>）、</w:t>
      </w:r>
      <w:r>
        <w:rPr>
          <w:lang w:eastAsia="zh-CN"/>
        </w:rPr>
        <w:t>9.1.4</w:t>
      </w:r>
      <w:r>
        <w:rPr>
          <w:lang w:eastAsia="zh-CN"/>
        </w:rPr>
        <w:t>、</w:t>
      </w:r>
      <w:r>
        <w:rPr>
          <w:lang w:eastAsia="zh-CN"/>
        </w:rPr>
        <w:t>9.2.3</w:t>
      </w:r>
      <w:r>
        <w:rPr>
          <w:lang w:eastAsia="zh-CN"/>
        </w:rPr>
        <w:t>（</w:t>
      </w:r>
      <w:r>
        <w:rPr>
          <w:lang w:eastAsia="zh-CN"/>
        </w:rPr>
        <w:t>1</w:t>
      </w:r>
      <w:r>
        <w:rPr>
          <w:lang w:eastAsia="zh-CN"/>
        </w:rPr>
        <w:t>）、</w:t>
      </w:r>
      <w:r>
        <w:rPr>
          <w:lang w:eastAsia="zh-CN"/>
        </w:rPr>
        <w:t>9.3.1</w:t>
      </w:r>
      <w:r>
        <w:rPr>
          <w:lang w:eastAsia="zh-CN"/>
        </w:rPr>
        <w:t>条（款）。</w:t>
      </w:r>
    </w:p>
    <w:p w14:paraId="61B52541" w14:textId="77777777" w:rsidR="00FD3ABC" w:rsidRDefault="00000000">
      <w:pPr>
        <w:rPr>
          <w:lang w:eastAsia="zh-CN"/>
        </w:rPr>
      </w:pPr>
      <w:r>
        <w:rPr>
          <w:lang w:eastAsia="zh-CN"/>
        </w:rPr>
        <w:t>六、《石油天然气工程设计防火规范》</w:t>
      </w:r>
      <w:r>
        <w:rPr>
          <w:lang w:eastAsia="zh-CN"/>
        </w:rPr>
        <w:t>GB 50183-2004</w:t>
      </w:r>
      <w:r>
        <w:rPr>
          <w:lang w:eastAsia="zh-CN"/>
        </w:rPr>
        <w:t>第</w:t>
      </w:r>
      <w:r>
        <w:rPr>
          <w:lang w:eastAsia="zh-CN"/>
        </w:rPr>
        <w:t>3.1.1</w:t>
      </w:r>
      <w:r>
        <w:rPr>
          <w:lang w:eastAsia="zh-CN"/>
        </w:rPr>
        <w:t>（</w:t>
      </w:r>
      <w:r>
        <w:rPr>
          <w:lang w:eastAsia="zh-CN"/>
        </w:rPr>
        <w:t>1</w:t>
      </w:r>
      <w:r>
        <w:rPr>
          <w:lang w:eastAsia="zh-CN"/>
        </w:rPr>
        <w:t>、</w:t>
      </w:r>
      <w:r>
        <w:rPr>
          <w:lang w:eastAsia="zh-CN"/>
        </w:rPr>
        <w:t>2</w:t>
      </w:r>
      <w:r>
        <w:rPr>
          <w:lang w:eastAsia="zh-CN"/>
        </w:rPr>
        <w:t>、</w:t>
      </w:r>
      <w:r>
        <w:rPr>
          <w:lang w:eastAsia="zh-CN"/>
        </w:rPr>
        <w:t>3</w:t>
      </w:r>
      <w:r>
        <w:rPr>
          <w:lang w:eastAsia="zh-CN"/>
        </w:rPr>
        <w:t>）、</w:t>
      </w:r>
      <w:r>
        <w:rPr>
          <w:lang w:eastAsia="zh-CN"/>
        </w:rPr>
        <w:t>3.2.2</w:t>
      </w:r>
      <w:r>
        <w:rPr>
          <w:lang w:eastAsia="zh-CN"/>
        </w:rPr>
        <w:t>、</w:t>
      </w:r>
      <w:r>
        <w:rPr>
          <w:lang w:eastAsia="zh-CN"/>
        </w:rPr>
        <w:t>3.2.3</w:t>
      </w:r>
      <w:r>
        <w:rPr>
          <w:lang w:eastAsia="zh-CN"/>
        </w:rPr>
        <w:t>、</w:t>
      </w:r>
      <w:r>
        <w:rPr>
          <w:lang w:eastAsia="zh-CN"/>
        </w:rPr>
        <w:t>4.0.4</w:t>
      </w:r>
      <w:r>
        <w:rPr>
          <w:lang w:eastAsia="zh-CN"/>
        </w:rPr>
        <w:t>、</w:t>
      </w:r>
      <w:r>
        <w:rPr>
          <w:lang w:eastAsia="zh-CN"/>
        </w:rPr>
        <w:t>5.1.8</w:t>
      </w:r>
      <w:r>
        <w:rPr>
          <w:lang w:eastAsia="zh-CN"/>
        </w:rPr>
        <w:t>（</w:t>
      </w:r>
      <w:r>
        <w:rPr>
          <w:lang w:eastAsia="zh-CN"/>
        </w:rPr>
        <w:t>4</w:t>
      </w:r>
      <w:r>
        <w:rPr>
          <w:lang w:eastAsia="zh-CN"/>
        </w:rPr>
        <w:t>）、</w:t>
      </w:r>
      <w:r>
        <w:rPr>
          <w:lang w:eastAsia="zh-CN"/>
        </w:rPr>
        <w:t>5.2.1</w:t>
      </w:r>
      <w:r>
        <w:rPr>
          <w:lang w:eastAsia="zh-CN"/>
        </w:rPr>
        <w:t>、</w:t>
      </w:r>
      <w:r>
        <w:rPr>
          <w:lang w:eastAsia="zh-CN"/>
        </w:rPr>
        <w:t>5.2.2</w:t>
      </w:r>
      <w:r>
        <w:rPr>
          <w:lang w:eastAsia="zh-CN"/>
        </w:rPr>
        <w:t>、</w:t>
      </w:r>
      <w:r>
        <w:rPr>
          <w:lang w:eastAsia="zh-CN"/>
        </w:rPr>
        <w:t>5.2.3</w:t>
      </w:r>
      <w:r>
        <w:rPr>
          <w:lang w:eastAsia="zh-CN"/>
        </w:rPr>
        <w:t>、</w:t>
      </w:r>
      <w:r>
        <w:rPr>
          <w:lang w:eastAsia="zh-CN"/>
        </w:rPr>
        <w:t>5.2.4</w:t>
      </w:r>
      <w:r>
        <w:rPr>
          <w:lang w:eastAsia="zh-CN"/>
        </w:rPr>
        <w:t>、</w:t>
      </w:r>
      <w:r>
        <w:rPr>
          <w:lang w:eastAsia="zh-CN"/>
        </w:rPr>
        <w:t>5.3.1</w:t>
      </w:r>
      <w:r>
        <w:rPr>
          <w:lang w:eastAsia="zh-CN"/>
        </w:rPr>
        <w:t>、</w:t>
      </w:r>
      <w:r>
        <w:rPr>
          <w:lang w:eastAsia="zh-CN"/>
        </w:rPr>
        <w:t>6.1.1</w:t>
      </w:r>
      <w:r>
        <w:rPr>
          <w:lang w:eastAsia="zh-CN"/>
        </w:rPr>
        <w:t>、</w:t>
      </w:r>
      <w:r>
        <w:rPr>
          <w:lang w:eastAsia="zh-CN"/>
        </w:rPr>
        <w:t>6.4.1</w:t>
      </w:r>
      <w:r>
        <w:rPr>
          <w:lang w:eastAsia="zh-CN"/>
        </w:rPr>
        <w:t>、</w:t>
      </w:r>
      <w:r>
        <w:rPr>
          <w:lang w:eastAsia="zh-CN"/>
        </w:rPr>
        <w:t>6.4.8</w:t>
      </w:r>
      <w:r>
        <w:rPr>
          <w:lang w:eastAsia="zh-CN"/>
        </w:rPr>
        <w:t>、</w:t>
      </w:r>
      <w:r>
        <w:rPr>
          <w:lang w:eastAsia="zh-CN"/>
        </w:rPr>
        <w:t>6.5.7</w:t>
      </w:r>
      <w:r>
        <w:rPr>
          <w:lang w:eastAsia="zh-CN"/>
        </w:rPr>
        <w:t>、</w:t>
      </w:r>
      <w:r>
        <w:rPr>
          <w:lang w:eastAsia="zh-CN"/>
        </w:rPr>
        <w:t>6.5.8</w:t>
      </w:r>
      <w:r>
        <w:rPr>
          <w:lang w:eastAsia="zh-CN"/>
        </w:rPr>
        <w:t>、</w:t>
      </w:r>
      <w:r>
        <w:rPr>
          <w:lang w:eastAsia="zh-CN"/>
        </w:rPr>
        <w:t>6.7.1</w:t>
      </w:r>
      <w:r>
        <w:rPr>
          <w:lang w:eastAsia="zh-CN"/>
        </w:rPr>
        <w:t>、</w:t>
      </w:r>
      <w:r>
        <w:rPr>
          <w:lang w:eastAsia="zh-CN"/>
        </w:rPr>
        <w:t>6.8.7</w:t>
      </w:r>
      <w:r>
        <w:rPr>
          <w:lang w:eastAsia="zh-CN"/>
        </w:rPr>
        <w:t>、</w:t>
      </w:r>
      <w:r>
        <w:rPr>
          <w:lang w:eastAsia="zh-CN"/>
        </w:rPr>
        <w:t>7.3.2</w:t>
      </w:r>
      <w:r>
        <w:rPr>
          <w:lang w:eastAsia="zh-CN"/>
        </w:rPr>
        <w:t>、</w:t>
      </w:r>
      <w:r>
        <w:rPr>
          <w:lang w:eastAsia="zh-CN"/>
        </w:rPr>
        <w:t>7.3.3</w:t>
      </w:r>
      <w:r>
        <w:rPr>
          <w:lang w:eastAsia="zh-CN"/>
        </w:rPr>
        <w:t>、</w:t>
      </w:r>
      <w:r>
        <w:rPr>
          <w:lang w:eastAsia="zh-CN"/>
        </w:rPr>
        <w:t>8.3.1</w:t>
      </w:r>
      <w:r>
        <w:rPr>
          <w:lang w:eastAsia="zh-CN"/>
        </w:rPr>
        <w:t>、</w:t>
      </w:r>
      <w:r>
        <w:rPr>
          <w:lang w:eastAsia="zh-CN"/>
        </w:rPr>
        <w:t>8.4.2</w:t>
      </w:r>
      <w:r>
        <w:rPr>
          <w:lang w:eastAsia="zh-CN"/>
        </w:rPr>
        <w:t>、</w:t>
      </w:r>
      <w:r>
        <w:rPr>
          <w:lang w:eastAsia="zh-CN"/>
        </w:rPr>
        <w:t>8.4.3</w:t>
      </w:r>
      <w:r>
        <w:rPr>
          <w:lang w:eastAsia="zh-CN"/>
        </w:rPr>
        <w:t>、</w:t>
      </w:r>
      <w:r>
        <w:rPr>
          <w:lang w:eastAsia="zh-CN"/>
        </w:rPr>
        <w:t>8.4.5</w:t>
      </w:r>
      <w:r>
        <w:rPr>
          <w:lang w:eastAsia="zh-CN"/>
        </w:rPr>
        <w:t>、</w:t>
      </w:r>
      <w:r>
        <w:rPr>
          <w:lang w:eastAsia="zh-CN"/>
        </w:rPr>
        <w:t>8.4.6</w:t>
      </w:r>
      <w:r>
        <w:rPr>
          <w:lang w:eastAsia="zh-CN"/>
        </w:rPr>
        <w:t>、</w:t>
      </w:r>
      <w:r>
        <w:rPr>
          <w:lang w:eastAsia="zh-CN"/>
        </w:rPr>
        <w:t>8.4.7</w:t>
      </w:r>
      <w:r>
        <w:rPr>
          <w:lang w:eastAsia="zh-CN"/>
        </w:rPr>
        <w:t>、</w:t>
      </w:r>
      <w:r>
        <w:rPr>
          <w:lang w:eastAsia="zh-CN"/>
        </w:rPr>
        <w:t>8.4.8</w:t>
      </w:r>
      <w:r>
        <w:rPr>
          <w:lang w:eastAsia="zh-CN"/>
        </w:rPr>
        <w:t>、</w:t>
      </w:r>
      <w:r>
        <w:rPr>
          <w:lang w:eastAsia="zh-CN"/>
        </w:rPr>
        <w:t>8.5.4</w:t>
      </w:r>
      <w:r>
        <w:rPr>
          <w:lang w:eastAsia="zh-CN"/>
        </w:rPr>
        <w:t>、</w:t>
      </w:r>
      <w:r>
        <w:rPr>
          <w:lang w:eastAsia="zh-CN"/>
        </w:rPr>
        <w:t>8.5.6</w:t>
      </w:r>
      <w:r>
        <w:rPr>
          <w:lang w:eastAsia="zh-CN"/>
        </w:rPr>
        <w:t>、</w:t>
      </w:r>
      <w:r>
        <w:rPr>
          <w:lang w:eastAsia="zh-CN"/>
        </w:rPr>
        <w:t>8.6.1</w:t>
      </w:r>
      <w:r>
        <w:rPr>
          <w:lang w:eastAsia="zh-CN"/>
        </w:rPr>
        <w:t>、</w:t>
      </w:r>
      <w:r>
        <w:rPr>
          <w:lang w:eastAsia="zh-CN"/>
        </w:rPr>
        <w:t>9.1.1</w:t>
      </w:r>
      <w:r>
        <w:rPr>
          <w:lang w:eastAsia="zh-CN"/>
        </w:rPr>
        <w:t>、</w:t>
      </w:r>
      <w:r>
        <w:rPr>
          <w:lang w:eastAsia="zh-CN"/>
        </w:rPr>
        <w:t>9.2.2</w:t>
      </w:r>
      <w:r>
        <w:rPr>
          <w:lang w:eastAsia="zh-CN"/>
        </w:rPr>
        <w:t>、</w:t>
      </w:r>
      <w:r>
        <w:rPr>
          <w:lang w:eastAsia="zh-CN"/>
        </w:rPr>
        <w:t>9.2.3</w:t>
      </w:r>
      <w:r>
        <w:rPr>
          <w:lang w:eastAsia="zh-CN"/>
        </w:rPr>
        <w:t>、</w:t>
      </w:r>
      <w:r>
        <w:rPr>
          <w:lang w:eastAsia="zh-CN"/>
        </w:rPr>
        <w:t>10.2.2</w:t>
      </w:r>
      <w:r>
        <w:rPr>
          <w:lang w:eastAsia="zh-CN"/>
        </w:rPr>
        <w:t>条（款）。</w:t>
      </w:r>
    </w:p>
    <w:p w14:paraId="7D631843" w14:textId="77777777" w:rsidR="00FD3ABC" w:rsidRDefault="00000000">
      <w:pPr>
        <w:rPr>
          <w:lang w:eastAsia="zh-CN"/>
        </w:rPr>
      </w:pPr>
      <w:r>
        <w:rPr>
          <w:lang w:eastAsia="zh-CN"/>
        </w:rPr>
        <w:t>七、《建筑内部装修设计防火规范》</w:t>
      </w:r>
      <w:r>
        <w:rPr>
          <w:lang w:eastAsia="zh-CN"/>
        </w:rPr>
        <w:t>GB 50222-2017</w:t>
      </w:r>
      <w:r>
        <w:rPr>
          <w:lang w:eastAsia="zh-CN"/>
        </w:rPr>
        <w:t>第</w:t>
      </w:r>
      <w:r>
        <w:rPr>
          <w:lang w:eastAsia="zh-CN"/>
        </w:rPr>
        <w:t>4.0.1</w:t>
      </w:r>
      <w:r>
        <w:rPr>
          <w:lang w:eastAsia="zh-CN"/>
        </w:rPr>
        <w:t>、</w:t>
      </w:r>
      <w:r>
        <w:rPr>
          <w:lang w:eastAsia="zh-CN"/>
        </w:rPr>
        <w:t>4.0.2</w:t>
      </w:r>
      <w:r>
        <w:rPr>
          <w:lang w:eastAsia="zh-CN"/>
        </w:rPr>
        <w:t>、</w:t>
      </w:r>
      <w:r>
        <w:rPr>
          <w:lang w:eastAsia="zh-CN"/>
        </w:rPr>
        <w:t>4.0.3</w:t>
      </w:r>
      <w:r>
        <w:rPr>
          <w:lang w:eastAsia="zh-CN"/>
        </w:rPr>
        <w:t>、</w:t>
      </w:r>
      <w:r>
        <w:rPr>
          <w:lang w:eastAsia="zh-CN"/>
        </w:rPr>
        <w:t>4.0.4</w:t>
      </w:r>
      <w:r>
        <w:rPr>
          <w:lang w:eastAsia="zh-CN"/>
        </w:rPr>
        <w:t>、</w:t>
      </w:r>
      <w:r>
        <w:rPr>
          <w:lang w:eastAsia="zh-CN"/>
        </w:rPr>
        <w:t>4.0.5</w:t>
      </w:r>
      <w:r>
        <w:rPr>
          <w:lang w:eastAsia="zh-CN"/>
        </w:rPr>
        <w:t>、</w:t>
      </w:r>
      <w:r>
        <w:rPr>
          <w:lang w:eastAsia="zh-CN"/>
        </w:rPr>
        <w:t>4.0.6</w:t>
      </w:r>
      <w:r>
        <w:rPr>
          <w:lang w:eastAsia="zh-CN"/>
        </w:rPr>
        <w:t>、</w:t>
      </w:r>
      <w:r>
        <w:rPr>
          <w:lang w:eastAsia="zh-CN"/>
        </w:rPr>
        <w:t>4.0.8</w:t>
      </w:r>
      <w:r>
        <w:rPr>
          <w:lang w:eastAsia="zh-CN"/>
        </w:rPr>
        <w:t>、</w:t>
      </w:r>
      <w:r>
        <w:rPr>
          <w:lang w:eastAsia="zh-CN"/>
        </w:rPr>
        <w:t>4.0.9</w:t>
      </w:r>
      <w:r>
        <w:rPr>
          <w:lang w:eastAsia="zh-CN"/>
        </w:rPr>
        <w:t>、</w:t>
      </w:r>
      <w:r>
        <w:rPr>
          <w:lang w:eastAsia="zh-CN"/>
        </w:rPr>
        <w:t>4.0.10</w:t>
      </w:r>
      <w:r>
        <w:rPr>
          <w:lang w:eastAsia="zh-CN"/>
        </w:rPr>
        <w:t>、</w:t>
      </w:r>
      <w:r>
        <w:rPr>
          <w:lang w:eastAsia="zh-CN"/>
        </w:rPr>
        <w:t>4.0.11</w:t>
      </w:r>
      <w:r>
        <w:rPr>
          <w:lang w:eastAsia="zh-CN"/>
        </w:rPr>
        <w:t>、</w:t>
      </w:r>
      <w:r>
        <w:rPr>
          <w:lang w:eastAsia="zh-CN"/>
        </w:rPr>
        <w:t>4.0.124.0.13</w:t>
      </w:r>
      <w:r>
        <w:rPr>
          <w:lang w:eastAsia="zh-CN"/>
        </w:rPr>
        <w:t>、</w:t>
      </w:r>
      <w:r>
        <w:rPr>
          <w:lang w:eastAsia="zh-CN"/>
        </w:rPr>
        <w:t>4.0.14</w:t>
      </w:r>
      <w:r>
        <w:rPr>
          <w:lang w:eastAsia="zh-CN"/>
        </w:rPr>
        <w:t>、</w:t>
      </w:r>
      <w:r>
        <w:rPr>
          <w:lang w:eastAsia="zh-CN"/>
        </w:rPr>
        <w:t>5.1.1</w:t>
      </w:r>
      <w:r>
        <w:rPr>
          <w:lang w:eastAsia="zh-CN"/>
        </w:rPr>
        <w:t>、</w:t>
      </w:r>
      <w:r>
        <w:rPr>
          <w:lang w:eastAsia="zh-CN"/>
        </w:rPr>
        <w:t>5.2.1</w:t>
      </w:r>
      <w:r>
        <w:rPr>
          <w:lang w:eastAsia="zh-CN"/>
        </w:rPr>
        <w:t>、</w:t>
      </w:r>
      <w:r>
        <w:rPr>
          <w:lang w:eastAsia="zh-CN"/>
        </w:rPr>
        <w:t>5.3.1</w:t>
      </w:r>
      <w:r>
        <w:rPr>
          <w:lang w:eastAsia="zh-CN"/>
        </w:rPr>
        <w:t>、</w:t>
      </w:r>
      <w:r>
        <w:rPr>
          <w:lang w:eastAsia="zh-CN"/>
        </w:rPr>
        <w:t>6.0.1</w:t>
      </w:r>
      <w:r>
        <w:rPr>
          <w:lang w:eastAsia="zh-CN"/>
        </w:rPr>
        <w:t>、</w:t>
      </w:r>
      <w:r>
        <w:rPr>
          <w:lang w:eastAsia="zh-CN"/>
        </w:rPr>
        <w:t>6.0.5</w:t>
      </w:r>
      <w:r>
        <w:rPr>
          <w:lang w:eastAsia="zh-CN"/>
        </w:rPr>
        <w:t>条。</w:t>
      </w:r>
    </w:p>
    <w:p w14:paraId="5DA6B787" w14:textId="77777777" w:rsidR="00FD3ABC" w:rsidRDefault="00000000">
      <w:pPr>
        <w:rPr>
          <w:lang w:eastAsia="zh-CN"/>
        </w:rPr>
      </w:pPr>
      <w:r>
        <w:rPr>
          <w:lang w:eastAsia="zh-CN"/>
        </w:rPr>
        <w:t>八、《火力发电厂与变电站设计防火标准》</w:t>
      </w:r>
      <w:r>
        <w:rPr>
          <w:lang w:eastAsia="zh-CN"/>
        </w:rPr>
        <w:t>GB 50229-2019</w:t>
      </w:r>
      <w:r>
        <w:rPr>
          <w:lang w:eastAsia="zh-CN"/>
        </w:rPr>
        <w:t>第</w:t>
      </w:r>
      <w:r>
        <w:rPr>
          <w:lang w:eastAsia="zh-CN"/>
        </w:rPr>
        <w:t>3.0.1</w:t>
      </w:r>
      <w:r>
        <w:rPr>
          <w:lang w:eastAsia="zh-CN"/>
        </w:rPr>
        <w:t>、</w:t>
      </w:r>
      <w:r>
        <w:rPr>
          <w:lang w:eastAsia="zh-CN"/>
        </w:rPr>
        <w:t>3.0.9</w:t>
      </w:r>
      <w:r>
        <w:rPr>
          <w:lang w:eastAsia="zh-CN"/>
        </w:rPr>
        <w:t>、</w:t>
      </w:r>
      <w:r>
        <w:rPr>
          <w:lang w:eastAsia="zh-CN"/>
        </w:rPr>
        <w:t>4.0.15</w:t>
      </w:r>
      <w:r>
        <w:rPr>
          <w:lang w:eastAsia="zh-CN"/>
        </w:rPr>
        <w:t>、</w:t>
      </w:r>
      <w:r>
        <w:rPr>
          <w:lang w:eastAsia="zh-CN"/>
        </w:rPr>
        <w:t>5.1.1</w:t>
      </w:r>
      <w:r>
        <w:rPr>
          <w:lang w:eastAsia="zh-CN"/>
        </w:rPr>
        <w:t>、</w:t>
      </w:r>
      <w:r>
        <w:rPr>
          <w:lang w:eastAsia="zh-CN"/>
        </w:rPr>
        <w:t>5.1.2</w:t>
      </w:r>
      <w:r>
        <w:rPr>
          <w:lang w:eastAsia="zh-CN"/>
        </w:rPr>
        <w:t>、</w:t>
      </w:r>
      <w:r>
        <w:rPr>
          <w:lang w:eastAsia="zh-CN"/>
        </w:rPr>
        <w:t>5.1.3</w:t>
      </w:r>
      <w:r>
        <w:rPr>
          <w:lang w:eastAsia="zh-CN"/>
        </w:rPr>
        <w:t>、</w:t>
      </w:r>
      <w:r>
        <w:rPr>
          <w:lang w:eastAsia="zh-CN"/>
        </w:rPr>
        <w:t>5.2.5</w:t>
      </w:r>
      <w:r>
        <w:rPr>
          <w:lang w:eastAsia="zh-CN"/>
        </w:rPr>
        <w:t>、</w:t>
      </w:r>
      <w:r>
        <w:rPr>
          <w:lang w:eastAsia="zh-CN"/>
        </w:rPr>
        <w:t>5.3.7</w:t>
      </w:r>
      <w:r>
        <w:rPr>
          <w:lang w:eastAsia="zh-CN"/>
        </w:rPr>
        <w:t>、</w:t>
      </w:r>
      <w:r>
        <w:rPr>
          <w:lang w:eastAsia="zh-CN"/>
        </w:rPr>
        <w:t>6.2.4</w:t>
      </w:r>
      <w:r>
        <w:rPr>
          <w:lang w:eastAsia="zh-CN"/>
        </w:rPr>
        <w:t>、</w:t>
      </w:r>
      <w:r>
        <w:rPr>
          <w:lang w:eastAsia="zh-CN"/>
        </w:rPr>
        <w:t>6.4.8</w:t>
      </w:r>
      <w:r>
        <w:rPr>
          <w:lang w:eastAsia="zh-CN"/>
        </w:rPr>
        <w:t>、</w:t>
      </w:r>
      <w:r>
        <w:rPr>
          <w:lang w:eastAsia="zh-CN"/>
        </w:rPr>
        <w:t>6.4.17</w:t>
      </w:r>
      <w:r>
        <w:rPr>
          <w:lang w:eastAsia="zh-CN"/>
        </w:rPr>
        <w:t>、</w:t>
      </w:r>
      <w:r>
        <w:rPr>
          <w:lang w:eastAsia="zh-CN"/>
        </w:rPr>
        <w:t>6.5.2</w:t>
      </w:r>
      <w:r>
        <w:rPr>
          <w:lang w:eastAsia="zh-CN"/>
        </w:rPr>
        <w:t>（</w:t>
      </w:r>
      <w:r>
        <w:rPr>
          <w:lang w:eastAsia="zh-CN"/>
        </w:rPr>
        <w:t>1</w:t>
      </w:r>
      <w:r>
        <w:rPr>
          <w:lang w:eastAsia="zh-CN"/>
        </w:rPr>
        <w:t>、</w:t>
      </w:r>
      <w:r>
        <w:rPr>
          <w:lang w:eastAsia="zh-CN"/>
        </w:rPr>
        <w:t>2</w:t>
      </w:r>
      <w:r>
        <w:rPr>
          <w:lang w:eastAsia="zh-CN"/>
        </w:rPr>
        <w:t>、</w:t>
      </w:r>
      <w:r>
        <w:rPr>
          <w:lang w:eastAsia="zh-CN"/>
        </w:rPr>
        <w:t>3</w:t>
      </w:r>
      <w:r>
        <w:rPr>
          <w:lang w:eastAsia="zh-CN"/>
        </w:rPr>
        <w:t>、</w:t>
      </w:r>
      <w:r>
        <w:rPr>
          <w:lang w:eastAsia="zh-CN"/>
        </w:rPr>
        <w:t>4</w:t>
      </w:r>
      <w:r>
        <w:rPr>
          <w:lang w:eastAsia="zh-CN"/>
        </w:rPr>
        <w:t>、</w:t>
      </w:r>
      <w:r>
        <w:rPr>
          <w:lang w:eastAsia="zh-CN"/>
        </w:rPr>
        <w:t>9</w:t>
      </w:r>
      <w:r>
        <w:rPr>
          <w:lang w:eastAsia="zh-CN"/>
        </w:rPr>
        <w:t>）、</w:t>
      </w:r>
      <w:r>
        <w:rPr>
          <w:lang w:eastAsia="zh-CN"/>
        </w:rPr>
        <w:t>6.7.3</w:t>
      </w:r>
      <w:r>
        <w:rPr>
          <w:lang w:eastAsia="zh-CN"/>
        </w:rPr>
        <w:t>、</w:t>
      </w:r>
      <w:r>
        <w:rPr>
          <w:lang w:eastAsia="zh-CN"/>
        </w:rPr>
        <w:t>6.7.6</w:t>
      </w:r>
      <w:r>
        <w:rPr>
          <w:lang w:eastAsia="zh-CN"/>
        </w:rPr>
        <w:t>、</w:t>
      </w:r>
      <w:r>
        <w:rPr>
          <w:lang w:eastAsia="zh-CN"/>
        </w:rPr>
        <w:t>6.8.4</w:t>
      </w:r>
      <w:r>
        <w:rPr>
          <w:lang w:eastAsia="zh-CN"/>
        </w:rPr>
        <w:t>、</w:t>
      </w:r>
      <w:r>
        <w:rPr>
          <w:lang w:eastAsia="zh-CN"/>
        </w:rPr>
        <w:t>6.8.7</w:t>
      </w:r>
      <w:r>
        <w:rPr>
          <w:lang w:eastAsia="zh-CN"/>
        </w:rPr>
        <w:t>、</w:t>
      </w:r>
      <w:r>
        <w:rPr>
          <w:lang w:eastAsia="zh-CN"/>
        </w:rPr>
        <w:t>6.8.8</w:t>
      </w:r>
      <w:r>
        <w:rPr>
          <w:lang w:eastAsia="zh-CN"/>
        </w:rPr>
        <w:t>、</w:t>
      </w:r>
      <w:r>
        <w:rPr>
          <w:lang w:eastAsia="zh-CN"/>
        </w:rPr>
        <w:t>6.8.11</w:t>
      </w:r>
      <w:r>
        <w:rPr>
          <w:lang w:eastAsia="zh-CN"/>
        </w:rPr>
        <w:t>、</w:t>
      </w:r>
      <w:r>
        <w:rPr>
          <w:lang w:eastAsia="zh-CN"/>
        </w:rPr>
        <w:t>6.8.12</w:t>
      </w:r>
      <w:r>
        <w:rPr>
          <w:lang w:eastAsia="zh-CN"/>
        </w:rPr>
        <w:t>、</w:t>
      </w:r>
      <w:r>
        <w:rPr>
          <w:lang w:eastAsia="zh-CN"/>
        </w:rPr>
        <w:t>7.1.4</w:t>
      </w:r>
      <w:r>
        <w:rPr>
          <w:lang w:eastAsia="zh-CN"/>
        </w:rPr>
        <w:t>、</w:t>
      </w:r>
      <w:r>
        <w:rPr>
          <w:lang w:eastAsia="zh-CN"/>
        </w:rPr>
        <w:t>7.3.1</w:t>
      </w:r>
      <w:r>
        <w:rPr>
          <w:lang w:eastAsia="zh-CN"/>
        </w:rPr>
        <w:t>、</w:t>
      </w:r>
      <w:r>
        <w:rPr>
          <w:lang w:eastAsia="zh-CN"/>
        </w:rPr>
        <w:t>7.5.3</w:t>
      </w:r>
      <w:r>
        <w:rPr>
          <w:lang w:eastAsia="zh-CN"/>
        </w:rPr>
        <w:t>、</w:t>
      </w:r>
      <w:r>
        <w:rPr>
          <w:lang w:eastAsia="zh-CN"/>
        </w:rPr>
        <w:t>7.6.4</w:t>
      </w:r>
      <w:r>
        <w:rPr>
          <w:lang w:eastAsia="zh-CN"/>
        </w:rPr>
        <w:t>、</w:t>
      </w:r>
      <w:r>
        <w:rPr>
          <w:lang w:eastAsia="zh-CN"/>
        </w:rPr>
        <w:t>7.13.7</w:t>
      </w:r>
      <w:r>
        <w:rPr>
          <w:lang w:eastAsia="zh-CN"/>
        </w:rPr>
        <w:t>、</w:t>
      </w:r>
      <w:r>
        <w:rPr>
          <w:lang w:eastAsia="zh-CN"/>
        </w:rPr>
        <w:t>8.1.2</w:t>
      </w:r>
      <w:r>
        <w:rPr>
          <w:lang w:eastAsia="zh-CN"/>
        </w:rPr>
        <w:t>、</w:t>
      </w:r>
      <w:r>
        <w:rPr>
          <w:lang w:eastAsia="zh-CN"/>
        </w:rPr>
        <w:t>9.1.1</w:t>
      </w:r>
      <w:r>
        <w:rPr>
          <w:lang w:eastAsia="zh-CN"/>
        </w:rPr>
        <w:t>、</w:t>
      </w:r>
      <w:r>
        <w:rPr>
          <w:lang w:eastAsia="zh-CN"/>
        </w:rPr>
        <w:t>9.1.2</w:t>
      </w:r>
      <w:r>
        <w:rPr>
          <w:lang w:eastAsia="zh-CN"/>
        </w:rPr>
        <w:t>、</w:t>
      </w:r>
      <w:r>
        <w:rPr>
          <w:lang w:eastAsia="zh-CN"/>
        </w:rPr>
        <w:t>9.1.4</w:t>
      </w:r>
      <w:r>
        <w:rPr>
          <w:lang w:eastAsia="zh-CN"/>
        </w:rPr>
        <w:t>、</w:t>
      </w:r>
      <w:r>
        <w:rPr>
          <w:lang w:eastAsia="zh-CN"/>
        </w:rPr>
        <w:t>9.1.5</w:t>
      </w:r>
      <w:r>
        <w:rPr>
          <w:lang w:eastAsia="zh-CN"/>
        </w:rPr>
        <w:t>、</w:t>
      </w:r>
      <w:r>
        <w:rPr>
          <w:lang w:eastAsia="zh-CN"/>
        </w:rPr>
        <w:t>9.2.1</w:t>
      </w:r>
      <w:r>
        <w:rPr>
          <w:lang w:eastAsia="zh-CN"/>
        </w:rPr>
        <w:t>、</w:t>
      </w:r>
      <w:r>
        <w:rPr>
          <w:lang w:eastAsia="zh-CN"/>
        </w:rPr>
        <w:t>10.1.1</w:t>
      </w:r>
      <w:r>
        <w:rPr>
          <w:lang w:eastAsia="zh-CN"/>
        </w:rPr>
        <w:t>、</w:t>
      </w:r>
      <w:r>
        <w:rPr>
          <w:lang w:eastAsia="zh-CN"/>
        </w:rPr>
        <w:t>10.2.1</w:t>
      </w:r>
      <w:r>
        <w:rPr>
          <w:lang w:eastAsia="zh-CN"/>
        </w:rPr>
        <w:t>、</w:t>
      </w:r>
      <w:r>
        <w:rPr>
          <w:lang w:eastAsia="zh-CN"/>
        </w:rPr>
        <w:t>10.2.2</w:t>
      </w:r>
      <w:r>
        <w:rPr>
          <w:lang w:eastAsia="zh-CN"/>
        </w:rPr>
        <w:t>、</w:t>
      </w:r>
      <w:r>
        <w:rPr>
          <w:lang w:eastAsia="zh-CN"/>
        </w:rPr>
        <w:t>10.5.3</w:t>
      </w:r>
      <w:r>
        <w:rPr>
          <w:lang w:eastAsia="zh-CN"/>
        </w:rPr>
        <w:t>、</w:t>
      </w:r>
      <w:r>
        <w:rPr>
          <w:lang w:eastAsia="zh-CN"/>
        </w:rPr>
        <w:t>11.1.1</w:t>
      </w:r>
      <w:r>
        <w:rPr>
          <w:lang w:eastAsia="zh-CN"/>
        </w:rPr>
        <w:t>、</w:t>
      </w:r>
      <w:r>
        <w:rPr>
          <w:lang w:eastAsia="zh-CN"/>
        </w:rPr>
        <w:t>11.1.5</w:t>
      </w:r>
      <w:r>
        <w:rPr>
          <w:lang w:eastAsia="zh-CN"/>
        </w:rPr>
        <w:t>、</w:t>
      </w:r>
      <w:r>
        <w:rPr>
          <w:lang w:eastAsia="zh-CN"/>
        </w:rPr>
        <w:t>11.1.7</w:t>
      </w:r>
      <w:r>
        <w:rPr>
          <w:lang w:eastAsia="zh-CN"/>
        </w:rPr>
        <w:t>、</w:t>
      </w:r>
      <w:r>
        <w:rPr>
          <w:lang w:eastAsia="zh-CN"/>
        </w:rPr>
        <w:t>11.2.8</w:t>
      </w:r>
      <w:r>
        <w:rPr>
          <w:lang w:eastAsia="zh-CN"/>
        </w:rPr>
        <w:t>、</w:t>
      </w:r>
      <w:r>
        <w:rPr>
          <w:lang w:eastAsia="zh-CN"/>
        </w:rPr>
        <w:t>11.2.9</w:t>
      </w:r>
      <w:r>
        <w:rPr>
          <w:lang w:eastAsia="zh-CN"/>
        </w:rPr>
        <w:t>、</w:t>
      </w:r>
      <w:r>
        <w:rPr>
          <w:lang w:eastAsia="zh-CN"/>
        </w:rPr>
        <w:t>11.5.11</w:t>
      </w:r>
      <w:r>
        <w:rPr>
          <w:lang w:eastAsia="zh-CN"/>
        </w:rPr>
        <w:t>、</w:t>
      </w:r>
      <w:r>
        <w:rPr>
          <w:lang w:eastAsia="zh-CN"/>
        </w:rPr>
        <w:t>11.5.17</w:t>
      </w:r>
      <w:r>
        <w:rPr>
          <w:lang w:eastAsia="zh-CN"/>
        </w:rPr>
        <w:t>、</w:t>
      </w:r>
      <w:r>
        <w:rPr>
          <w:lang w:eastAsia="zh-CN"/>
        </w:rPr>
        <w:t>11.6.1</w:t>
      </w:r>
      <w:r>
        <w:rPr>
          <w:lang w:eastAsia="zh-CN"/>
        </w:rPr>
        <w:t>、</w:t>
      </w:r>
      <w:r>
        <w:rPr>
          <w:lang w:eastAsia="zh-CN"/>
        </w:rPr>
        <w:t>11.6.2</w:t>
      </w:r>
      <w:r>
        <w:rPr>
          <w:lang w:eastAsia="zh-CN"/>
        </w:rPr>
        <w:t>、</w:t>
      </w:r>
      <w:r>
        <w:rPr>
          <w:lang w:eastAsia="zh-CN"/>
        </w:rPr>
        <w:t>11.7.1</w:t>
      </w:r>
      <w:r>
        <w:rPr>
          <w:lang w:eastAsia="zh-CN"/>
        </w:rPr>
        <w:t>（</w:t>
      </w:r>
      <w:r>
        <w:rPr>
          <w:lang w:eastAsia="zh-CN"/>
        </w:rPr>
        <w:t>1</w:t>
      </w:r>
      <w:r>
        <w:rPr>
          <w:lang w:eastAsia="zh-CN"/>
        </w:rPr>
        <w:t>、</w:t>
      </w:r>
      <w:r>
        <w:rPr>
          <w:lang w:eastAsia="zh-CN"/>
        </w:rPr>
        <w:t>2</w:t>
      </w:r>
      <w:r>
        <w:rPr>
          <w:lang w:eastAsia="zh-CN"/>
        </w:rPr>
        <w:t>、</w:t>
      </w:r>
      <w:r>
        <w:rPr>
          <w:lang w:eastAsia="zh-CN"/>
        </w:rPr>
        <w:t>3</w:t>
      </w:r>
      <w:r>
        <w:rPr>
          <w:lang w:eastAsia="zh-CN"/>
        </w:rPr>
        <w:t>、</w:t>
      </w:r>
      <w:r>
        <w:rPr>
          <w:lang w:eastAsia="zh-CN"/>
        </w:rPr>
        <w:t>4</w:t>
      </w:r>
      <w:r>
        <w:rPr>
          <w:lang w:eastAsia="zh-CN"/>
        </w:rPr>
        <w:t>）条（款）。</w:t>
      </w:r>
    </w:p>
    <w:p w14:paraId="5FDB932D" w14:textId="77777777" w:rsidR="00FD3ABC" w:rsidRDefault="00000000">
      <w:pPr>
        <w:rPr>
          <w:lang w:eastAsia="zh-CN"/>
        </w:rPr>
      </w:pPr>
      <w:r>
        <w:rPr>
          <w:lang w:eastAsia="zh-CN"/>
        </w:rPr>
        <w:lastRenderedPageBreak/>
        <w:t>九、《消防通信指挥系统设计规范》</w:t>
      </w:r>
      <w:r>
        <w:rPr>
          <w:lang w:eastAsia="zh-CN"/>
        </w:rPr>
        <w:t>GB 50313-2013</w:t>
      </w:r>
      <w:r>
        <w:rPr>
          <w:lang w:eastAsia="zh-CN"/>
        </w:rPr>
        <w:t>第</w:t>
      </w:r>
      <w:r>
        <w:rPr>
          <w:lang w:eastAsia="zh-CN"/>
        </w:rPr>
        <w:t>4.1.1</w:t>
      </w:r>
      <w:r>
        <w:rPr>
          <w:lang w:eastAsia="zh-CN"/>
        </w:rPr>
        <w:t>（</w:t>
      </w:r>
      <w:r>
        <w:rPr>
          <w:lang w:eastAsia="zh-CN"/>
        </w:rPr>
        <w:t>1</w:t>
      </w:r>
      <w:r>
        <w:rPr>
          <w:lang w:eastAsia="zh-CN"/>
        </w:rPr>
        <w:t>、</w:t>
      </w:r>
      <w:r>
        <w:rPr>
          <w:lang w:eastAsia="zh-CN"/>
        </w:rPr>
        <w:t>2</w:t>
      </w:r>
      <w:r>
        <w:rPr>
          <w:lang w:eastAsia="zh-CN"/>
        </w:rPr>
        <w:t>、</w:t>
      </w:r>
      <w:r>
        <w:rPr>
          <w:lang w:eastAsia="zh-CN"/>
        </w:rPr>
        <w:t>3</w:t>
      </w:r>
      <w:r>
        <w:rPr>
          <w:lang w:eastAsia="zh-CN"/>
        </w:rPr>
        <w:t>、</w:t>
      </w:r>
      <w:r>
        <w:rPr>
          <w:lang w:eastAsia="zh-CN"/>
        </w:rPr>
        <w:t>5</w:t>
      </w:r>
      <w:r>
        <w:rPr>
          <w:lang w:eastAsia="zh-CN"/>
        </w:rPr>
        <w:t>）、</w:t>
      </w:r>
      <w:r>
        <w:rPr>
          <w:lang w:eastAsia="zh-CN"/>
        </w:rPr>
        <w:t>4.2.1</w:t>
      </w:r>
      <w:r>
        <w:rPr>
          <w:lang w:eastAsia="zh-CN"/>
        </w:rPr>
        <w:t>（</w:t>
      </w:r>
      <w:r>
        <w:rPr>
          <w:lang w:eastAsia="zh-CN"/>
        </w:rPr>
        <w:t>1</w:t>
      </w:r>
      <w:r>
        <w:rPr>
          <w:lang w:eastAsia="zh-CN"/>
        </w:rPr>
        <w:t>、</w:t>
      </w:r>
      <w:r>
        <w:rPr>
          <w:lang w:eastAsia="zh-CN"/>
        </w:rPr>
        <w:t>2</w:t>
      </w:r>
      <w:r>
        <w:rPr>
          <w:lang w:eastAsia="zh-CN"/>
        </w:rPr>
        <w:t>、</w:t>
      </w:r>
      <w:r>
        <w:rPr>
          <w:lang w:eastAsia="zh-CN"/>
        </w:rPr>
        <w:t>3</w:t>
      </w:r>
      <w:r>
        <w:rPr>
          <w:lang w:eastAsia="zh-CN"/>
        </w:rPr>
        <w:t>）、</w:t>
      </w:r>
      <w:r>
        <w:rPr>
          <w:lang w:eastAsia="zh-CN"/>
        </w:rPr>
        <w:t>4.2.2</w:t>
      </w:r>
      <w:r>
        <w:rPr>
          <w:lang w:eastAsia="zh-CN"/>
        </w:rPr>
        <w:t>（</w:t>
      </w:r>
      <w:r>
        <w:rPr>
          <w:lang w:eastAsia="zh-CN"/>
        </w:rPr>
        <w:t>1</w:t>
      </w:r>
      <w:r>
        <w:rPr>
          <w:lang w:eastAsia="zh-CN"/>
        </w:rPr>
        <w:t>）、</w:t>
      </w:r>
      <w:r>
        <w:rPr>
          <w:lang w:eastAsia="zh-CN"/>
        </w:rPr>
        <w:t>4.3.1</w:t>
      </w:r>
      <w:r>
        <w:rPr>
          <w:lang w:eastAsia="zh-CN"/>
        </w:rPr>
        <w:t>（</w:t>
      </w:r>
      <w:r>
        <w:rPr>
          <w:lang w:eastAsia="zh-CN"/>
        </w:rPr>
        <w:t>1</w:t>
      </w:r>
      <w:r>
        <w:rPr>
          <w:lang w:eastAsia="zh-CN"/>
        </w:rPr>
        <w:t>、</w:t>
      </w:r>
      <w:r>
        <w:rPr>
          <w:lang w:eastAsia="zh-CN"/>
        </w:rPr>
        <w:t>5</w:t>
      </w:r>
      <w:r>
        <w:rPr>
          <w:lang w:eastAsia="zh-CN"/>
        </w:rPr>
        <w:t>、</w:t>
      </w:r>
      <w:r>
        <w:rPr>
          <w:lang w:eastAsia="zh-CN"/>
        </w:rPr>
        <w:t>6</w:t>
      </w:r>
      <w:r>
        <w:rPr>
          <w:lang w:eastAsia="zh-CN"/>
        </w:rPr>
        <w:t>、</w:t>
      </w:r>
      <w:r>
        <w:rPr>
          <w:lang w:eastAsia="zh-CN"/>
        </w:rPr>
        <w:t>7</w:t>
      </w:r>
      <w:r>
        <w:rPr>
          <w:lang w:eastAsia="zh-CN"/>
        </w:rPr>
        <w:t>）、</w:t>
      </w:r>
      <w:r>
        <w:rPr>
          <w:lang w:eastAsia="zh-CN"/>
        </w:rPr>
        <w:t>4.4.3</w:t>
      </w:r>
      <w:r>
        <w:rPr>
          <w:lang w:eastAsia="zh-CN"/>
        </w:rPr>
        <w:t>（</w:t>
      </w:r>
      <w:r>
        <w:rPr>
          <w:lang w:eastAsia="zh-CN"/>
        </w:rPr>
        <w:t>1</w:t>
      </w:r>
      <w:r>
        <w:rPr>
          <w:lang w:eastAsia="zh-CN"/>
        </w:rPr>
        <w:t>、</w:t>
      </w:r>
      <w:r>
        <w:rPr>
          <w:lang w:eastAsia="zh-CN"/>
        </w:rPr>
        <w:t>2</w:t>
      </w:r>
      <w:r>
        <w:rPr>
          <w:lang w:eastAsia="zh-CN"/>
        </w:rPr>
        <w:t>、</w:t>
      </w:r>
      <w:r>
        <w:rPr>
          <w:lang w:eastAsia="zh-CN"/>
        </w:rPr>
        <w:t>4</w:t>
      </w:r>
      <w:r>
        <w:rPr>
          <w:lang w:eastAsia="zh-CN"/>
        </w:rPr>
        <w:t>、</w:t>
      </w:r>
      <w:r>
        <w:rPr>
          <w:lang w:eastAsia="zh-CN"/>
        </w:rPr>
        <w:t>5</w:t>
      </w:r>
      <w:r>
        <w:rPr>
          <w:lang w:eastAsia="zh-CN"/>
        </w:rPr>
        <w:t>）、</w:t>
      </w:r>
      <w:r>
        <w:rPr>
          <w:lang w:eastAsia="zh-CN"/>
        </w:rPr>
        <w:t>5.11.1</w:t>
      </w:r>
      <w:r>
        <w:rPr>
          <w:lang w:eastAsia="zh-CN"/>
        </w:rPr>
        <w:t>（</w:t>
      </w:r>
      <w:r>
        <w:rPr>
          <w:lang w:eastAsia="zh-CN"/>
        </w:rPr>
        <w:t>1</w:t>
      </w:r>
      <w:r>
        <w:rPr>
          <w:lang w:eastAsia="zh-CN"/>
        </w:rPr>
        <w:t>）、</w:t>
      </w:r>
      <w:r>
        <w:rPr>
          <w:lang w:eastAsia="zh-CN"/>
        </w:rPr>
        <w:t>5.11.2</w:t>
      </w:r>
      <w:r>
        <w:rPr>
          <w:lang w:eastAsia="zh-CN"/>
        </w:rPr>
        <w:t>（</w:t>
      </w:r>
      <w:r>
        <w:rPr>
          <w:lang w:eastAsia="zh-CN"/>
        </w:rPr>
        <w:t>3</w:t>
      </w:r>
      <w:r>
        <w:rPr>
          <w:lang w:eastAsia="zh-CN"/>
        </w:rPr>
        <w:t>、</w:t>
      </w:r>
      <w:r>
        <w:rPr>
          <w:lang w:eastAsia="zh-CN"/>
        </w:rPr>
        <w:t>4</w:t>
      </w:r>
      <w:r>
        <w:rPr>
          <w:lang w:eastAsia="zh-CN"/>
        </w:rPr>
        <w:t>）条（款）。</w:t>
      </w:r>
    </w:p>
    <w:p w14:paraId="05AA1D16" w14:textId="77777777" w:rsidR="00FD3ABC" w:rsidRDefault="00000000">
      <w:pPr>
        <w:rPr>
          <w:lang w:eastAsia="zh-CN"/>
        </w:rPr>
      </w:pPr>
      <w:r>
        <w:rPr>
          <w:lang w:eastAsia="zh-CN"/>
        </w:rPr>
        <w:t>十、《飞机库设计防火规范》</w:t>
      </w:r>
      <w:r>
        <w:rPr>
          <w:lang w:eastAsia="zh-CN"/>
        </w:rPr>
        <w:t>GB 50284-2008</w:t>
      </w:r>
      <w:r>
        <w:rPr>
          <w:lang w:eastAsia="zh-CN"/>
        </w:rPr>
        <w:t>第</w:t>
      </w:r>
      <w:r>
        <w:rPr>
          <w:lang w:eastAsia="zh-CN"/>
        </w:rPr>
        <w:t>3.0.2</w:t>
      </w:r>
      <w:r>
        <w:rPr>
          <w:lang w:eastAsia="zh-CN"/>
        </w:rPr>
        <w:t>、</w:t>
      </w:r>
      <w:r>
        <w:rPr>
          <w:lang w:eastAsia="zh-CN"/>
        </w:rPr>
        <w:t>3.0.3</w:t>
      </w:r>
      <w:r>
        <w:rPr>
          <w:lang w:eastAsia="zh-CN"/>
        </w:rPr>
        <w:t>、</w:t>
      </w:r>
      <w:r>
        <w:rPr>
          <w:lang w:eastAsia="zh-CN"/>
        </w:rPr>
        <w:t>4.1.4</w:t>
      </w:r>
      <w:r>
        <w:rPr>
          <w:lang w:eastAsia="zh-CN"/>
        </w:rPr>
        <w:t>、</w:t>
      </w:r>
      <w:r>
        <w:rPr>
          <w:lang w:eastAsia="zh-CN"/>
        </w:rPr>
        <w:t>4.2.2</w:t>
      </w:r>
      <w:r>
        <w:rPr>
          <w:lang w:eastAsia="zh-CN"/>
        </w:rPr>
        <w:t>、</w:t>
      </w:r>
      <w:r>
        <w:rPr>
          <w:lang w:eastAsia="zh-CN"/>
        </w:rPr>
        <w:t>4.3.1</w:t>
      </w:r>
      <w:r>
        <w:rPr>
          <w:lang w:eastAsia="zh-CN"/>
        </w:rPr>
        <w:t>、</w:t>
      </w:r>
      <w:r>
        <w:rPr>
          <w:lang w:eastAsia="zh-CN"/>
        </w:rPr>
        <w:t>5.0.1</w:t>
      </w:r>
      <w:r>
        <w:rPr>
          <w:lang w:eastAsia="zh-CN"/>
        </w:rPr>
        <w:t>、</w:t>
      </w:r>
      <w:r>
        <w:rPr>
          <w:lang w:eastAsia="zh-CN"/>
        </w:rPr>
        <w:t>5.0.2</w:t>
      </w:r>
      <w:r>
        <w:rPr>
          <w:lang w:eastAsia="zh-CN"/>
        </w:rPr>
        <w:t>、</w:t>
      </w:r>
      <w:r>
        <w:rPr>
          <w:lang w:eastAsia="zh-CN"/>
        </w:rPr>
        <w:t>5.0.5</w:t>
      </w:r>
      <w:r>
        <w:rPr>
          <w:lang w:eastAsia="zh-CN"/>
        </w:rPr>
        <w:t>、</w:t>
      </w:r>
      <w:r>
        <w:rPr>
          <w:lang w:eastAsia="zh-CN"/>
        </w:rPr>
        <w:t>5.0.8</w:t>
      </w:r>
      <w:r>
        <w:rPr>
          <w:lang w:eastAsia="zh-CN"/>
        </w:rPr>
        <w:t>、</w:t>
      </w:r>
      <w:r>
        <w:rPr>
          <w:lang w:eastAsia="zh-CN"/>
        </w:rPr>
        <w:t>9.1.1</w:t>
      </w:r>
      <w:r>
        <w:rPr>
          <w:lang w:eastAsia="zh-CN"/>
        </w:rPr>
        <w:t>、</w:t>
      </w:r>
      <w:r>
        <w:rPr>
          <w:lang w:eastAsia="zh-CN"/>
        </w:rPr>
        <w:t>9.1.2</w:t>
      </w:r>
      <w:r>
        <w:rPr>
          <w:lang w:eastAsia="zh-CN"/>
        </w:rPr>
        <w:t>、</w:t>
      </w:r>
      <w:r>
        <w:rPr>
          <w:lang w:eastAsia="zh-CN"/>
        </w:rPr>
        <w:t>9.2.1</w:t>
      </w:r>
      <w:r>
        <w:rPr>
          <w:lang w:eastAsia="zh-CN"/>
        </w:rPr>
        <w:t>、</w:t>
      </w:r>
      <w:r>
        <w:rPr>
          <w:lang w:eastAsia="zh-CN"/>
        </w:rPr>
        <w:t>9.2.2</w:t>
      </w:r>
      <w:r>
        <w:rPr>
          <w:lang w:eastAsia="zh-CN"/>
        </w:rPr>
        <w:t>、</w:t>
      </w:r>
      <w:r>
        <w:rPr>
          <w:lang w:eastAsia="zh-CN"/>
        </w:rPr>
        <w:t>9.2.3</w:t>
      </w:r>
      <w:r>
        <w:rPr>
          <w:lang w:eastAsia="zh-CN"/>
        </w:rPr>
        <w:t>、</w:t>
      </w:r>
      <w:r>
        <w:rPr>
          <w:lang w:eastAsia="zh-CN"/>
        </w:rPr>
        <w:t>9.3.1</w:t>
      </w:r>
      <w:r>
        <w:rPr>
          <w:lang w:eastAsia="zh-CN"/>
        </w:rPr>
        <w:t>、</w:t>
      </w:r>
      <w:r>
        <w:rPr>
          <w:lang w:eastAsia="zh-CN"/>
        </w:rPr>
        <w:t>9.3.4</w:t>
      </w:r>
      <w:r>
        <w:rPr>
          <w:lang w:eastAsia="zh-CN"/>
        </w:rPr>
        <w:t>（</w:t>
      </w:r>
      <w:r>
        <w:rPr>
          <w:lang w:eastAsia="zh-CN"/>
        </w:rPr>
        <w:t>1</w:t>
      </w:r>
      <w:r>
        <w:rPr>
          <w:lang w:eastAsia="zh-CN"/>
        </w:rPr>
        <w:t>、</w:t>
      </w:r>
      <w:r>
        <w:rPr>
          <w:lang w:eastAsia="zh-CN"/>
        </w:rPr>
        <w:t>2</w:t>
      </w:r>
      <w:r>
        <w:rPr>
          <w:lang w:eastAsia="zh-CN"/>
        </w:rPr>
        <w:t>）、</w:t>
      </w:r>
      <w:r>
        <w:rPr>
          <w:lang w:eastAsia="zh-CN"/>
        </w:rPr>
        <w:t>9.3.6</w:t>
      </w:r>
      <w:r>
        <w:rPr>
          <w:lang w:eastAsia="zh-CN"/>
        </w:rPr>
        <w:t>、</w:t>
      </w:r>
      <w:r>
        <w:rPr>
          <w:lang w:eastAsia="zh-CN"/>
        </w:rPr>
        <w:t>9.4.2</w:t>
      </w:r>
      <w:r>
        <w:rPr>
          <w:lang w:eastAsia="zh-CN"/>
        </w:rPr>
        <w:t>、</w:t>
      </w:r>
      <w:r>
        <w:rPr>
          <w:lang w:eastAsia="zh-CN"/>
        </w:rPr>
        <w:t>9.4.3</w:t>
      </w:r>
      <w:r>
        <w:rPr>
          <w:lang w:eastAsia="zh-CN"/>
        </w:rPr>
        <w:t>、</w:t>
      </w:r>
      <w:r>
        <w:rPr>
          <w:lang w:eastAsia="zh-CN"/>
        </w:rPr>
        <w:t>9.5.4</w:t>
      </w:r>
      <w:r>
        <w:rPr>
          <w:lang w:eastAsia="zh-CN"/>
        </w:rPr>
        <w:t>条（款）。</w:t>
      </w:r>
    </w:p>
    <w:p w14:paraId="6A2A9282" w14:textId="77777777" w:rsidR="00FD3ABC" w:rsidRDefault="00000000">
      <w:pPr>
        <w:rPr>
          <w:lang w:eastAsia="zh-CN"/>
        </w:rPr>
      </w:pPr>
      <w:r>
        <w:rPr>
          <w:lang w:eastAsia="zh-CN"/>
        </w:rPr>
        <w:t>十一、《储罐区防火堤设计规范》</w:t>
      </w:r>
      <w:r>
        <w:rPr>
          <w:lang w:eastAsia="zh-CN"/>
        </w:rPr>
        <w:t>GB 50351-2014</w:t>
      </w:r>
      <w:r>
        <w:rPr>
          <w:lang w:eastAsia="zh-CN"/>
        </w:rPr>
        <w:t>第</w:t>
      </w:r>
      <w:r>
        <w:rPr>
          <w:lang w:eastAsia="zh-CN"/>
        </w:rPr>
        <w:t>3.1.2</w:t>
      </w:r>
      <w:r>
        <w:rPr>
          <w:lang w:eastAsia="zh-CN"/>
        </w:rPr>
        <w:t>、</w:t>
      </w:r>
      <w:r>
        <w:rPr>
          <w:lang w:eastAsia="zh-CN"/>
        </w:rPr>
        <w:t>3.1.7</w:t>
      </w:r>
      <w:r>
        <w:rPr>
          <w:lang w:eastAsia="zh-CN"/>
        </w:rPr>
        <w:t>条。</w:t>
      </w:r>
    </w:p>
    <w:p w14:paraId="7E4363EF" w14:textId="77777777" w:rsidR="00FD3ABC" w:rsidRDefault="00000000">
      <w:pPr>
        <w:rPr>
          <w:lang w:eastAsia="zh-CN"/>
        </w:rPr>
      </w:pPr>
      <w:r>
        <w:rPr>
          <w:lang w:eastAsia="zh-CN"/>
        </w:rPr>
        <w:t>十二、《建筑内部装修防火施工及验收规范》</w:t>
      </w:r>
      <w:r>
        <w:rPr>
          <w:lang w:eastAsia="zh-CN"/>
        </w:rPr>
        <w:t>GB 50354-2005</w:t>
      </w:r>
      <w:r>
        <w:rPr>
          <w:lang w:eastAsia="zh-CN"/>
        </w:rPr>
        <w:t>第</w:t>
      </w:r>
      <w:r>
        <w:rPr>
          <w:lang w:eastAsia="zh-CN"/>
        </w:rPr>
        <w:t>2.0.4</w:t>
      </w:r>
      <w:r>
        <w:rPr>
          <w:lang w:eastAsia="zh-CN"/>
        </w:rPr>
        <w:t>、</w:t>
      </w:r>
      <w:r>
        <w:rPr>
          <w:lang w:eastAsia="zh-CN"/>
        </w:rPr>
        <w:t>2.0.5</w:t>
      </w:r>
      <w:r>
        <w:rPr>
          <w:lang w:eastAsia="zh-CN"/>
        </w:rPr>
        <w:t>、</w:t>
      </w:r>
      <w:r>
        <w:rPr>
          <w:lang w:eastAsia="zh-CN"/>
        </w:rPr>
        <w:t>2.0.6</w:t>
      </w:r>
      <w:r>
        <w:rPr>
          <w:lang w:eastAsia="zh-CN"/>
        </w:rPr>
        <w:t>、</w:t>
      </w:r>
      <w:r>
        <w:rPr>
          <w:lang w:eastAsia="zh-CN"/>
        </w:rPr>
        <w:t>2.0.7</w:t>
      </w:r>
      <w:r>
        <w:rPr>
          <w:lang w:eastAsia="zh-CN"/>
        </w:rPr>
        <w:t>、</w:t>
      </w:r>
      <w:r>
        <w:rPr>
          <w:lang w:eastAsia="zh-CN"/>
        </w:rPr>
        <w:t>2.0.8</w:t>
      </w:r>
      <w:r>
        <w:rPr>
          <w:lang w:eastAsia="zh-CN"/>
        </w:rPr>
        <w:t>、</w:t>
      </w:r>
      <w:r>
        <w:rPr>
          <w:lang w:eastAsia="zh-CN"/>
        </w:rPr>
        <w:t>3.0.4</w:t>
      </w:r>
      <w:r>
        <w:rPr>
          <w:lang w:eastAsia="zh-CN"/>
        </w:rPr>
        <w:t>、</w:t>
      </w:r>
      <w:r>
        <w:rPr>
          <w:lang w:eastAsia="zh-CN"/>
        </w:rPr>
        <w:t>4.0.4</w:t>
      </w:r>
      <w:r>
        <w:rPr>
          <w:lang w:eastAsia="zh-CN"/>
        </w:rPr>
        <w:t>、</w:t>
      </w:r>
      <w:r>
        <w:rPr>
          <w:lang w:eastAsia="zh-CN"/>
        </w:rPr>
        <w:t>5.0.4</w:t>
      </w:r>
      <w:r>
        <w:rPr>
          <w:lang w:eastAsia="zh-CN"/>
        </w:rPr>
        <w:t>、</w:t>
      </w:r>
      <w:r>
        <w:rPr>
          <w:lang w:eastAsia="zh-CN"/>
        </w:rPr>
        <w:t>6.0.4</w:t>
      </w:r>
      <w:r>
        <w:rPr>
          <w:lang w:eastAsia="zh-CN"/>
        </w:rPr>
        <w:t>、</w:t>
      </w:r>
      <w:r>
        <w:rPr>
          <w:lang w:eastAsia="zh-CN"/>
        </w:rPr>
        <w:t>7.0.4</w:t>
      </w:r>
      <w:r>
        <w:rPr>
          <w:lang w:eastAsia="zh-CN"/>
        </w:rPr>
        <w:t>、</w:t>
      </w:r>
      <w:r>
        <w:rPr>
          <w:lang w:eastAsia="zh-CN"/>
        </w:rPr>
        <w:t>8.0.2</w:t>
      </w:r>
      <w:r>
        <w:rPr>
          <w:lang w:eastAsia="zh-CN"/>
        </w:rPr>
        <w:t>、</w:t>
      </w:r>
      <w:r>
        <w:rPr>
          <w:lang w:eastAsia="zh-CN"/>
        </w:rPr>
        <w:t>8.0.6</w:t>
      </w:r>
      <w:r>
        <w:rPr>
          <w:lang w:eastAsia="zh-CN"/>
        </w:rPr>
        <w:t>条。</w:t>
      </w:r>
    </w:p>
    <w:p w14:paraId="7A5DB870" w14:textId="77777777" w:rsidR="00FD3ABC" w:rsidRDefault="00000000">
      <w:pPr>
        <w:rPr>
          <w:lang w:eastAsia="zh-CN"/>
        </w:rPr>
      </w:pPr>
      <w:r>
        <w:rPr>
          <w:lang w:eastAsia="zh-CN"/>
        </w:rPr>
        <w:t>十三、《煤矿井下消防、洒水设计规范》</w:t>
      </w:r>
      <w:r>
        <w:rPr>
          <w:lang w:eastAsia="zh-CN"/>
        </w:rPr>
        <w:t>GB 50383-2016</w:t>
      </w:r>
      <w:r>
        <w:rPr>
          <w:lang w:eastAsia="zh-CN"/>
        </w:rPr>
        <w:t>第</w:t>
      </w:r>
      <w:r>
        <w:rPr>
          <w:lang w:eastAsia="zh-CN"/>
        </w:rPr>
        <w:t>3.1.1</w:t>
      </w:r>
      <w:r>
        <w:rPr>
          <w:lang w:eastAsia="zh-CN"/>
        </w:rPr>
        <w:t>、</w:t>
      </w:r>
      <w:r>
        <w:rPr>
          <w:lang w:eastAsia="zh-CN"/>
        </w:rPr>
        <w:t>3.1.2</w:t>
      </w:r>
      <w:r>
        <w:rPr>
          <w:lang w:eastAsia="zh-CN"/>
        </w:rPr>
        <w:t>（</w:t>
      </w:r>
      <w:r>
        <w:rPr>
          <w:lang w:eastAsia="zh-CN"/>
        </w:rPr>
        <w:t>2</w:t>
      </w:r>
      <w:r>
        <w:rPr>
          <w:lang w:eastAsia="zh-CN"/>
        </w:rPr>
        <w:t>、</w:t>
      </w:r>
      <w:r>
        <w:rPr>
          <w:lang w:eastAsia="zh-CN"/>
        </w:rPr>
        <w:t>4</w:t>
      </w:r>
      <w:r>
        <w:rPr>
          <w:lang w:eastAsia="zh-CN"/>
        </w:rPr>
        <w:t>、</w:t>
      </w:r>
      <w:r>
        <w:rPr>
          <w:lang w:eastAsia="zh-CN"/>
        </w:rPr>
        <w:t>5</w:t>
      </w:r>
      <w:r>
        <w:rPr>
          <w:lang w:eastAsia="zh-CN"/>
        </w:rPr>
        <w:t>）、</w:t>
      </w:r>
      <w:r>
        <w:rPr>
          <w:lang w:eastAsia="zh-CN"/>
        </w:rPr>
        <w:t>4.2.3</w:t>
      </w:r>
      <w:r>
        <w:rPr>
          <w:lang w:eastAsia="zh-CN"/>
        </w:rPr>
        <w:t>（</w:t>
      </w:r>
      <w:r>
        <w:rPr>
          <w:lang w:eastAsia="zh-CN"/>
        </w:rPr>
        <w:t>1</w:t>
      </w:r>
      <w:r>
        <w:rPr>
          <w:lang w:eastAsia="zh-CN"/>
        </w:rPr>
        <w:t>）、</w:t>
      </w:r>
      <w:r>
        <w:rPr>
          <w:lang w:eastAsia="zh-CN"/>
        </w:rPr>
        <w:t>4.2.4</w:t>
      </w:r>
      <w:r>
        <w:rPr>
          <w:lang w:eastAsia="zh-CN"/>
        </w:rPr>
        <w:t>、</w:t>
      </w:r>
      <w:r>
        <w:rPr>
          <w:lang w:eastAsia="zh-CN"/>
        </w:rPr>
        <w:t>5.1.3</w:t>
      </w:r>
      <w:r>
        <w:rPr>
          <w:lang w:eastAsia="zh-CN"/>
        </w:rPr>
        <w:t>、</w:t>
      </w:r>
      <w:r>
        <w:rPr>
          <w:lang w:eastAsia="zh-CN"/>
        </w:rPr>
        <w:t>5.2.1</w:t>
      </w:r>
      <w:r>
        <w:rPr>
          <w:lang w:eastAsia="zh-CN"/>
        </w:rPr>
        <w:t>、</w:t>
      </w:r>
      <w:r>
        <w:rPr>
          <w:lang w:eastAsia="zh-CN"/>
        </w:rPr>
        <w:t>5.2.2</w:t>
      </w:r>
      <w:r>
        <w:rPr>
          <w:lang w:eastAsia="zh-CN"/>
        </w:rPr>
        <w:t>（</w:t>
      </w:r>
      <w:r>
        <w:rPr>
          <w:lang w:eastAsia="zh-CN"/>
        </w:rPr>
        <w:t>1</w:t>
      </w:r>
      <w:r>
        <w:rPr>
          <w:lang w:eastAsia="zh-CN"/>
        </w:rPr>
        <w:t>、</w:t>
      </w:r>
      <w:r>
        <w:rPr>
          <w:lang w:eastAsia="zh-CN"/>
        </w:rPr>
        <w:t>2</w:t>
      </w:r>
      <w:r>
        <w:rPr>
          <w:lang w:eastAsia="zh-CN"/>
        </w:rPr>
        <w:t>、</w:t>
      </w:r>
      <w:r>
        <w:rPr>
          <w:lang w:eastAsia="zh-CN"/>
        </w:rPr>
        <w:t>3</w:t>
      </w:r>
      <w:r>
        <w:rPr>
          <w:lang w:eastAsia="zh-CN"/>
        </w:rPr>
        <w:t>）、</w:t>
      </w:r>
      <w:r>
        <w:rPr>
          <w:lang w:eastAsia="zh-CN"/>
        </w:rPr>
        <w:t>5.2.3</w:t>
      </w:r>
      <w:r>
        <w:rPr>
          <w:lang w:eastAsia="zh-CN"/>
        </w:rPr>
        <w:t>、</w:t>
      </w:r>
      <w:r>
        <w:rPr>
          <w:lang w:eastAsia="zh-CN"/>
        </w:rPr>
        <w:t>5.2.6</w:t>
      </w:r>
      <w:r>
        <w:rPr>
          <w:lang w:eastAsia="zh-CN"/>
        </w:rPr>
        <w:t>、</w:t>
      </w:r>
      <w:r>
        <w:rPr>
          <w:lang w:eastAsia="zh-CN"/>
        </w:rPr>
        <w:t>5.4.1</w:t>
      </w:r>
      <w:r>
        <w:rPr>
          <w:lang w:eastAsia="zh-CN"/>
        </w:rPr>
        <w:t>、</w:t>
      </w:r>
      <w:r>
        <w:rPr>
          <w:lang w:eastAsia="zh-CN"/>
        </w:rPr>
        <w:t>5.4.3</w:t>
      </w:r>
      <w:r>
        <w:rPr>
          <w:lang w:eastAsia="zh-CN"/>
        </w:rPr>
        <w:t>、</w:t>
      </w:r>
      <w:r>
        <w:rPr>
          <w:lang w:eastAsia="zh-CN"/>
        </w:rPr>
        <w:t>6.1.1</w:t>
      </w:r>
      <w:r>
        <w:rPr>
          <w:lang w:eastAsia="zh-CN"/>
        </w:rPr>
        <w:t>、</w:t>
      </w:r>
      <w:r>
        <w:rPr>
          <w:lang w:eastAsia="zh-CN"/>
        </w:rPr>
        <w:t>6.3.1</w:t>
      </w:r>
      <w:r>
        <w:rPr>
          <w:lang w:eastAsia="zh-CN"/>
        </w:rPr>
        <w:t>、</w:t>
      </w:r>
      <w:r>
        <w:rPr>
          <w:lang w:eastAsia="zh-CN"/>
        </w:rPr>
        <w:t>9.1.1</w:t>
      </w:r>
      <w:r>
        <w:rPr>
          <w:lang w:eastAsia="zh-CN"/>
        </w:rPr>
        <w:t>（</w:t>
      </w:r>
      <w:r>
        <w:rPr>
          <w:lang w:eastAsia="zh-CN"/>
        </w:rPr>
        <w:t>3</w:t>
      </w:r>
      <w:r>
        <w:rPr>
          <w:lang w:eastAsia="zh-CN"/>
        </w:rPr>
        <w:t>）、</w:t>
      </w:r>
      <w:r>
        <w:rPr>
          <w:lang w:eastAsia="zh-CN"/>
        </w:rPr>
        <w:t>9.3.2</w:t>
      </w:r>
      <w:r>
        <w:rPr>
          <w:lang w:eastAsia="zh-CN"/>
        </w:rPr>
        <w:t>、</w:t>
      </w:r>
      <w:r>
        <w:rPr>
          <w:lang w:eastAsia="zh-CN"/>
        </w:rPr>
        <w:t>10.0.9</w:t>
      </w:r>
      <w:r>
        <w:rPr>
          <w:lang w:eastAsia="zh-CN"/>
        </w:rPr>
        <w:t>条（款）。</w:t>
      </w:r>
    </w:p>
    <w:p w14:paraId="7879A130" w14:textId="77777777" w:rsidR="00FD3ABC" w:rsidRDefault="00000000">
      <w:pPr>
        <w:rPr>
          <w:lang w:eastAsia="zh-CN"/>
        </w:rPr>
      </w:pPr>
      <w:r>
        <w:rPr>
          <w:lang w:eastAsia="zh-CN"/>
        </w:rPr>
        <w:t>十四、《消防通信指挥系统施工及验收规范》</w:t>
      </w:r>
      <w:r>
        <w:rPr>
          <w:lang w:eastAsia="zh-CN"/>
        </w:rPr>
        <w:t>GB 50401-2007</w:t>
      </w:r>
      <w:r>
        <w:rPr>
          <w:lang w:eastAsia="zh-CN"/>
        </w:rPr>
        <w:t>第</w:t>
      </w:r>
      <w:r>
        <w:rPr>
          <w:lang w:eastAsia="zh-CN"/>
        </w:rPr>
        <w:t>4.1.1</w:t>
      </w:r>
      <w:r>
        <w:rPr>
          <w:lang w:eastAsia="zh-CN"/>
        </w:rPr>
        <w:t>、</w:t>
      </w:r>
      <w:r>
        <w:rPr>
          <w:lang w:eastAsia="zh-CN"/>
        </w:rPr>
        <w:t>4.7.2</w:t>
      </w:r>
      <w:r>
        <w:rPr>
          <w:lang w:eastAsia="zh-CN"/>
        </w:rPr>
        <w:t>条。</w:t>
      </w:r>
    </w:p>
    <w:p w14:paraId="6D299C0E" w14:textId="77777777" w:rsidR="00FD3ABC" w:rsidRDefault="00000000">
      <w:pPr>
        <w:rPr>
          <w:lang w:eastAsia="zh-CN"/>
        </w:rPr>
      </w:pPr>
      <w:r>
        <w:rPr>
          <w:lang w:eastAsia="zh-CN"/>
        </w:rPr>
        <w:t>十五、《钢铁冶金企业设计防火标准》</w:t>
      </w:r>
      <w:r>
        <w:rPr>
          <w:lang w:eastAsia="zh-CN"/>
        </w:rPr>
        <w:t>GB 50414-2018</w:t>
      </w:r>
      <w:r>
        <w:rPr>
          <w:lang w:eastAsia="zh-CN"/>
        </w:rPr>
        <w:t>第</w:t>
      </w:r>
      <w:r>
        <w:rPr>
          <w:lang w:eastAsia="zh-CN"/>
        </w:rPr>
        <w:t>4.3.3</w:t>
      </w:r>
      <w:r>
        <w:rPr>
          <w:lang w:eastAsia="zh-CN"/>
        </w:rPr>
        <w:t>、</w:t>
      </w:r>
      <w:r>
        <w:rPr>
          <w:lang w:eastAsia="zh-CN"/>
        </w:rPr>
        <w:t>4.3.4</w:t>
      </w:r>
      <w:r>
        <w:rPr>
          <w:lang w:eastAsia="zh-CN"/>
        </w:rPr>
        <w:t>、</w:t>
      </w:r>
      <w:r>
        <w:rPr>
          <w:lang w:eastAsia="zh-CN"/>
        </w:rPr>
        <w:t>5.2.1</w:t>
      </w:r>
      <w:r>
        <w:rPr>
          <w:lang w:eastAsia="zh-CN"/>
        </w:rPr>
        <w:t>、</w:t>
      </w:r>
      <w:r>
        <w:rPr>
          <w:lang w:eastAsia="zh-CN"/>
        </w:rPr>
        <w:t>5.3.1</w:t>
      </w:r>
      <w:r>
        <w:rPr>
          <w:lang w:eastAsia="zh-CN"/>
        </w:rPr>
        <w:t>、</w:t>
      </w:r>
      <w:r>
        <w:rPr>
          <w:lang w:eastAsia="zh-CN"/>
        </w:rPr>
        <w:t>6.1.6</w:t>
      </w:r>
      <w:r>
        <w:rPr>
          <w:lang w:eastAsia="zh-CN"/>
        </w:rPr>
        <w:t>、</w:t>
      </w:r>
      <w:r>
        <w:rPr>
          <w:lang w:eastAsia="zh-CN"/>
        </w:rPr>
        <w:t>6.4.1</w:t>
      </w:r>
      <w:r>
        <w:rPr>
          <w:lang w:eastAsia="zh-CN"/>
        </w:rPr>
        <w:t>（</w:t>
      </w:r>
      <w:r>
        <w:rPr>
          <w:lang w:eastAsia="zh-CN"/>
        </w:rPr>
        <w:t>3</w:t>
      </w:r>
      <w:r>
        <w:rPr>
          <w:lang w:eastAsia="zh-CN"/>
        </w:rPr>
        <w:t>）、</w:t>
      </w:r>
      <w:r>
        <w:rPr>
          <w:lang w:eastAsia="zh-CN"/>
        </w:rPr>
        <w:t>6.7.3</w:t>
      </w:r>
      <w:r>
        <w:rPr>
          <w:lang w:eastAsia="zh-CN"/>
        </w:rPr>
        <w:t>、</w:t>
      </w:r>
      <w:r>
        <w:rPr>
          <w:lang w:eastAsia="zh-CN"/>
        </w:rPr>
        <w:t>6.7.6</w:t>
      </w:r>
      <w:r>
        <w:rPr>
          <w:lang w:eastAsia="zh-CN"/>
        </w:rPr>
        <w:t>、</w:t>
      </w:r>
      <w:r>
        <w:rPr>
          <w:lang w:eastAsia="zh-CN"/>
        </w:rPr>
        <w:t>6.10.3</w:t>
      </w:r>
      <w:r>
        <w:rPr>
          <w:lang w:eastAsia="zh-CN"/>
        </w:rPr>
        <w:t>、</w:t>
      </w:r>
      <w:r>
        <w:rPr>
          <w:lang w:eastAsia="zh-CN"/>
        </w:rPr>
        <w:t>6.13.1</w:t>
      </w:r>
      <w:r>
        <w:rPr>
          <w:lang w:eastAsia="zh-CN"/>
        </w:rPr>
        <w:t>、</w:t>
      </w:r>
      <w:r>
        <w:rPr>
          <w:lang w:eastAsia="zh-CN"/>
        </w:rPr>
        <w:t>9.0.5</w:t>
      </w:r>
      <w:r>
        <w:rPr>
          <w:lang w:eastAsia="zh-CN"/>
        </w:rPr>
        <w:t>、</w:t>
      </w:r>
      <w:r>
        <w:rPr>
          <w:lang w:eastAsia="zh-CN"/>
        </w:rPr>
        <w:t>10.5.4</w:t>
      </w:r>
      <w:r>
        <w:rPr>
          <w:lang w:eastAsia="zh-CN"/>
        </w:rPr>
        <w:t>条（款）。</w:t>
      </w:r>
    </w:p>
    <w:p w14:paraId="7054BB65" w14:textId="77777777" w:rsidR="00FD3ABC" w:rsidRDefault="00000000">
      <w:pPr>
        <w:rPr>
          <w:lang w:eastAsia="zh-CN"/>
        </w:rPr>
      </w:pPr>
      <w:r>
        <w:rPr>
          <w:lang w:eastAsia="zh-CN"/>
        </w:rPr>
        <w:t>十六、《纺织工程设计防火规范》</w:t>
      </w:r>
      <w:r>
        <w:rPr>
          <w:lang w:eastAsia="zh-CN"/>
        </w:rPr>
        <w:t>GB 50565-2010</w:t>
      </w:r>
      <w:r>
        <w:rPr>
          <w:lang w:eastAsia="zh-CN"/>
        </w:rPr>
        <w:t>第</w:t>
      </w:r>
      <w:r>
        <w:rPr>
          <w:lang w:eastAsia="zh-CN"/>
        </w:rPr>
        <w:t>4.1.4</w:t>
      </w:r>
      <w:r>
        <w:rPr>
          <w:lang w:eastAsia="zh-CN"/>
        </w:rPr>
        <w:t>、</w:t>
      </w:r>
      <w:r>
        <w:rPr>
          <w:lang w:eastAsia="zh-CN"/>
        </w:rPr>
        <w:t>4.1.7</w:t>
      </w:r>
      <w:r>
        <w:rPr>
          <w:lang w:eastAsia="zh-CN"/>
        </w:rPr>
        <w:t>、</w:t>
      </w:r>
      <w:r>
        <w:rPr>
          <w:lang w:eastAsia="zh-CN"/>
        </w:rPr>
        <w:t>4.2.10</w:t>
      </w:r>
      <w:r>
        <w:rPr>
          <w:lang w:eastAsia="zh-CN"/>
        </w:rPr>
        <w:t>、</w:t>
      </w:r>
      <w:r>
        <w:rPr>
          <w:lang w:eastAsia="zh-CN"/>
        </w:rPr>
        <w:t>5.1.3</w:t>
      </w:r>
      <w:r>
        <w:rPr>
          <w:lang w:eastAsia="zh-CN"/>
        </w:rPr>
        <w:t>、</w:t>
      </w:r>
      <w:r>
        <w:rPr>
          <w:lang w:eastAsia="zh-CN"/>
        </w:rPr>
        <w:t>5.1.4</w:t>
      </w:r>
      <w:r>
        <w:rPr>
          <w:lang w:eastAsia="zh-CN"/>
        </w:rPr>
        <w:t>、</w:t>
      </w:r>
      <w:r>
        <w:rPr>
          <w:lang w:eastAsia="zh-CN"/>
        </w:rPr>
        <w:t>5.1.5</w:t>
      </w:r>
      <w:r>
        <w:rPr>
          <w:lang w:eastAsia="zh-CN"/>
        </w:rPr>
        <w:t>、</w:t>
      </w:r>
      <w:r>
        <w:rPr>
          <w:lang w:eastAsia="zh-CN"/>
        </w:rPr>
        <w:t>5.1.6</w:t>
      </w:r>
      <w:r>
        <w:rPr>
          <w:lang w:eastAsia="zh-CN"/>
        </w:rPr>
        <w:t>、</w:t>
      </w:r>
      <w:r>
        <w:rPr>
          <w:lang w:eastAsia="zh-CN"/>
        </w:rPr>
        <w:t>5.1.8</w:t>
      </w:r>
      <w:r>
        <w:rPr>
          <w:lang w:eastAsia="zh-CN"/>
        </w:rPr>
        <w:t>、</w:t>
      </w:r>
      <w:r>
        <w:rPr>
          <w:lang w:eastAsia="zh-CN"/>
        </w:rPr>
        <w:t>5.2.1</w:t>
      </w:r>
      <w:r>
        <w:rPr>
          <w:lang w:eastAsia="zh-CN"/>
        </w:rPr>
        <w:t>、</w:t>
      </w:r>
      <w:r>
        <w:rPr>
          <w:lang w:eastAsia="zh-CN"/>
        </w:rPr>
        <w:t>5.2.2</w:t>
      </w:r>
      <w:r>
        <w:rPr>
          <w:lang w:eastAsia="zh-CN"/>
        </w:rPr>
        <w:t>、</w:t>
      </w:r>
      <w:r>
        <w:rPr>
          <w:lang w:eastAsia="zh-CN"/>
        </w:rPr>
        <w:t>5.2.5</w:t>
      </w:r>
      <w:r>
        <w:rPr>
          <w:lang w:eastAsia="zh-CN"/>
        </w:rPr>
        <w:t>、</w:t>
      </w:r>
      <w:r>
        <w:rPr>
          <w:lang w:eastAsia="zh-CN"/>
        </w:rPr>
        <w:t>5.2.9</w:t>
      </w:r>
      <w:r>
        <w:rPr>
          <w:lang w:eastAsia="zh-CN"/>
        </w:rPr>
        <w:t>、</w:t>
      </w:r>
      <w:r>
        <w:rPr>
          <w:lang w:eastAsia="zh-CN"/>
        </w:rPr>
        <w:t>5.2.12</w:t>
      </w:r>
      <w:r>
        <w:rPr>
          <w:lang w:eastAsia="zh-CN"/>
        </w:rPr>
        <w:t>、</w:t>
      </w:r>
      <w:r>
        <w:rPr>
          <w:lang w:eastAsia="zh-CN"/>
        </w:rPr>
        <w:t>5.4.2</w:t>
      </w:r>
      <w:r>
        <w:rPr>
          <w:lang w:eastAsia="zh-CN"/>
        </w:rPr>
        <w:t>、</w:t>
      </w:r>
      <w:r>
        <w:rPr>
          <w:lang w:eastAsia="zh-CN"/>
        </w:rPr>
        <w:t>6.1.1</w:t>
      </w:r>
      <w:r>
        <w:rPr>
          <w:lang w:eastAsia="zh-CN"/>
        </w:rPr>
        <w:t>、</w:t>
      </w:r>
      <w:r>
        <w:rPr>
          <w:lang w:eastAsia="zh-CN"/>
        </w:rPr>
        <w:t>6.2.2</w:t>
      </w:r>
      <w:r>
        <w:rPr>
          <w:lang w:eastAsia="zh-CN"/>
        </w:rPr>
        <w:t>、</w:t>
      </w:r>
      <w:r>
        <w:rPr>
          <w:lang w:eastAsia="zh-CN"/>
        </w:rPr>
        <w:t>6.4.1</w:t>
      </w:r>
      <w:r>
        <w:rPr>
          <w:lang w:eastAsia="zh-CN"/>
        </w:rPr>
        <w:t>、</w:t>
      </w:r>
      <w:r>
        <w:rPr>
          <w:lang w:eastAsia="zh-CN"/>
        </w:rPr>
        <w:t>6.5.2</w:t>
      </w:r>
      <w:r>
        <w:rPr>
          <w:lang w:eastAsia="zh-CN"/>
        </w:rPr>
        <w:t>、</w:t>
      </w:r>
      <w:r>
        <w:rPr>
          <w:lang w:eastAsia="zh-CN"/>
        </w:rPr>
        <w:t>6.6.2</w:t>
      </w:r>
      <w:r>
        <w:rPr>
          <w:lang w:eastAsia="zh-CN"/>
        </w:rPr>
        <w:t>（</w:t>
      </w:r>
      <w:r>
        <w:rPr>
          <w:lang w:eastAsia="zh-CN"/>
        </w:rPr>
        <w:t>1</w:t>
      </w:r>
      <w:r>
        <w:rPr>
          <w:lang w:eastAsia="zh-CN"/>
        </w:rPr>
        <w:t>）、</w:t>
      </w:r>
      <w:r>
        <w:rPr>
          <w:lang w:eastAsia="zh-CN"/>
        </w:rPr>
        <w:t>7.3.1</w:t>
      </w:r>
      <w:r>
        <w:rPr>
          <w:lang w:eastAsia="zh-CN"/>
        </w:rPr>
        <w:t>、</w:t>
      </w:r>
      <w:r>
        <w:rPr>
          <w:lang w:eastAsia="zh-CN"/>
        </w:rPr>
        <w:t>7.4.1</w:t>
      </w:r>
      <w:r>
        <w:rPr>
          <w:lang w:eastAsia="zh-CN"/>
        </w:rPr>
        <w:t>、</w:t>
      </w:r>
      <w:r>
        <w:rPr>
          <w:lang w:eastAsia="zh-CN"/>
        </w:rPr>
        <w:t>7.4.3</w:t>
      </w:r>
      <w:r>
        <w:rPr>
          <w:lang w:eastAsia="zh-CN"/>
        </w:rPr>
        <w:t>（</w:t>
      </w:r>
      <w:r>
        <w:rPr>
          <w:lang w:eastAsia="zh-CN"/>
        </w:rPr>
        <w:t>2</w:t>
      </w:r>
      <w:r>
        <w:rPr>
          <w:lang w:eastAsia="zh-CN"/>
        </w:rPr>
        <w:t>）、</w:t>
      </w:r>
      <w:r>
        <w:rPr>
          <w:lang w:eastAsia="zh-CN"/>
        </w:rPr>
        <w:t>7.5.1</w:t>
      </w:r>
      <w:r>
        <w:rPr>
          <w:lang w:eastAsia="zh-CN"/>
        </w:rPr>
        <w:t>（</w:t>
      </w:r>
      <w:r>
        <w:rPr>
          <w:lang w:eastAsia="zh-CN"/>
        </w:rPr>
        <w:t>1</w:t>
      </w:r>
      <w:r>
        <w:rPr>
          <w:lang w:eastAsia="zh-CN"/>
        </w:rPr>
        <w:t>、</w:t>
      </w:r>
      <w:r>
        <w:rPr>
          <w:lang w:eastAsia="zh-CN"/>
        </w:rPr>
        <w:t>3</w:t>
      </w:r>
      <w:r>
        <w:rPr>
          <w:lang w:eastAsia="zh-CN"/>
        </w:rPr>
        <w:t>、</w:t>
      </w:r>
      <w:r>
        <w:rPr>
          <w:lang w:eastAsia="zh-CN"/>
        </w:rPr>
        <w:t>4</w:t>
      </w:r>
      <w:r>
        <w:rPr>
          <w:lang w:eastAsia="zh-CN"/>
        </w:rPr>
        <w:t>）、</w:t>
      </w:r>
      <w:r>
        <w:rPr>
          <w:lang w:eastAsia="zh-CN"/>
        </w:rPr>
        <w:t>7.5.2</w:t>
      </w:r>
      <w:r>
        <w:rPr>
          <w:lang w:eastAsia="zh-CN"/>
        </w:rPr>
        <w:t>、</w:t>
      </w:r>
      <w:r>
        <w:rPr>
          <w:lang w:eastAsia="zh-CN"/>
        </w:rPr>
        <w:t>7.5.3</w:t>
      </w:r>
      <w:r>
        <w:rPr>
          <w:lang w:eastAsia="zh-CN"/>
        </w:rPr>
        <w:t>、</w:t>
      </w:r>
      <w:r>
        <w:rPr>
          <w:lang w:eastAsia="zh-CN"/>
        </w:rPr>
        <w:t>8.0.3</w:t>
      </w:r>
      <w:r>
        <w:rPr>
          <w:lang w:eastAsia="zh-CN"/>
        </w:rPr>
        <w:t>、</w:t>
      </w:r>
      <w:r>
        <w:rPr>
          <w:lang w:eastAsia="zh-CN"/>
        </w:rPr>
        <w:t>9.1.1</w:t>
      </w:r>
      <w:r>
        <w:rPr>
          <w:lang w:eastAsia="zh-CN"/>
        </w:rPr>
        <w:t>（</w:t>
      </w:r>
      <w:r>
        <w:rPr>
          <w:lang w:eastAsia="zh-CN"/>
        </w:rPr>
        <w:t>1</w:t>
      </w:r>
      <w:r>
        <w:rPr>
          <w:lang w:eastAsia="zh-CN"/>
        </w:rPr>
        <w:t>）、</w:t>
      </w:r>
      <w:r>
        <w:rPr>
          <w:lang w:eastAsia="zh-CN"/>
        </w:rPr>
        <w:t>9.2.3</w:t>
      </w:r>
      <w:r>
        <w:rPr>
          <w:lang w:eastAsia="zh-CN"/>
        </w:rPr>
        <w:t>、</w:t>
      </w:r>
      <w:r>
        <w:rPr>
          <w:lang w:eastAsia="zh-CN"/>
        </w:rPr>
        <w:t>9.2.4</w:t>
      </w:r>
      <w:r>
        <w:rPr>
          <w:lang w:eastAsia="zh-CN"/>
        </w:rPr>
        <w:t>、</w:t>
      </w:r>
      <w:r>
        <w:rPr>
          <w:lang w:eastAsia="zh-CN"/>
        </w:rPr>
        <w:t>9.2.10</w:t>
      </w:r>
      <w:r>
        <w:rPr>
          <w:lang w:eastAsia="zh-CN"/>
        </w:rPr>
        <w:t>（</w:t>
      </w:r>
      <w:r>
        <w:rPr>
          <w:lang w:eastAsia="zh-CN"/>
        </w:rPr>
        <w:t>1</w:t>
      </w:r>
      <w:r>
        <w:rPr>
          <w:lang w:eastAsia="zh-CN"/>
        </w:rPr>
        <w:t>）、</w:t>
      </w:r>
      <w:r>
        <w:rPr>
          <w:lang w:eastAsia="zh-CN"/>
        </w:rPr>
        <w:t>9.2.13</w:t>
      </w:r>
      <w:r>
        <w:rPr>
          <w:lang w:eastAsia="zh-CN"/>
        </w:rPr>
        <w:t>、</w:t>
      </w:r>
      <w:r>
        <w:rPr>
          <w:lang w:eastAsia="zh-CN"/>
        </w:rPr>
        <w:t>10.1.3</w:t>
      </w:r>
      <w:r>
        <w:rPr>
          <w:lang w:eastAsia="zh-CN"/>
        </w:rPr>
        <w:t>（</w:t>
      </w:r>
      <w:r>
        <w:rPr>
          <w:lang w:eastAsia="zh-CN"/>
        </w:rPr>
        <w:t>1</w:t>
      </w:r>
      <w:r>
        <w:rPr>
          <w:lang w:eastAsia="zh-CN"/>
        </w:rPr>
        <w:t>、</w:t>
      </w:r>
      <w:r>
        <w:rPr>
          <w:lang w:eastAsia="zh-CN"/>
        </w:rPr>
        <w:t>2</w:t>
      </w:r>
      <w:r>
        <w:rPr>
          <w:lang w:eastAsia="zh-CN"/>
        </w:rPr>
        <w:t>）、</w:t>
      </w:r>
      <w:r>
        <w:rPr>
          <w:lang w:eastAsia="zh-CN"/>
        </w:rPr>
        <w:t>10.1.4</w:t>
      </w:r>
      <w:r>
        <w:rPr>
          <w:lang w:eastAsia="zh-CN"/>
        </w:rPr>
        <w:t>、</w:t>
      </w:r>
      <w:r>
        <w:rPr>
          <w:lang w:eastAsia="zh-CN"/>
        </w:rPr>
        <w:t>10.1.6</w:t>
      </w:r>
      <w:r>
        <w:rPr>
          <w:lang w:eastAsia="zh-CN"/>
        </w:rPr>
        <w:t>（</w:t>
      </w:r>
      <w:r>
        <w:rPr>
          <w:lang w:eastAsia="zh-CN"/>
        </w:rPr>
        <w:t>2</w:t>
      </w:r>
      <w:r>
        <w:rPr>
          <w:lang w:eastAsia="zh-CN"/>
        </w:rPr>
        <w:t>、</w:t>
      </w:r>
      <w:r>
        <w:rPr>
          <w:lang w:eastAsia="zh-CN"/>
        </w:rPr>
        <w:t>3</w:t>
      </w:r>
      <w:r>
        <w:rPr>
          <w:lang w:eastAsia="zh-CN"/>
        </w:rPr>
        <w:t>）、</w:t>
      </w:r>
      <w:r>
        <w:rPr>
          <w:lang w:eastAsia="zh-CN"/>
        </w:rPr>
        <w:t>10.1.7</w:t>
      </w:r>
      <w:r>
        <w:rPr>
          <w:lang w:eastAsia="zh-CN"/>
        </w:rPr>
        <w:t>、</w:t>
      </w:r>
      <w:r>
        <w:rPr>
          <w:lang w:eastAsia="zh-CN"/>
        </w:rPr>
        <w:t>10.1.8</w:t>
      </w:r>
      <w:r>
        <w:rPr>
          <w:lang w:eastAsia="zh-CN"/>
        </w:rPr>
        <w:t>、</w:t>
      </w:r>
      <w:r>
        <w:rPr>
          <w:lang w:eastAsia="zh-CN"/>
        </w:rPr>
        <w:t>10.2.1</w:t>
      </w:r>
      <w:r>
        <w:rPr>
          <w:lang w:eastAsia="zh-CN"/>
        </w:rPr>
        <w:t>条（款）。</w:t>
      </w:r>
    </w:p>
    <w:p w14:paraId="7DA60AB2" w14:textId="77777777" w:rsidR="00FD3ABC" w:rsidRDefault="00000000">
      <w:pPr>
        <w:rPr>
          <w:lang w:eastAsia="zh-CN"/>
        </w:rPr>
      </w:pPr>
      <w:r>
        <w:rPr>
          <w:lang w:eastAsia="zh-CN"/>
        </w:rPr>
        <w:t>十七、《有色金属工程设计防火规范》</w:t>
      </w:r>
      <w:r>
        <w:rPr>
          <w:lang w:eastAsia="zh-CN"/>
        </w:rPr>
        <w:t>GB 50630-2010</w:t>
      </w:r>
      <w:r>
        <w:rPr>
          <w:lang w:eastAsia="zh-CN"/>
        </w:rPr>
        <w:t>第</w:t>
      </w:r>
      <w:r>
        <w:rPr>
          <w:lang w:eastAsia="zh-CN"/>
        </w:rPr>
        <w:t>4.2.3</w:t>
      </w:r>
      <w:r>
        <w:rPr>
          <w:lang w:eastAsia="zh-CN"/>
        </w:rPr>
        <w:t>（</w:t>
      </w:r>
      <w:r>
        <w:rPr>
          <w:lang w:eastAsia="zh-CN"/>
        </w:rPr>
        <w:t>2</w:t>
      </w:r>
      <w:r>
        <w:rPr>
          <w:lang w:eastAsia="zh-CN"/>
        </w:rPr>
        <w:t>）、</w:t>
      </w:r>
      <w:r>
        <w:rPr>
          <w:lang w:eastAsia="zh-CN"/>
        </w:rPr>
        <w:t>4.5.5</w:t>
      </w:r>
      <w:r>
        <w:rPr>
          <w:lang w:eastAsia="zh-CN"/>
        </w:rPr>
        <w:t>（</w:t>
      </w:r>
      <w:r>
        <w:rPr>
          <w:lang w:eastAsia="zh-CN"/>
        </w:rPr>
        <w:t>7</w:t>
      </w:r>
      <w:r>
        <w:rPr>
          <w:lang w:eastAsia="zh-CN"/>
        </w:rPr>
        <w:t>、</w:t>
      </w:r>
      <w:r>
        <w:rPr>
          <w:lang w:eastAsia="zh-CN"/>
        </w:rPr>
        <w:t>9</w:t>
      </w:r>
      <w:r>
        <w:rPr>
          <w:lang w:eastAsia="zh-CN"/>
        </w:rPr>
        <w:t>、</w:t>
      </w:r>
      <w:r>
        <w:rPr>
          <w:lang w:eastAsia="zh-CN"/>
        </w:rPr>
        <w:t>11</w:t>
      </w:r>
      <w:r>
        <w:rPr>
          <w:lang w:eastAsia="zh-CN"/>
        </w:rPr>
        <w:t>）、</w:t>
      </w:r>
      <w:r>
        <w:rPr>
          <w:lang w:eastAsia="zh-CN"/>
        </w:rPr>
        <w:t>4.5.6</w:t>
      </w:r>
      <w:r>
        <w:rPr>
          <w:lang w:eastAsia="zh-CN"/>
        </w:rPr>
        <w:t>（</w:t>
      </w:r>
      <w:r>
        <w:rPr>
          <w:lang w:eastAsia="zh-CN"/>
        </w:rPr>
        <w:t>1</w:t>
      </w:r>
      <w:r>
        <w:rPr>
          <w:lang w:eastAsia="zh-CN"/>
        </w:rPr>
        <w:t>、</w:t>
      </w:r>
      <w:r>
        <w:rPr>
          <w:lang w:eastAsia="zh-CN"/>
        </w:rPr>
        <w:t>2</w:t>
      </w:r>
      <w:r>
        <w:rPr>
          <w:lang w:eastAsia="zh-CN"/>
        </w:rPr>
        <w:t>）、</w:t>
      </w:r>
      <w:r>
        <w:rPr>
          <w:lang w:eastAsia="zh-CN"/>
        </w:rPr>
        <w:t>4.6.5</w:t>
      </w:r>
      <w:r>
        <w:rPr>
          <w:lang w:eastAsia="zh-CN"/>
        </w:rPr>
        <w:t>（</w:t>
      </w:r>
      <w:r>
        <w:rPr>
          <w:lang w:eastAsia="zh-CN"/>
        </w:rPr>
        <w:t>1</w:t>
      </w:r>
      <w:r>
        <w:rPr>
          <w:lang w:eastAsia="zh-CN"/>
        </w:rPr>
        <w:t>、</w:t>
      </w:r>
      <w:r>
        <w:rPr>
          <w:lang w:eastAsia="zh-CN"/>
        </w:rPr>
        <w:t>2</w:t>
      </w:r>
      <w:r>
        <w:rPr>
          <w:lang w:eastAsia="zh-CN"/>
        </w:rPr>
        <w:t>、</w:t>
      </w:r>
      <w:r>
        <w:rPr>
          <w:lang w:eastAsia="zh-CN"/>
        </w:rPr>
        <w:t>3</w:t>
      </w:r>
      <w:r>
        <w:rPr>
          <w:lang w:eastAsia="zh-CN"/>
        </w:rPr>
        <w:t>）、</w:t>
      </w:r>
      <w:r>
        <w:rPr>
          <w:lang w:eastAsia="zh-CN"/>
        </w:rPr>
        <w:t>4.6.6</w:t>
      </w:r>
      <w:r>
        <w:rPr>
          <w:lang w:eastAsia="zh-CN"/>
        </w:rPr>
        <w:t>（</w:t>
      </w:r>
      <w:r>
        <w:rPr>
          <w:lang w:eastAsia="zh-CN"/>
        </w:rPr>
        <w:t>3</w:t>
      </w:r>
      <w:r>
        <w:rPr>
          <w:lang w:eastAsia="zh-CN"/>
        </w:rPr>
        <w:t>、</w:t>
      </w:r>
      <w:r>
        <w:rPr>
          <w:lang w:eastAsia="zh-CN"/>
        </w:rPr>
        <w:t>5</w:t>
      </w:r>
      <w:r>
        <w:rPr>
          <w:lang w:eastAsia="zh-CN"/>
        </w:rPr>
        <w:t>）、</w:t>
      </w:r>
      <w:r>
        <w:rPr>
          <w:lang w:eastAsia="zh-CN"/>
        </w:rPr>
        <w:t>4.8.7</w:t>
      </w:r>
      <w:r>
        <w:rPr>
          <w:lang w:eastAsia="zh-CN"/>
        </w:rPr>
        <w:t>、</w:t>
      </w:r>
      <w:r>
        <w:rPr>
          <w:lang w:eastAsia="zh-CN"/>
        </w:rPr>
        <w:t>5.3.1</w:t>
      </w:r>
      <w:r>
        <w:rPr>
          <w:lang w:eastAsia="zh-CN"/>
        </w:rPr>
        <w:t>、</w:t>
      </w:r>
      <w:r>
        <w:rPr>
          <w:lang w:eastAsia="zh-CN"/>
        </w:rPr>
        <w:t>5.3.4</w:t>
      </w:r>
      <w:r>
        <w:rPr>
          <w:lang w:eastAsia="zh-CN"/>
        </w:rPr>
        <w:t>（</w:t>
      </w:r>
      <w:r>
        <w:rPr>
          <w:lang w:eastAsia="zh-CN"/>
        </w:rPr>
        <w:t>2</w:t>
      </w:r>
      <w:r>
        <w:rPr>
          <w:lang w:eastAsia="zh-CN"/>
        </w:rPr>
        <w:t>）、</w:t>
      </w:r>
      <w:r>
        <w:rPr>
          <w:lang w:eastAsia="zh-CN"/>
        </w:rPr>
        <w:t>6.2.2</w:t>
      </w:r>
      <w:r>
        <w:rPr>
          <w:lang w:eastAsia="zh-CN"/>
        </w:rPr>
        <w:t>、</w:t>
      </w:r>
      <w:r>
        <w:rPr>
          <w:lang w:eastAsia="zh-CN"/>
        </w:rPr>
        <w:t>8.4.2</w:t>
      </w:r>
      <w:r>
        <w:rPr>
          <w:lang w:eastAsia="zh-CN"/>
        </w:rPr>
        <w:t>、</w:t>
      </w:r>
      <w:r>
        <w:rPr>
          <w:lang w:eastAsia="zh-CN"/>
        </w:rPr>
        <w:t>10.3.6</w:t>
      </w:r>
      <w:r>
        <w:rPr>
          <w:lang w:eastAsia="zh-CN"/>
        </w:rPr>
        <w:t>、</w:t>
      </w:r>
      <w:r>
        <w:rPr>
          <w:lang w:eastAsia="zh-CN"/>
        </w:rPr>
        <w:t>10.4.3</w:t>
      </w:r>
      <w:r>
        <w:rPr>
          <w:lang w:eastAsia="zh-CN"/>
        </w:rPr>
        <w:t>条（款）。</w:t>
      </w:r>
    </w:p>
    <w:p w14:paraId="65F55C5A" w14:textId="77777777" w:rsidR="00FD3ABC" w:rsidRDefault="00000000">
      <w:pPr>
        <w:rPr>
          <w:lang w:eastAsia="zh-CN"/>
        </w:rPr>
      </w:pPr>
      <w:r>
        <w:rPr>
          <w:lang w:eastAsia="zh-CN"/>
        </w:rPr>
        <w:t>十八、《酒厂设计防火规范》</w:t>
      </w:r>
      <w:r>
        <w:rPr>
          <w:lang w:eastAsia="zh-CN"/>
        </w:rPr>
        <w:t>GB 50694-2011</w:t>
      </w:r>
      <w:r>
        <w:rPr>
          <w:lang w:eastAsia="zh-CN"/>
        </w:rPr>
        <w:t>第</w:t>
      </w:r>
      <w:r>
        <w:rPr>
          <w:lang w:eastAsia="zh-CN"/>
        </w:rPr>
        <w:t>3.0.1</w:t>
      </w:r>
      <w:r>
        <w:rPr>
          <w:lang w:eastAsia="zh-CN"/>
        </w:rPr>
        <w:t>、</w:t>
      </w:r>
      <w:r>
        <w:rPr>
          <w:lang w:eastAsia="zh-CN"/>
        </w:rPr>
        <w:t>4.1.4</w:t>
      </w:r>
      <w:r>
        <w:rPr>
          <w:lang w:eastAsia="zh-CN"/>
        </w:rPr>
        <w:t>、</w:t>
      </w:r>
      <w:r>
        <w:rPr>
          <w:lang w:eastAsia="zh-CN"/>
        </w:rPr>
        <w:t>4.1.5</w:t>
      </w:r>
      <w:r>
        <w:rPr>
          <w:lang w:eastAsia="zh-CN"/>
        </w:rPr>
        <w:t>、</w:t>
      </w:r>
      <w:r>
        <w:rPr>
          <w:lang w:eastAsia="zh-CN"/>
        </w:rPr>
        <w:t>4.1.6</w:t>
      </w:r>
      <w:r>
        <w:rPr>
          <w:lang w:eastAsia="zh-CN"/>
        </w:rPr>
        <w:t>、</w:t>
      </w:r>
      <w:r>
        <w:rPr>
          <w:lang w:eastAsia="zh-CN"/>
        </w:rPr>
        <w:t>4.1.9</w:t>
      </w:r>
      <w:r>
        <w:rPr>
          <w:lang w:eastAsia="zh-CN"/>
        </w:rPr>
        <w:t>、</w:t>
      </w:r>
      <w:r>
        <w:rPr>
          <w:lang w:eastAsia="zh-CN"/>
        </w:rPr>
        <w:t>4.1.11</w:t>
      </w:r>
      <w:r>
        <w:rPr>
          <w:lang w:eastAsia="zh-CN"/>
        </w:rPr>
        <w:t>、</w:t>
      </w:r>
      <w:r>
        <w:rPr>
          <w:lang w:eastAsia="zh-CN"/>
        </w:rPr>
        <w:t>4.2.1</w:t>
      </w:r>
      <w:r>
        <w:rPr>
          <w:lang w:eastAsia="zh-CN"/>
        </w:rPr>
        <w:t>、</w:t>
      </w:r>
      <w:r>
        <w:rPr>
          <w:lang w:eastAsia="zh-CN"/>
        </w:rPr>
        <w:t>4.2.2</w:t>
      </w:r>
      <w:r>
        <w:rPr>
          <w:lang w:eastAsia="zh-CN"/>
        </w:rPr>
        <w:t>、</w:t>
      </w:r>
      <w:r>
        <w:rPr>
          <w:lang w:eastAsia="zh-CN"/>
        </w:rPr>
        <w:t>4.3.3</w:t>
      </w:r>
      <w:r>
        <w:rPr>
          <w:lang w:eastAsia="zh-CN"/>
        </w:rPr>
        <w:t>、</w:t>
      </w:r>
      <w:r>
        <w:rPr>
          <w:lang w:eastAsia="zh-CN"/>
        </w:rPr>
        <w:t>5.0.1</w:t>
      </w:r>
      <w:r>
        <w:rPr>
          <w:lang w:eastAsia="zh-CN"/>
        </w:rPr>
        <w:t>、</w:t>
      </w:r>
      <w:r>
        <w:rPr>
          <w:lang w:eastAsia="zh-CN"/>
        </w:rPr>
        <w:t>5.0.11</w:t>
      </w:r>
      <w:r>
        <w:rPr>
          <w:lang w:eastAsia="zh-CN"/>
        </w:rPr>
        <w:t>、</w:t>
      </w:r>
      <w:r>
        <w:rPr>
          <w:lang w:eastAsia="zh-CN"/>
        </w:rPr>
        <w:t>6.1.1</w:t>
      </w:r>
      <w:r>
        <w:rPr>
          <w:lang w:eastAsia="zh-CN"/>
        </w:rPr>
        <w:t>、</w:t>
      </w:r>
      <w:r>
        <w:rPr>
          <w:lang w:eastAsia="zh-CN"/>
        </w:rPr>
        <w:t>6.1.2</w:t>
      </w:r>
      <w:r>
        <w:rPr>
          <w:lang w:eastAsia="zh-CN"/>
        </w:rPr>
        <w:t>、</w:t>
      </w:r>
      <w:r>
        <w:rPr>
          <w:lang w:eastAsia="zh-CN"/>
        </w:rPr>
        <w:t>6.1.3</w:t>
      </w:r>
      <w:r>
        <w:rPr>
          <w:lang w:eastAsia="zh-CN"/>
        </w:rPr>
        <w:t>、</w:t>
      </w:r>
      <w:r>
        <w:rPr>
          <w:lang w:eastAsia="zh-CN"/>
        </w:rPr>
        <w:t>6.1.4</w:t>
      </w:r>
      <w:r>
        <w:rPr>
          <w:lang w:eastAsia="zh-CN"/>
        </w:rPr>
        <w:t>、</w:t>
      </w:r>
      <w:r>
        <w:rPr>
          <w:lang w:eastAsia="zh-CN"/>
        </w:rPr>
        <w:t>6.1.6</w:t>
      </w:r>
      <w:r>
        <w:rPr>
          <w:lang w:eastAsia="zh-CN"/>
        </w:rPr>
        <w:t>、</w:t>
      </w:r>
      <w:r>
        <w:rPr>
          <w:lang w:eastAsia="zh-CN"/>
        </w:rPr>
        <w:t>6.1.8</w:t>
      </w:r>
      <w:r>
        <w:rPr>
          <w:lang w:eastAsia="zh-CN"/>
        </w:rPr>
        <w:t>、</w:t>
      </w:r>
      <w:r>
        <w:rPr>
          <w:lang w:eastAsia="zh-CN"/>
        </w:rPr>
        <w:t>6.1.11</w:t>
      </w:r>
      <w:r>
        <w:rPr>
          <w:lang w:eastAsia="zh-CN"/>
        </w:rPr>
        <w:t>、</w:t>
      </w:r>
      <w:r>
        <w:rPr>
          <w:lang w:eastAsia="zh-CN"/>
        </w:rPr>
        <w:t>6.2.1</w:t>
      </w:r>
      <w:r>
        <w:rPr>
          <w:lang w:eastAsia="zh-CN"/>
        </w:rPr>
        <w:t>、</w:t>
      </w:r>
      <w:r>
        <w:rPr>
          <w:lang w:eastAsia="zh-CN"/>
        </w:rPr>
        <w:t>6.2.2</w:t>
      </w:r>
      <w:r>
        <w:rPr>
          <w:lang w:eastAsia="zh-CN"/>
        </w:rPr>
        <w:t>、</w:t>
      </w:r>
      <w:r>
        <w:rPr>
          <w:lang w:eastAsia="zh-CN"/>
        </w:rPr>
        <w:t>6.2.3</w:t>
      </w:r>
      <w:r>
        <w:rPr>
          <w:lang w:eastAsia="zh-CN"/>
        </w:rPr>
        <w:t>、</w:t>
      </w:r>
      <w:r>
        <w:rPr>
          <w:lang w:eastAsia="zh-CN"/>
        </w:rPr>
        <w:t>7.1.1</w:t>
      </w:r>
      <w:r>
        <w:rPr>
          <w:lang w:eastAsia="zh-CN"/>
        </w:rPr>
        <w:t>、</w:t>
      </w:r>
      <w:r>
        <w:rPr>
          <w:lang w:eastAsia="zh-CN"/>
        </w:rPr>
        <w:t>7.3.3</w:t>
      </w:r>
      <w:r>
        <w:rPr>
          <w:lang w:eastAsia="zh-CN"/>
        </w:rPr>
        <w:t>、</w:t>
      </w:r>
      <w:r>
        <w:rPr>
          <w:lang w:eastAsia="zh-CN"/>
        </w:rPr>
        <w:t>8.0.1</w:t>
      </w:r>
      <w:r>
        <w:rPr>
          <w:lang w:eastAsia="zh-CN"/>
        </w:rPr>
        <w:t>、</w:t>
      </w:r>
      <w:r>
        <w:rPr>
          <w:lang w:eastAsia="zh-CN"/>
        </w:rPr>
        <w:t>8.0.2</w:t>
      </w:r>
      <w:r>
        <w:rPr>
          <w:lang w:eastAsia="zh-CN"/>
        </w:rPr>
        <w:t>、</w:t>
      </w:r>
      <w:r>
        <w:rPr>
          <w:lang w:eastAsia="zh-CN"/>
        </w:rPr>
        <w:t>8.0.5</w:t>
      </w:r>
      <w:r>
        <w:rPr>
          <w:lang w:eastAsia="zh-CN"/>
        </w:rPr>
        <w:t>、</w:t>
      </w:r>
      <w:r>
        <w:rPr>
          <w:lang w:eastAsia="zh-CN"/>
        </w:rPr>
        <w:t>8.0.6</w:t>
      </w:r>
      <w:r>
        <w:rPr>
          <w:lang w:eastAsia="zh-CN"/>
        </w:rPr>
        <w:t>、</w:t>
      </w:r>
      <w:r>
        <w:rPr>
          <w:lang w:eastAsia="zh-CN"/>
        </w:rPr>
        <w:t>8.0.7</w:t>
      </w:r>
      <w:r>
        <w:rPr>
          <w:lang w:eastAsia="zh-CN"/>
        </w:rPr>
        <w:t>、</w:t>
      </w:r>
      <w:r>
        <w:rPr>
          <w:lang w:eastAsia="zh-CN"/>
        </w:rPr>
        <w:t>9.1.3</w:t>
      </w:r>
      <w:r>
        <w:rPr>
          <w:lang w:eastAsia="zh-CN"/>
        </w:rPr>
        <w:t>、</w:t>
      </w:r>
      <w:r>
        <w:rPr>
          <w:lang w:eastAsia="zh-CN"/>
        </w:rPr>
        <w:t>9.1.5</w:t>
      </w:r>
      <w:r>
        <w:rPr>
          <w:lang w:eastAsia="zh-CN"/>
        </w:rPr>
        <w:t>、</w:t>
      </w:r>
      <w:r>
        <w:rPr>
          <w:lang w:eastAsia="zh-CN"/>
        </w:rPr>
        <w:t>9.1.7</w:t>
      </w:r>
      <w:r>
        <w:rPr>
          <w:lang w:eastAsia="zh-CN"/>
        </w:rPr>
        <w:t>、</w:t>
      </w:r>
      <w:r>
        <w:rPr>
          <w:lang w:eastAsia="zh-CN"/>
        </w:rPr>
        <w:t>9.1.8</w:t>
      </w:r>
      <w:r>
        <w:rPr>
          <w:lang w:eastAsia="zh-CN"/>
        </w:rPr>
        <w:t>条。</w:t>
      </w:r>
    </w:p>
    <w:p w14:paraId="10E4D51F" w14:textId="77777777" w:rsidR="00FD3ABC" w:rsidRDefault="00000000">
      <w:pPr>
        <w:rPr>
          <w:lang w:eastAsia="zh-CN"/>
        </w:rPr>
      </w:pPr>
      <w:r>
        <w:rPr>
          <w:lang w:eastAsia="zh-CN"/>
        </w:rPr>
        <w:t>十九、《建设工程施工现场消防安全技术规范》</w:t>
      </w:r>
      <w:r>
        <w:rPr>
          <w:lang w:eastAsia="zh-CN"/>
        </w:rPr>
        <w:t>GB 50720-2011</w:t>
      </w:r>
      <w:r>
        <w:rPr>
          <w:lang w:eastAsia="zh-CN"/>
        </w:rPr>
        <w:t>第</w:t>
      </w:r>
      <w:r>
        <w:rPr>
          <w:lang w:eastAsia="zh-CN"/>
        </w:rPr>
        <w:t>3.2.1</w:t>
      </w:r>
      <w:r>
        <w:rPr>
          <w:lang w:eastAsia="zh-CN"/>
        </w:rPr>
        <w:t>、</w:t>
      </w:r>
      <w:r>
        <w:rPr>
          <w:lang w:eastAsia="zh-CN"/>
        </w:rPr>
        <w:t>4.2.1</w:t>
      </w:r>
      <w:r>
        <w:rPr>
          <w:lang w:eastAsia="zh-CN"/>
        </w:rPr>
        <w:t>（</w:t>
      </w:r>
      <w:r>
        <w:rPr>
          <w:lang w:eastAsia="zh-CN"/>
        </w:rPr>
        <w:t>1</w:t>
      </w:r>
      <w:r>
        <w:rPr>
          <w:lang w:eastAsia="zh-CN"/>
        </w:rPr>
        <w:t>）、</w:t>
      </w:r>
      <w:r>
        <w:rPr>
          <w:lang w:eastAsia="zh-CN"/>
        </w:rPr>
        <w:t>4.2.2</w:t>
      </w:r>
      <w:r>
        <w:rPr>
          <w:lang w:eastAsia="zh-CN"/>
        </w:rPr>
        <w:t>（</w:t>
      </w:r>
      <w:r>
        <w:rPr>
          <w:lang w:eastAsia="zh-CN"/>
        </w:rPr>
        <w:t>1</w:t>
      </w:r>
      <w:r>
        <w:rPr>
          <w:lang w:eastAsia="zh-CN"/>
        </w:rPr>
        <w:t>）、</w:t>
      </w:r>
      <w:r>
        <w:rPr>
          <w:lang w:eastAsia="zh-CN"/>
        </w:rPr>
        <w:t>4.3.3</w:t>
      </w:r>
      <w:r>
        <w:rPr>
          <w:lang w:eastAsia="zh-CN"/>
        </w:rPr>
        <w:t>、</w:t>
      </w:r>
      <w:r>
        <w:rPr>
          <w:lang w:eastAsia="zh-CN"/>
        </w:rPr>
        <w:t>5.1.4</w:t>
      </w:r>
      <w:r>
        <w:rPr>
          <w:lang w:eastAsia="zh-CN"/>
        </w:rPr>
        <w:t>、</w:t>
      </w:r>
      <w:r>
        <w:rPr>
          <w:lang w:eastAsia="zh-CN"/>
        </w:rPr>
        <w:t>5.3.5</w:t>
      </w:r>
      <w:r>
        <w:rPr>
          <w:lang w:eastAsia="zh-CN"/>
        </w:rPr>
        <w:t>、</w:t>
      </w:r>
      <w:r>
        <w:rPr>
          <w:lang w:eastAsia="zh-CN"/>
        </w:rPr>
        <w:t>5.3.6</w:t>
      </w:r>
      <w:r>
        <w:rPr>
          <w:lang w:eastAsia="zh-CN"/>
        </w:rPr>
        <w:t>、</w:t>
      </w:r>
      <w:r>
        <w:rPr>
          <w:lang w:eastAsia="zh-CN"/>
        </w:rPr>
        <w:t>5.3.9</w:t>
      </w:r>
      <w:r>
        <w:rPr>
          <w:lang w:eastAsia="zh-CN"/>
        </w:rPr>
        <w:t>、</w:t>
      </w:r>
      <w:r>
        <w:rPr>
          <w:lang w:eastAsia="zh-CN"/>
        </w:rPr>
        <w:t>6.2.1</w:t>
      </w:r>
      <w:r>
        <w:rPr>
          <w:lang w:eastAsia="zh-CN"/>
        </w:rPr>
        <w:t>、</w:t>
      </w:r>
      <w:r>
        <w:rPr>
          <w:lang w:eastAsia="zh-CN"/>
        </w:rPr>
        <w:t>6.2.3</w:t>
      </w:r>
      <w:r>
        <w:rPr>
          <w:lang w:eastAsia="zh-CN"/>
        </w:rPr>
        <w:t>、</w:t>
      </w:r>
      <w:r>
        <w:rPr>
          <w:lang w:eastAsia="zh-CN"/>
        </w:rPr>
        <w:t>6.3.1</w:t>
      </w:r>
      <w:r>
        <w:rPr>
          <w:lang w:eastAsia="zh-CN"/>
        </w:rPr>
        <w:t>（</w:t>
      </w:r>
      <w:r>
        <w:rPr>
          <w:lang w:eastAsia="zh-CN"/>
        </w:rPr>
        <w:t>3</w:t>
      </w:r>
      <w:r>
        <w:rPr>
          <w:lang w:eastAsia="zh-CN"/>
        </w:rPr>
        <w:t>、</w:t>
      </w:r>
      <w:r>
        <w:rPr>
          <w:lang w:eastAsia="zh-CN"/>
        </w:rPr>
        <w:t>5</w:t>
      </w:r>
      <w:r>
        <w:rPr>
          <w:lang w:eastAsia="zh-CN"/>
        </w:rPr>
        <w:t>、</w:t>
      </w:r>
      <w:r>
        <w:rPr>
          <w:lang w:eastAsia="zh-CN"/>
        </w:rPr>
        <w:t>9</w:t>
      </w:r>
      <w:r>
        <w:rPr>
          <w:lang w:eastAsia="zh-CN"/>
        </w:rPr>
        <w:t>）、</w:t>
      </w:r>
      <w:r>
        <w:rPr>
          <w:lang w:eastAsia="zh-CN"/>
        </w:rPr>
        <w:t>6.3.3</w:t>
      </w:r>
      <w:r>
        <w:rPr>
          <w:lang w:eastAsia="zh-CN"/>
        </w:rPr>
        <w:t>（</w:t>
      </w:r>
      <w:r>
        <w:rPr>
          <w:lang w:eastAsia="zh-CN"/>
        </w:rPr>
        <w:t>1</w:t>
      </w:r>
      <w:r>
        <w:rPr>
          <w:lang w:eastAsia="zh-CN"/>
        </w:rPr>
        <w:t>）条（款）。</w:t>
      </w:r>
    </w:p>
    <w:p w14:paraId="35D0B35F" w14:textId="77777777" w:rsidR="00FD3ABC" w:rsidRDefault="00000000">
      <w:pPr>
        <w:rPr>
          <w:lang w:eastAsia="zh-CN"/>
        </w:rPr>
      </w:pPr>
      <w:r>
        <w:rPr>
          <w:lang w:eastAsia="zh-CN"/>
        </w:rPr>
        <w:t>二十、《核电厂常规岛设计防火规范》</w:t>
      </w:r>
      <w:r>
        <w:rPr>
          <w:lang w:eastAsia="zh-CN"/>
        </w:rPr>
        <w:t>GB 50745-2012</w:t>
      </w:r>
      <w:r>
        <w:rPr>
          <w:lang w:eastAsia="zh-CN"/>
        </w:rPr>
        <w:t>第</w:t>
      </w:r>
      <w:r>
        <w:rPr>
          <w:lang w:eastAsia="zh-CN"/>
        </w:rPr>
        <w:t>3.0.1</w:t>
      </w:r>
      <w:r>
        <w:rPr>
          <w:lang w:eastAsia="zh-CN"/>
        </w:rPr>
        <w:t>、</w:t>
      </w:r>
      <w:r>
        <w:rPr>
          <w:lang w:eastAsia="zh-CN"/>
        </w:rPr>
        <w:t>5.1.1</w:t>
      </w:r>
      <w:r>
        <w:rPr>
          <w:lang w:eastAsia="zh-CN"/>
        </w:rPr>
        <w:t>、</w:t>
      </w:r>
      <w:r>
        <w:rPr>
          <w:lang w:eastAsia="zh-CN"/>
        </w:rPr>
        <w:t>5.1.5</w:t>
      </w:r>
      <w:r>
        <w:rPr>
          <w:lang w:eastAsia="zh-CN"/>
        </w:rPr>
        <w:t>、</w:t>
      </w:r>
      <w:r>
        <w:rPr>
          <w:lang w:eastAsia="zh-CN"/>
        </w:rPr>
        <w:t>5.3.2</w:t>
      </w:r>
      <w:r>
        <w:rPr>
          <w:lang w:eastAsia="zh-CN"/>
        </w:rPr>
        <w:t>、</w:t>
      </w:r>
      <w:r>
        <w:rPr>
          <w:lang w:eastAsia="zh-CN"/>
        </w:rPr>
        <w:t>6.3.2</w:t>
      </w:r>
      <w:r>
        <w:rPr>
          <w:lang w:eastAsia="zh-CN"/>
        </w:rPr>
        <w:t>、</w:t>
      </w:r>
      <w:r>
        <w:rPr>
          <w:lang w:eastAsia="zh-CN"/>
        </w:rPr>
        <w:t>7.1.2</w:t>
      </w:r>
      <w:r>
        <w:rPr>
          <w:lang w:eastAsia="zh-CN"/>
        </w:rPr>
        <w:t>、</w:t>
      </w:r>
      <w:r>
        <w:rPr>
          <w:lang w:eastAsia="zh-CN"/>
        </w:rPr>
        <w:t>7.2.1</w:t>
      </w:r>
      <w:r>
        <w:rPr>
          <w:lang w:eastAsia="zh-CN"/>
        </w:rPr>
        <w:t>、</w:t>
      </w:r>
      <w:r>
        <w:rPr>
          <w:lang w:eastAsia="zh-CN"/>
        </w:rPr>
        <w:t>7.3.3</w:t>
      </w:r>
      <w:r>
        <w:rPr>
          <w:lang w:eastAsia="zh-CN"/>
        </w:rPr>
        <w:t>、</w:t>
      </w:r>
      <w:r>
        <w:rPr>
          <w:lang w:eastAsia="zh-CN"/>
        </w:rPr>
        <w:t>7.5.5</w:t>
      </w:r>
      <w:r>
        <w:rPr>
          <w:lang w:eastAsia="zh-CN"/>
        </w:rPr>
        <w:t>、</w:t>
      </w:r>
      <w:r>
        <w:rPr>
          <w:lang w:eastAsia="zh-CN"/>
        </w:rPr>
        <w:t>8.1.1</w:t>
      </w:r>
      <w:r>
        <w:rPr>
          <w:lang w:eastAsia="zh-CN"/>
        </w:rPr>
        <w:t>、</w:t>
      </w:r>
      <w:r>
        <w:rPr>
          <w:lang w:eastAsia="zh-CN"/>
        </w:rPr>
        <w:t>8.1.6</w:t>
      </w:r>
      <w:r>
        <w:rPr>
          <w:lang w:eastAsia="zh-CN"/>
        </w:rPr>
        <w:t>、</w:t>
      </w:r>
      <w:r>
        <w:rPr>
          <w:lang w:eastAsia="zh-CN"/>
        </w:rPr>
        <w:t>8.2.15</w:t>
      </w:r>
      <w:r>
        <w:rPr>
          <w:lang w:eastAsia="zh-CN"/>
        </w:rPr>
        <w:t>、</w:t>
      </w:r>
      <w:r>
        <w:rPr>
          <w:lang w:eastAsia="zh-CN"/>
        </w:rPr>
        <w:t>8.4.4</w:t>
      </w:r>
      <w:r>
        <w:rPr>
          <w:lang w:eastAsia="zh-CN"/>
        </w:rPr>
        <w:t>条。</w:t>
      </w:r>
    </w:p>
    <w:p w14:paraId="227E0454" w14:textId="77777777" w:rsidR="00FD3ABC" w:rsidRDefault="00000000">
      <w:pPr>
        <w:rPr>
          <w:lang w:eastAsia="zh-CN"/>
        </w:rPr>
      </w:pPr>
      <w:r>
        <w:rPr>
          <w:lang w:eastAsia="zh-CN"/>
        </w:rPr>
        <w:lastRenderedPageBreak/>
        <w:t>二十一、《水电工程设计防火规范》</w:t>
      </w:r>
      <w:r>
        <w:rPr>
          <w:lang w:eastAsia="zh-CN"/>
        </w:rPr>
        <w:t>GB 50872-2014</w:t>
      </w:r>
      <w:r>
        <w:rPr>
          <w:lang w:eastAsia="zh-CN"/>
        </w:rPr>
        <w:t>第</w:t>
      </w:r>
      <w:r>
        <w:rPr>
          <w:lang w:eastAsia="zh-CN"/>
        </w:rPr>
        <w:t>3.0.3</w:t>
      </w:r>
      <w:r>
        <w:rPr>
          <w:lang w:eastAsia="zh-CN"/>
        </w:rPr>
        <w:t>、</w:t>
      </w:r>
      <w:r>
        <w:rPr>
          <w:lang w:eastAsia="zh-CN"/>
        </w:rPr>
        <w:t>5.1.2</w:t>
      </w:r>
      <w:r>
        <w:rPr>
          <w:lang w:eastAsia="zh-CN"/>
        </w:rPr>
        <w:t>、</w:t>
      </w:r>
      <w:r>
        <w:rPr>
          <w:lang w:eastAsia="zh-CN"/>
        </w:rPr>
        <w:t>5.1.3</w:t>
      </w:r>
      <w:r>
        <w:rPr>
          <w:lang w:eastAsia="zh-CN"/>
        </w:rPr>
        <w:t>、</w:t>
      </w:r>
      <w:r>
        <w:rPr>
          <w:lang w:eastAsia="zh-CN"/>
        </w:rPr>
        <w:t>5.2.1</w:t>
      </w:r>
      <w:r>
        <w:rPr>
          <w:lang w:eastAsia="zh-CN"/>
        </w:rPr>
        <w:t>、</w:t>
      </w:r>
      <w:r>
        <w:rPr>
          <w:lang w:eastAsia="zh-CN"/>
        </w:rPr>
        <w:t>6.1.2</w:t>
      </w:r>
      <w:r>
        <w:rPr>
          <w:lang w:eastAsia="zh-CN"/>
        </w:rPr>
        <w:t>、</w:t>
      </w:r>
      <w:r>
        <w:rPr>
          <w:lang w:eastAsia="zh-CN"/>
        </w:rPr>
        <w:t>6.4.1</w:t>
      </w:r>
      <w:r>
        <w:rPr>
          <w:lang w:eastAsia="zh-CN"/>
        </w:rPr>
        <w:t>、</w:t>
      </w:r>
      <w:r>
        <w:rPr>
          <w:lang w:eastAsia="zh-CN"/>
        </w:rPr>
        <w:t>7.0.4</w:t>
      </w:r>
      <w:r>
        <w:rPr>
          <w:lang w:eastAsia="zh-CN"/>
        </w:rPr>
        <w:t>、</w:t>
      </w:r>
      <w:r>
        <w:rPr>
          <w:lang w:eastAsia="zh-CN"/>
        </w:rPr>
        <w:t>8.0.3</w:t>
      </w:r>
      <w:r>
        <w:rPr>
          <w:lang w:eastAsia="zh-CN"/>
        </w:rPr>
        <w:t>、</w:t>
      </w:r>
      <w:r>
        <w:rPr>
          <w:lang w:eastAsia="zh-CN"/>
        </w:rPr>
        <w:t>8.0.5</w:t>
      </w:r>
      <w:r>
        <w:rPr>
          <w:lang w:eastAsia="zh-CN"/>
        </w:rPr>
        <w:t>、</w:t>
      </w:r>
      <w:r>
        <w:rPr>
          <w:lang w:eastAsia="zh-CN"/>
        </w:rPr>
        <w:t>9.0.7</w:t>
      </w:r>
      <w:r>
        <w:rPr>
          <w:lang w:eastAsia="zh-CN"/>
        </w:rPr>
        <w:t>、</w:t>
      </w:r>
      <w:r>
        <w:rPr>
          <w:lang w:eastAsia="zh-CN"/>
        </w:rPr>
        <w:t>10.0.9</w:t>
      </w:r>
      <w:r>
        <w:rPr>
          <w:lang w:eastAsia="zh-CN"/>
        </w:rPr>
        <w:t>、</w:t>
      </w:r>
      <w:r>
        <w:rPr>
          <w:lang w:eastAsia="zh-CN"/>
        </w:rPr>
        <w:t>11.2.2</w:t>
      </w:r>
      <w:r>
        <w:rPr>
          <w:lang w:eastAsia="zh-CN"/>
        </w:rPr>
        <w:t>、</w:t>
      </w:r>
      <w:r>
        <w:rPr>
          <w:lang w:eastAsia="zh-CN"/>
        </w:rPr>
        <w:t>11.2.5</w:t>
      </w:r>
      <w:r>
        <w:rPr>
          <w:lang w:eastAsia="zh-CN"/>
        </w:rPr>
        <w:t>、</w:t>
      </w:r>
      <w:r>
        <w:rPr>
          <w:lang w:eastAsia="zh-CN"/>
        </w:rPr>
        <w:t>11.3.1</w:t>
      </w:r>
      <w:r>
        <w:rPr>
          <w:lang w:eastAsia="zh-CN"/>
        </w:rPr>
        <w:t>、</w:t>
      </w:r>
      <w:r>
        <w:rPr>
          <w:lang w:eastAsia="zh-CN"/>
        </w:rPr>
        <w:t>11.3.2</w:t>
      </w:r>
      <w:r>
        <w:rPr>
          <w:lang w:eastAsia="zh-CN"/>
        </w:rPr>
        <w:t>、</w:t>
      </w:r>
      <w:r>
        <w:rPr>
          <w:lang w:eastAsia="zh-CN"/>
        </w:rPr>
        <w:t>12.1.1</w:t>
      </w:r>
      <w:r>
        <w:rPr>
          <w:lang w:eastAsia="zh-CN"/>
        </w:rPr>
        <w:t>、</w:t>
      </w:r>
      <w:r>
        <w:rPr>
          <w:lang w:eastAsia="zh-CN"/>
        </w:rPr>
        <w:t>12.1.3</w:t>
      </w:r>
      <w:r>
        <w:rPr>
          <w:lang w:eastAsia="zh-CN"/>
        </w:rPr>
        <w:t>、</w:t>
      </w:r>
      <w:r>
        <w:rPr>
          <w:lang w:eastAsia="zh-CN"/>
        </w:rPr>
        <w:t>12.1.10</w:t>
      </w:r>
      <w:r>
        <w:rPr>
          <w:lang w:eastAsia="zh-CN"/>
        </w:rPr>
        <w:t>、</w:t>
      </w:r>
      <w:r>
        <w:rPr>
          <w:lang w:eastAsia="zh-CN"/>
        </w:rPr>
        <w:t>12.1.11</w:t>
      </w:r>
      <w:r>
        <w:rPr>
          <w:lang w:eastAsia="zh-CN"/>
        </w:rPr>
        <w:t>、</w:t>
      </w:r>
      <w:r>
        <w:rPr>
          <w:lang w:eastAsia="zh-CN"/>
        </w:rPr>
        <w:t>12.2.1</w:t>
      </w:r>
      <w:r>
        <w:rPr>
          <w:lang w:eastAsia="zh-CN"/>
        </w:rPr>
        <w:t>、</w:t>
      </w:r>
      <w:r>
        <w:rPr>
          <w:lang w:eastAsia="zh-CN"/>
        </w:rPr>
        <w:t>12.2.2</w:t>
      </w:r>
      <w:r>
        <w:rPr>
          <w:lang w:eastAsia="zh-CN"/>
        </w:rPr>
        <w:t>、</w:t>
      </w:r>
      <w:r>
        <w:rPr>
          <w:lang w:eastAsia="zh-CN"/>
        </w:rPr>
        <w:t>12.3.1</w:t>
      </w:r>
      <w:r>
        <w:rPr>
          <w:lang w:eastAsia="zh-CN"/>
        </w:rPr>
        <w:t>、</w:t>
      </w:r>
      <w:r>
        <w:rPr>
          <w:lang w:eastAsia="zh-CN"/>
        </w:rPr>
        <w:t>12.3.2</w:t>
      </w:r>
      <w:r>
        <w:rPr>
          <w:lang w:eastAsia="zh-CN"/>
        </w:rPr>
        <w:t>（</w:t>
      </w:r>
      <w:r>
        <w:rPr>
          <w:lang w:eastAsia="zh-CN"/>
        </w:rPr>
        <w:t>1</w:t>
      </w:r>
      <w:r>
        <w:rPr>
          <w:lang w:eastAsia="zh-CN"/>
        </w:rPr>
        <w:t>）、</w:t>
      </w:r>
      <w:r>
        <w:rPr>
          <w:lang w:eastAsia="zh-CN"/>
        </w:rPr>
        <w:t>13.1.1</w:t>
      </w:r>
      <w:r>
        <w:rPr>
          <w:lang w:eastAsia="zh-CN"/>
        </w:rPr>
        <w:t>、</w:t>
      </w:r>
      <w:r>
        <w:rPr>
          <w:lang w:eastAsia="zh-CN"/>
        </w:rPr>
        <w:t>13.1.2</w:t>
      </w:r>
      <w:r>
        <w:rPr>
          <w:lang w:eastAsia="zh-CN"/>
        </w:rPr>
        <w:t>、</w:t>
      </w:r>
      <w:r>
        <w:rPr>
          <w:lang w:eastAsia="zh-CN"/>
        </w:rPr>
        <w:t>13.2.1</w:t>
      </w:r>
      <w:r>
        <w:rPr>
          <w:lang w:eastAsia="zh-CN"/>
        </w:rPr>
        <w:t>条（款）。</w:t>
      </w:r>
    </w:p>
    <w:p w14:paraId="5778C290" w14:textId="77777777" w:rsidR="00FD3ABC" w:rsidRDefault="00000000">
      <w:pPr>
        <w:rPr>
          <w:lang w:eastAsia="zh-CN"/>
        </w:rPr>
      </w:pPr>
      <w:r>
        <w:rPr>
          <w:lang w:eastAsia="zh-CN"/>
        </w:rPr>
        <w:t>二十二、《防火卷帘、防火门、防火窗施工及验收规范》</w:t>
      </w:r>
      <w:r>
        <w:rPr>
          <w:lang w:eastAsia="zh-CN"/>
        </w:rPr>
        <w:t>GB 50877-2014</w:t>
      </w:r>
      <w:r>
        <w:rPr>
          <w:lang w:eastAsia="zh-CN"/>
        </w:rPr>
        <w:t>第</w:t>
      </w:r>
      <w:r>
        <w:rPr>
          <w:lang w:eastAsia="zh-CN"/>
        </w:rPr>
        <w:t>3.0.7</w:t>
      </w:r>
      <w:r>
        <w:rPr>
          <w:lang w:eastAsia="zh-CN"/>
        </w:rPr>
        <w:t>、</w:t>
      </w:r>
      <w:r>
        <w:rPr>
          <w:lang w:eastAsia="zh-CN"/>
        </w:rPr>
        <w:t>4.1.1</w:t>
      </w:r>
      <w:r>
        <w:rPr>
          <w:lang w:eastAsia="zh-CN"/>
        </w:rPr>
        <w:t>、</w:t>
      </w:r>
      <w:r>
        <w:rPr>
          <w:lang w:eastAsia="zh-CN"/>
        </w:rPr>
        <w:t>4.2.1</w:t>
      </w:r>
      <w:r>
        <w:rPr>
          <w:lang w:eastAsia="zh-CN"/>
        </w:rPr>
        <w:t>、</w:t>
      </w:r>
      <w:r>
        <w:rPr>
          <w:lang w:eastAsia="zh-CN"/>
        </w:rPr>
        <w:t>4.3.1</w:t>
      </w:r>
      <w:r>
        <w:rPr>
          <w:lang w:eastAsia="zh-CN"/>
        </w:rPr>
        <w:t>、</w:t>
      </w:r>
      <w:r>
        <w:rPr>
          <w:lang w:eastAsia="zh-CN"/>
        </w:rPr>
        <w:t>4.4.1</w:t>
      </w:r>
      <w:r>
        <w:rPr>
          <w:lang w:eastAsia="zh-CN"/>
        </w:rPr>
        <w:t>、</w:t>
      </w:r>
      <w:r>
        <w:rPr>
          <w:lang w:eastAsia="zh-CN"/>
        </w:rPr>
        <w:t>5.1.2</w:t>
      </w:r>
      <w:r>
        <w:rPr>
          <w:lang w:eastAsia="zh-CN"/>
        </w:rPr>
        <w:t>、</w:t>
      </w:r>
      <w:r>
        <w:rPr>
          <w:lang w:eastAsia="zh-CN"/>
        </w:rPr>
        <w:t>5.2.9</w:t>
      </w:r>
      <w:r>
        <w:rPr>
          <w:lang w:eastAsia="zh-CN"/>
        </w:rPr>
        <w:t>、</w:t>
      </w:r>
      <w:r>
        <w:rPr>
          <w:lang w:eastAsia="zh-CN"/>
        </w:rPr>
        <w:t>7.1.1</w:t>
      </w:r>
      <w:r>
        <w:rPr>
          <w:lang w:eastAsia="zh-CN"/>
        </w:rPr>
        <w:t>条。</w:t>
      </w:r>
    </w:p>
    <w:p w14:paraId="4ECCE30E" w14:textId="77777777" w:rsidR="00FD3ABC" w:rsidRDefault="00000000">
      <w:pPr>
        <w:rPr>
          <w:lang w:eastAsia="zh-CN"/>
        </w:rPr>
      </w:pPr>
      <w:r>
        <w:rPr>
          <w:lang w:eastAsia="zh-CN"/>
        </w:rPr>
        <w:t>二十三、《水利工程设计防火规范》</w:t>
      </w:r>
      <w:r>
        <w:rPr>
          <w:lang w:eastAsia="zh-CN"/>
        </w:rPr>
        <w:t>GB 50987-2014</w:t>
      </w:r>
      <w:r>
        <w:rPr>
          <w:lang w:eastAsia="zh-CN"/>
        </w:rPr>
        <w:t>第</w:t>
      </w:r>
      <w:r>
        <w:rPr>
          <w:lang w:eastAsia="zh-CN"/>
        </w:rPr>
        <w:t>4.1.1</w:t>
      </w:r>
      <w:r>
        <w:rPr>
          <w:lang w:eastAsia="zh-CN"/>
        </w:rPr>
        <w:t>、</w:t>
      </w:r>
      <w:r>
        <w:rPr>
          <w:lang w:eastAsia="zh-CN"/>
        </w:rPr>
        <w:t>4.1.2</w:t>
      </w:r>
      <w:r>
        <w:rPr>
          <w:lang w:eastAsia="zh-CN"/>
        </w:rPr>
        <w:t>、</w:t>
      </w:r>
      <w:r>
        <w:rPr>
          <w:lang w:eastAsia="zh-CN"/>
        </w:rPr>
        <w:t>6.1.3</w:t>
      </w:r>
      <w:r>
        <w:rPr>
          <w:lang w:eastAsia="zh-CN"/>
        </w:rPr>
        <w:t>、</w:t>
      </w:r>
      <w:r>
        <w:rPr>
          <w:lang w:eastAsia="zh-CN"/>
        </w:rPr>
        <w:t>6.1.4</w:t>
      </w:r>
      <w:r>
        <w:rPr>
          <w:lang w:eastAsia="zh-CN"/>
        </w:rPr>
        <w:t>、</w:t>
      </w:r>
      <w:r>
        <w:rPr>
          <w:lang w:eastAsia="zh-CN"/>
        </w:rPr>
        <w:t>10.1.2</w:t>
      </w:r>
      <w:r>
        <w:rPr>
          <w:lang w:eastAsia="zh-CN"/>
        </w:rPr>
        <w:t>条。</w:t>
      </w:r>
    </w:p>
    <w:p w14:paraId="252F7AA3" w14:textId="77777777" w:rsidR="00FD3ABC" w:rsidRDefault="00000000">
      <w:pPr>
        <w:rPr>
          <w:lang w:eastAsia="zh-CN"/>
        </w:rPr>
      </w:pPr>
      <w:r>
        <w:rPr>
          <w:lang w:eastAsia="zh-CN"/>
        </w:rPr>
        <w:t>二十四、《城市消防站设计规范》</w:t>
      </w:r>
      <w:r>
        <w:rPr>
          <w:lang w:eastAsia="zh-CN"/>
        </w:rPr>
        <w:t>GB 51054-2014</w:t>
      </w:r>
      <w:r>
        <w:rPr>
          <w:lang w:eastAsia="zh-CN"/>
        </w:rPr>
        <w:t>第</w:t>
      </w:r>
      <w:r>
        <w:rPr>
          <w:lang w:eastAsia="zh-CN"/>
        </w:rPr>
        <w:t>3.0.9</w:t>
      </w:r>
      <w:r>
        <w:rPr>
          <w:lang w:eastAsia="zh-CN"/>
        </w:rPr>
        <w:t>、</w:t>
      </w:r>
      <w:r>
        <w:rPr>
          <w:lang w:eastAsia="zh-CN"/>
        </w:rPr>
        <w:t>4.1.7</w:t>
      </w:r>
      <w:r>
        <w:rPr>
          <w:lang w:eastAsia="zh-CN"/>
        </w:rPr>
        <w:t>、</w:t>
      </w:r>
      <w:r>
        <w:rPr>
          <w:lang w:eastAsia="zh-CN"/>
        </w:rPr>
        <w:t>4.2.2</w:t>
      </w:r>
      <w:r>
        <w:rPr>
          <w:lang w:eastAsia="zh-CN"/>
        </w:rPr>
        <w:t>、</w:t>
      </w:r>
      <w:r>
        <w:rPr>
          <w:lang w:eastAsia="zh-CN"/>
        </w:rPr>
        <w:t>4.2.8</w:t>
      </w:r>
      <w:r>
        <w:rPr>
          <w:lang w:eastAsia="zh-CN"/>
        </w:rPr>
        <w:t>、</w:t>
      </w:r>
      <w:r>
        <w:rPr>
          <w:lang w:eastAsia="zh-CN"/>
        </w:rPr>
        <w:t>4.2.9</w:t>
      </w:r>
      <w:r>
        <w:rPr>
          <w:lang w:eastAsia="zh-CN"/>
        </w:rPr>
        <w:t>（</w:t>
      </w:r>
      <w:r>
        <w:rPr>
          <w:lang w:eastAsia="zh-CN"/>
        </w:rPr>
        <w:t>8</w:t>
      </w:r>
      <w:r>
        <w:rPr>
          <w:lang w:eastAsia="zh-CN"/>
        </w:rPr>
        <w:t>、</w:t>
      </w:r>
      <w:r>
        <w:rPr>
          <w:lang w:eastAsia="zh-CN"/>
        </w:rPr>
        <w:t>9</w:t>
      </w:r>
      <w:r>
        <w:rPr>
          <w:lang w:eastAsia="zh-CN"/>
        </w:rPr>
        <w:t>）、</w:t>
      </w:r>
      <w:r>
        <w:rPr>
          <w:lang w:eastAsia="zh-CN"/>
        </w:rPr>
        <w:t>4.15.2</w:t>
      </w:r>
      <w:r>
        <w:rPr>
          <w:lang w:eastAsia="zh-CN"/>
        </w:rPr>
        <w:t>、</w:t>
      </w:r>
      <w:r>
        <w:rPr>
          <w:lang w:eastAsia="zh-CN"/>
        </w:rPr>
        <w:t>5.1.10</w:t>
      </w:r>
      <w:r>
        <w:rPr>
          <w:lang w:eastAsia="zh-CN"/>
        </w:rPr>
        <w:t>（</w:t>
      </w:r>
      <w:r>
        <w:rPr>
          <w:lang w:eastAsia="zh-CN"/>
        </w:rPr>
        <w:t>3</w:t>
      </w:r>
      <w:r>
        <w:rPr>
          <w:lang w:eastAsia="zh-CN"/>
        </w:rPr>
        <w:t>、</w:t>
      </w:r>
      <w:r>
        <w:rPr>
          <w:lang w:eastAsia="zh-CN"/>
        </w:rPr>
        <w:t>6</w:t>
      </w:r>
      <w:r>
        <w:rPr>
          <w:lang w:eastAsia="zh-CN"/>
        </w:rPr>
        <w:t>）、</w:t>
      </w:r>
      <w:r>
        <w:rPr>
          <w:lang w:eastAsia="zh-CN"/>
        </w:rPr>
        <w:t>6.5.4</w:t>
      </w:r>
      <w:r>
        <w:rPr>
          <w:lang w:eastAsia="zh-CN"/>
        </w:rPr>
        <w:t>条（款）。</w:t>
      </w:r>
    </w:p>
    <w:p w14:paraId="29807DEE" w14:textId="77777777" w:rsidR="00FD3ABC" w:rsidRDefault="00000000">
      <w:pPr>
        <w:rPr>
          <w:lang w:eastAsia="zh-CN"/>
        </w:rPr>
      </w:pPr>
      <w:r>
        <w:rPr>
          <w:lang w:eastAsia="zh-CN"/>
        </w:rPr>
        <w:t>二十五、《煤炭矿井设计防火规范》</w:t>
      </w:r>
      <w:r>
        <w:rPr>
          <w:lang w:eastAsia="zh-CN"/>
        </w:rPr>
        <w:t>GB 51078-2015</w:t>
      </w:r>
      <w:r>
        <w:rPr>
          <w:lang w:eastAsia="zh-CN"/>
        </w:rPr>
        <w:t>第</w:t>
      </w:r>
      <w:r>
        <w:rPr>
          <w:lang w:eastAsia="zh-CN"/>
        </w:rPr>
        <w:t>3.1.1</w:t>
      </w:r>
      <w:r>
        <w:rPr>
          <w:lang w:eastAsia="zh-CN"/>
        </w:rPr>
        <w:t>、</w:t>
      </w:r>
      <w:r>
        <w:rPr>
          <w:lang w:eastAsia="zh-CN"/>
        </w:rPr>
        <w:t>3.1.3</w:t>
      </w:r>
      <w:r>
        <w:rPr>
          <w:lang w:eastAsia="zh-CN"/>
        </w:rPr>
        <w:t>、</w:t>
      </w:r>
      <w:r>
        <w:rPr>
          <w:lang w:eastAsia="zh-CN"/>
        </w:rPr>
        <w:t>3.1.4</w:t>
      </w:r>
      <w:r>
        <w:rPr>
          <w:lang w:eastAsia="zh-CN"/>
        </w:rPr>
        <w:t>（</w:t>
      </w:r>
      <w:r>
        <w:rPr>
          <w:lang w:eastAsia="zh-CN"/>
        </w:rPr>
        <w:t>1</w:t>
      </w:r>
      <w:r>
        <w:rPr>
          <w:lang w:eastAsia="zh-CN"/>
        </w:rPr>
        <w:t>、</w:t>
      </w:r>
      <w:r>
        <w:rPr>
          <w:lang w:eastAsia="zh-CN"/>
        </w:rPr>
        <w:t>2</w:t>
      </w:r>
      <w:r>
        <w:rPr>
          <w:lang w:eastAsia="zh-CN"/>
        </w:rPr>
        <w:t>）、</w:t>
      </w:r>
      <w:r>
        <w:rPr>
          <w:lang w:eastAsia="zh-CN"/>
        </w:rPr>
        <w:t>3.2.1</w:t>
      </w:r>
      <w:r>
        <w:rPr>
          <w:lang w:eastAsia="zh-CN"/>
        </w:rPr>
        <w:t>（</w:t>
      </w:r>
      <w:r>
        <w:rPr>
          <w:lang w:eastAsia="zh-CN"/>
        </w:rPr>
        <w:t>2</w:t>
      </w:r>
      <w:r>
        <w:rPr>
          <w:lang w:eastAsia="zh-CN"/>
        </w:rPr>
        <w:t>）、</w:t>
      </w:r>
      <w:r>
        <w:rPr>
          <w:lang w:eastAsia="zh-CN"/>
        </w:rPr>
        <w:t>3.2.4</w:t>
      </w:r>
      <w:r>
        <w:rPr>
          <w:lang w:eastAsia="zh-CN"/>
        </w:rPr>
        <w:t>（</w:t>
      </w:r>
      <w:r>
        <w:rPr>
          <w:lang w:eastAsia="zh-CN"/>
        </w:rPr>
        <w:t>2</w:t>
      </w:r>
      <w:r>
        <w:rPr>
          <w:lang w:eastAsia="zh-CN"/>
        </w:rPr>
        <w:t>）、</w:t>
      </w:r>
      <w:r>
        <w:rPr>
          <w:lang w:eastAsia="zh-CN"/>
        </w:rPr>
        <w:t>3.3.3</w:t>
      </w:r>
      <w:r>
        <w:rPr>
          <w:lang w:eastAsia="zh-CN"/>
        </w:rPr>
        <w:t>（</w:t>
      </w:r>
      <w:r>
        <w:rPr>
          <w:lang w:eastAsia="zh-CN"/>
        </w:rPr>
        <w:t>3</w:t>
      </w:r>
      <w:r>
        <w:rPr>
          <w:lang w:eastAsia="zh-CN"/>
        </w:rPr>
        <w:t>）、</w:t>
      </w:r>
      <w:r>
        <w:rPr>
          <w:lang w:eastAsia="zh-CN"/>
        </w:rPr>
        <w:t>4.1.2</w:t>
      </w:r>
      <w:r>
        <w:rPr>
          <w:lang w:eastAsia="zh-CN"/>
        </w:rPr>
        <w:t>（</w:t>
      </w:r>
      <w:r>
        <w:rPr>
          <w:lang w:eastAsia="zh-CN"/>
        </w:rPr>
        <w:t>1</w:t>
      </w:r>
      <w:r>
        <w:rPr>
          <w:lang w:eastAsia="zh-CN"/>
        </w:rPr>
        <w:t>）、</w:t>
      </w:r>
      <w:r>
        <w:rPr>
          <w:lang w:eastAsia="zh-CN"/>
        </w:rPr>
        <w:t>4.3.1</w:t>
      </w:r>
      <w:r>
        <w:rPr>
          <w:lang w:eastAsia="zh-CN"/>
        </w:rPr>
        <w:t>（</w:t>
      </w:r>
      <w:r>
        <w:rPr>
          <w:lang w:eastAsia="zh-CN"/>
        </w:rPr>
        <w:t>1</w:t>
      </w:r>
      <w:r>
        <w:rPr>
          <w:lang w:eastAsia="zh-CN"/>
        </w:rPr>
        <w:t>、</w:t>
      </w:r>
      <w:r>
        <w:rPr>
          <w:lang w:eastAsia="zh-CN"/>
        </w:rPr>
        <w:t>2</w:t>
      </w:r>
      <w:r>
        <w:rPr>
          <w:lang w:eastAsia="zh-CN"/>
        </w:rPr>
        <w:t>）、</w:t>
      </w:r>
      <w:r>
        <w:rPr>
          <w:lang w:eastAsia="zh-CN"/>
        </w:rPr>
        <w:t>5.2.1</w:t>
      </w:r>
      <w:r>
        <w:rPr>
          <w:lang w:eastAsia="zh-CN"/>
        </w:rPr>
        <w:t>条（款）。</w:t>
      </w:r>
    </w:p>
    <w:p w14:paraId="416BEE93" w14:textId="77777777" w:rsidR="00FD3ABC" w:rsidRDefault="00000000">
      <w:pPr>
        <w:rPr>
          <w:lang w:eastAsia="zh-CN"/>
        </w:rPr>
      </w:pPr>
      <w:r>
        <w:rPr>
          <w:lang w:eastAsia="zh-CN"/>
        </w:rPr>
        <w:t>二十六、《城市消防规划规范》</w:t>
      </w:r>
      <w:r>
        <w:rPr>
          <w:lang w:eastAsia="zh-CN"/>
        </w:rPr>
        <w:t>GB 51080-2015</w:t>
      </w:r>
      <w:r>
        <w:rPr>
          <w:lang w:eastAsia="zh-CN"/>
        </w:rPr>
        <w:t>第</w:t>
      </w:r>
      <w:r>
        <w:rPr>
          <w:lang w:eastAsia="zh-CN"/>
        </w:rPr>
        <w:t>4.1.5</w:t>
      </w:r>
      <w:r>
        <w:rPr>
          <w:lang w:eastAsia="zh-CN"/>
        </w:rPr>
        <w:t>条。</w:t>
      </w:r>
    </w:p>
    <w:p w14:paraId="64AC5272" w14:textId="77777777" w:rsidR="00FD3ABC" w:rsidRDefault="00000000">
      <w:pPr>
        <w:rPr>
          <w:lang w:eastAsia="zh-CN"/>
        </w:rPr>
      </w:pPr>
      <w:r>
        <w:rPr>
          <w:lang w:eastAsia="zh-CN"/>
        </w:rPr>
        <w:t>二十七、《民用机场航站楼设计防火规范》</w:t>
      </w:r>
      <w:r>
        <w:rPr>
          <w:lang w:eastAsia="zh-CN"/>
        </w:rPr>
        <w:t>GB 51236-2017</w:t>
      </w:r>
      <w:r>
        <w:rPr>
          <w:lang w:eastAsia="zh-CN"/>
        </w:rPr>
        <w:t>第</w:t>
      </w:r>
      <w:r>
        <w:rPr>
          <w:lang w:eastAsia="zh-CN"/>
        </w:rPr>
        <w:t>3.2.1</w:t>
      </w:r>
      <w:r>
        <w:rPr>
          <w:lang w:eastAsia="zh-CN"/>
        </w:rPr>
        <w:t>、</w:t>
      </w:r>
      <w:r>
        <w:rPr>
          <w:lang w:eastAsia="zh-CN"/>
        </w:rPr>
        <w:t>3.3.9</w:t>
      </w:r>
      <w:r>
        <w:rPr>
          <w:lang w:eastAsia="zh-CN"/>
        </w:rPr>
        <w:t>、</w:t>
      </w:r>
      <w:r>
        <w:rPr>
          <w:lang w:eastAsia="zh-CN"/>
        </w:rPr>
        <w:t>3.3.10</w:t>
      </w:r>
      <w:r>
        <w:rPr>
          <w:lang w:eastAsia="zh-CN"/>
        </w:rPr>
        <w:t>、</w:t>
      </w:r>
      <w:r>
        <w:rPr>
          <w:lang w:eastAsia="zh-CN"/>
        </w:rPr>
        <w:t>3.4.1</w:t>
      </w:r>
      <w:r>
        <w:rPr>
          <w:lang w:eastAsia="zh-CN"/>
        </w:rPr>
        <w:t>、</w:t>
      </w:r>
      <w:r>
        <w:rPr>
          <w:lang w:eastAsia="zh-CN"/>
        </w:rPr>
        <w:t>3.4.8</w:t>
      </w:r>
      <w:r>
        <w:rPr>
          <w:lang w:eastAsia="zh-CN"/>
        </w:rPr>
        <w:t>、</w:t>
      </w:r>
      <w:r>
        <w:rPr>
          <w:lang w:eastAsia="zh-CN"/>
        </w:rPr>
        <w:t>3.5.5</w:t>
      </w:r>
      <w:r>
        <w:rPr>
          <w:lang w:eastAsia="zh-CN"/>
        </w:rPr>
        <w:t>、</w:t>
      </w:r>
      <w:r>
        <w:rPr>
          <w:lang w:eastAsia="zh-CN"/>
        </w:rPr>
        <w:t>3.5.6</w:t>
      </w:r>
      <w:r>
        <w:rPr>
          <w:lang w:eastAsia="zh-CN"/>
        </w:rPr>
        <w:t>、</w:t>
      </w:r>
      <w:r>
        <w:rPr>
          <w:lang w:eastAsia="zh-CN"/>
        </w:rPr>
        <w:t>3.5.7</w:t>
      </w:r>
      <w:r>
        <w:rPr>
          <w:lang w:eastAsia="zh-CN"/>
        </w:rPr>
        <w:t>条。</w:t>
      </w:r>
    </w:p>
    <w:p w14:paraId="41E3BF79" w14:textId="77777777" w:rsidR="00FD3ABC" w:rsidRDefault="00000000">
      <w:pPr>
        <w:rPr>
          <w:lang w:eastAsia="zh-CN"/>
        </w:rPr>
      </w:pPr>
      <w:r>
        <w:rPr>
          <w:lang w:eastAsia="zh-CN"/>
        </w:rPr>
        <w:t>二十八、《建筑钢结构防火技术规范》</w:t>
      </w:r>
      <w:r>
        <w:rPr>
          <w:lang w:eastAsia="zh-CN"/>
        </w:rPr>
        <w:t>GB 51249-2017</w:t>
      </w:r>
      <w:r>
        <w:rPr>
          <w:lang w:eastAsia="zh-CN"/>
        </w:rPr>
        <w:t>第</w:t>
      </w:r>
      <w:r>
        <w:rPr>
          <w:lang w:eastAsia="zh-CN"/>
        </w:rPr>
        <w:t>3.1.1</w:t>
      </w:r>
      <w:r>
        <w:rPr>
          <w:lang w:eastAsia="zh-CN"/>
        </w:rPr>
        <w:t>、</w:t>
      </w:r>
      <w:r>
        <w:rPr>
          <w:lang w:eastAsia="zh-CN"/>
        </w:rPr>
        <w:t>3.1.2</w:t>
      </w:r>
      <w:r>
        <w:rPr>
          <w:lang w:eastAsia="zh-CN"/>
        </w:rPr>
        <w:t>、</w:t>
      </w:r>
      <w:r>
        <w:rPr>
          <w:lang w:eastAsia="zh-CN"/>
        </w:rPr>
        <w:t>3.1.3</w:t>
      </w:r>
      <w:r>
        <w:rPr>
          <w:lang w:eastAsia="zh-CN"/>
        </w:rPr>
        <w:t>、</w:t>
      </w:r>
      <w:r>
        <w:rPr>
          <w:lang w:eastAsia="zh-CN"/>
        </w:rPr>
        <w:t>3.2.1</w:t>
      </w:r>
      <w:r>
        <w:rPr>
          <w:lang w:eastAsia="zh-CN"/>
        </w:rPr>
        <w:t>条。</w:t>
      </w:r>
    </w:p>
    <w:p w14:paraId="5935598D" w14:textId="77777777" w:rsidR="00FD3ABC" w:rsidRDefault="00000000">
      <w:pPr>
        <w:rPr>
          <w:lang w:eastAsia="zh-CN"/>
        </w:rPr>
      </w:pPr>
      <w:r>
        <w:rPr>
          <w:lang w:eastAsia="zh-CN"/>
        </w:rPr>
        <w:t>二十九、《精细化工企业工程设计防火标准》</w:t>
      </w:r>
      <w:r>
        <w:rPr>
          <w:lang w:eastAsia="zh-CN"/>
        </w:rPr>
        <w:t>GB 51283-2020</w:t>
      </w:r>
      <w:r>
        <w:rPr>
          <w:lang w:eastAsia="zh-CN"/>
        </w:rPr>
        <w:t>第</w:t>
      </w:r>
      <w:r>
        <w:rPr>
          <w:lang w:eastAsia="zh-CN"/>
        </w:rPr>
        <w:t>4.1.5</w:t>
      </w:r>
      <w:r>
        <w:rPr>
          <w:lang w:eastAsia="zh-CN"/>
        </w:rPr>
        <w:t>、</w:t>
      </w:r>
      <w:r>
        <w:rPr>
          <w:lang w:eastAsia="zh-CN"/>
        </w:rPr>
        <w:t>4.2.9</w:t>
      </w:r>
      <w:r>
        <w:rPr>
          <w:lang w:eastAsia="zh-CN"/>
        </w:rPr>
        <w:t>、</w:t>
      </w:r>
      <w:r>
        <w:rPr>
          <w:lang w:eastAsia="zh-CN"/>
        </w:rPr>
        <w:t>4.3.2</w:t>
      </w:r>
      <w:r>
        <w:rPr>
          <w:lang w:eastAsia="zh-CN"/>
        </w:rPr>
        <w:t>、</w:t>
      </w:r>
      <w:r>
        <w:rPr>
          <w:lang w:eastAsia="zh-CN"/>
        </w:rPr>
        <w:t>4.3.3</w:t>
      </w:r>
      <w:r>
        <w:rPr>
          <w:lang w:eastAsia="zh-CN"/>
        </w:rPr>
        <w:t>、</w:t>
      </w:r>
      <w:r>
        <w:rPr>
          <w:lang w:eastAsia="zh-CN"/>
        </w:rPr>
        <w:t>5.1.6</w:t>
      </w:r>
      <w:r>
        <w:rPr>
          <w:lang w:eastAsia="zh-CN"/>
        </w:rPr>
        <w:t>、</w:t>
      </w:r>
      <w:r>
        <w:rPr>
          <w:lang w:eastAsia="zh-CN"/>
        </w:rPr>
        <w:t>5.3.3</w:t>
      </w:r>
      <w:r>
        <w:rPr>
          <w:lang w:eastAsia="zh-CN"/>
        </w:rPr>
        <w:t>（</w:t>
      </w:r>
      <w:r>
        <w:rPr>
          <w:lang w:eastAsia="zh-CN"/>
        </w:rPr>
        <w:t>1</w:t>
      </w:r>
      <w:r>
        <w:rPr>
          <w:lang w:eastAsia="zh-CN"/>
        </w:rPr>
        <w:t>、</w:t>
      </w:r>
      <w:r>
        <w:rPr>
          <w:lang w:eastAsia="zh-CN"/>
        </w:rPr>
        <w:t>2</w:t>
      </w:r>
      <w:r>
        <w:rPr>
          <w:lang w:eastAsia="zh-CN"/>
        </w:rPr>
        <w:t>）、</w:t>
      </w:r>
      <w:r>
        <w:rPr>
          <w:lang w:eastAsia="zh-CN"/>
        </w:rPr>
        <w:t>5.5.1</w:t>
      </w:r>
      <w:r>
        <w:rPr>
          <w:lang w:eastAsia="zh-CN"/>
        </w:rPr>
        <w:t>、</w:t>
      </w:r>
      <w:r>
        <w:rPr>
          <w:lang w:eastAsia="zh-CN"/>
        </w:rPr>
        <w:t>5.5.2</w:t>
      </w:r>
      <w:r>
        <w:rPr>
          <w:lang w:eastAsia="zh-CN"/>
        </w:rPr>
        <w:t>、</w:t>
      </w:r>
      <w:r>
        <w:rPr>
          <w:lang w:eastAsia="zh-CN"/>
        </w:rPr>
        <w:t>6.4.1</w:t>
      </w:r>
      <w:r>
        <w:rPr>
          <w:lang w:eastAsia="zh-CN"/>
        </w:rPr>
        <w:t>（</w:t>
      </w:r>
      <w:r>
        <w:rPr>
          <w:lang w:eastAsia="zh-CN"/>
        </w:rPr>
        <w:t>1</w:t>
      </w:r>
      <w:r>
        <w:rPr>
          <w:lang w:eastAsia="zh-CN"/>
        </w:rPr>
        <w:t>）、</w:t>
      </w:r>
      <w:r>
        <w:rPr>
          <w:lang w:eastAsia="zh-CN"/>
        </w:rPr>
        <w:t>6.4.2</w:t>
      </w:r>
      <w:r>
        <w:rPr>
          <w:lang w:eastAsia="zh-CN"/>
        </w:rPr>
        <w:t>（</w:t>
      </w:r>
      <w:r>
        <w:rPr>
          <w:lang w:eastAsia="zh-CN"/>
        </w:rPr>
        <w:t>1</w:t>
      </w:r>
      <w:r>
        <w:rPr>
          <w:lang w:eastAsia="zh-CN"/>
        </w:rPr>
        <w:t>）、</w:t>
      </w:r>
      <w:r>
        <w:rPr>
          <w:lang w:eastAsia="zh-CN"/>
        </w:rPr>
        <w:t>7.1.4</w:t>
      </w:r>
      <w:r>
        <w:rPr>
          <w:lang w:eastAsia="zh-CN"/>
        </w:rPr>
        <w:t>、</w:t>
      </w:r>
      <w:r>
        <w:rPr>
          <w:lang w:eastAsia="zh-CN"/>
        </w:rPr>
        <w:t>7.2.2</w:t>
      </w:r>
      <w:r>
        <w:rPr>
          <w:lang w:eastAsia="zh-CN"/>
        </w:rPr>
        <w:t>、</w:t>
      </w:r>
      <w:r>
        <w:rPr>
          <w:lang w:eastAsia="zh-CN"/>
        </w:rPr>
        <w:t>7.3.4</w:t>
      </w:r>
      <w:r>
        <w:rPr>
          <w:lang w:eastAsia="zh-CN"/>
        </w:rPr>
        <w:t>（</w:t>
      </w:r>
      <w:r>
        <w:rPr>
          <w:lang w:eastAsia="zh-CN"/>
        </w:rPr>
        <w:t>1</w:t>
      </w:r>
      <w:r>
        <w:rPr>
          <w:lang w:eastAsia="zh-CN"/>
        </w:rPr>
        <w:t>、</w:t>
      </w:r>
      <w:r>
        <w:rPr>
          <w:lang w:eastAsia="zh-CN"/>
        </w:rPr>
        <w:t>2</w:t>
      </w:r>
      <w:r>
        <w:rPr>
          <w:lang w:eastAsia="zh-CN"/>
        </w:rPr>
        <w:t>、</w:t>
      </w:r>
      <w:r>
        <w:rPr>
          <w:lang w:eastAsia="zh-CN"/>
        </w:rPr>
        <w:t>3</w:t>
      </w:r>
      <w:r>
        <w:rPr>
          <w:lang w:eastAsia="zh-CN"/>
        </w:rPr>
        <w:t>）、</w:t>
      </w:r>
      <w:r>
        <w:rPr>
          <w:lang w:eastAsia="zh-CN"/>
        </w:rPr>
        <w:t>8.1.2</w:t>
      </w:r>
      <w:r>
        <w:rPr>
          <w:lang w:eastAsia="zh-CN"/>
        </w:rPr>
        <w:t>、</w:t>
      </w:r>
      <w:r>
        <w:rPr>
          <w:lang w:eastAsia="zh-CN"/>
        </w:rPr>
        <w:t>10.1.1</w:t>
      </w:r>
      <w:r>
        <w:rPr>
          <w:lang w:eastAsia="zh-CN"/>
        </w:rPr>
        <w:t>、</w:t>
      </w:r>
      <w:r>
        <w:rPr>
          <w:lang w:eastAsia="zh-CN"/>
        </w:rPr>
        <w:t>10.2.5</w:t>
      </w:r>
      <w:r>
        <w:rPr>
          <w:lang w:eastAsia="zh-CN"/>
        </w:rPr>
        <w:t>条（款）。</w:t>
      </w:r>
    </w:p>
    <w:p w14:paraId="6EB952D5" w14:textId="77777777" w:rsidR="00FD3ABC" w:rsidRDefault="00000000">
      <w:pPr>
        <w:rPr>
          <w:lang w:eastAsia="zh-CN"/>
        </w:rPr>
      </w:pPr>
      <w:r>
        <w:rPr>
          <w:lang w:eastAsia="zh-CN"/>
        </w:rPr>
        <w:t>三十、《地铁设计防火标准》</w:t>
      </w:r>
      <w:r>
        <w:rPr>
          <w:lang w:eastAsia="zh-CN"/>
        </w:rPr>
        <w:t>GB 51298-2018</w:t>
      </w:r>
      <w:r>
        <w:rPr>
          <w:lang w:eastAsia="zh-CN"/>
        </w:rPr>
        <w:t>第</w:t>
      </w:r>
      <w:r>
        <w:rPr>
          <w:lang w:eastAsia="zh-CN"/>
        </w:rPr>
        <w:t>4.1.1</w:t>
      </w:r>
      <w:r>
        <w:rPr>
          <w:lang w:eastAsia="zh-CN"/>
        </w:rPr>
        <w:t>、</w:t>
      </w:r>
      <w:r>
        <w:rPr>
          <w:lang w:eastAsia="zh-CN"/>
        </w:rPr>
        <w:t>4.1.4</w:t>
      </w:r>
      <w:r>
        <w:rPr>
          <w:lang w:eastAsia="zh-CN"/>
        </w:rPr>
        <w:t>、</w:t>
      </w:r>
      <w:r>
        <w:rPr>
          <w:lang w:eastAsia="zh-CN"/>
        </w:rPr>
        <w:t>4.1.5</w:t>
      </w:r>
      <w:r>
        <w:rPr>
          <w:lang w:eastAsia="zh-CN"/>
        </w:rPr>
        <w:t>、</w:t>
      </w:r>
      <w:r>
        <w:rPr>
          <w:lang w:eastAsia="zh-CN"/>
        </w:rPr>
        <w:t>5.1.1</w:t>
      </w:r>
      <w:r>
        <w:rPr>
          <w:lang w:eastAsia="zh-CN"/>
        </w:rPr>
        <w:t>、</w:t>
      </w:r>
      <w:r>
        <w:rPr>
          <w:lang w:eastAsia="zh-CN"/>
        </w:rPr>
        <w:t>5.1.4</w:t>
      </w:r>
      <w:r>
        <w:rPr>
          <w:lang w:eastAsia="zh-CN"/>
        </w:rPr>
        <w:t>、</w:t>
      </w:r>
      <w:r>
        <w:rPr>
          <w:lang w:eastAsia="zh-CN"/>
        </w:rPr>
        <w:t>5.1.11</w:t>
      </w:r>
      <w:r>
        <w:rPr>
          <w:lang w:eastAsia="zh-CN"/>
        </w:rPr>
        <w:t>、</w:t>
      </w:r>
      <w:r>
        <w:rPr>
          <w:lang w:eastAsia="zh-CN"/>
        </w:rPr>
        <w:t>5.4.2</w:t>
      </w:r>
      <w:r>
        <w:rPr>
          <w:lang w:eastAsia="zh-CN"/>
        </w:rPr>
        <w:t>、</w:t>
      </w:r>
      <w:r>
        <w:rPr>
          <w:lang w:eastAsia="zh-CN"/>
        </w:rPr>
        <w:t>5.4.3</w:t>
      </w:r>
      <w:r>
        <w:rPr>
          <w:lang w:eastAsia="zh-CN"/>
        </w:rPr>
        <w:t>、</w:t>
      </w:r>
      <w:r>
        <w:rPr>
          <w:lang w:eastAsia="zh-CN"/>
        </w:rPr>
        <w:t>5.5.5</w:t>
      </w:r>
      <w:r>
        <w:rPr>
          <w:lang w:eastAsia="zh-CN"/>
        </w:rPr>
        <w:t>、</w:t>
      </w:r>
      <w:r>
        <w:rPr>
          <w:lang w:eastAsia="zh-CN"/>
        </w:rPr>
        <w:t>8.4.7</w:t>
      </w:r>
      <w:r>
        <w:rPr>
          <w:lang w:eastAsia="zh-CN"/>
        </w:rPr>
        <w:t>、</w:t>
      </w:r>
      <w:r>
        <w:rPr>
          <w:lang w:eastAsia="zh-CN"/>
        </w:rPr>
        <w:t>9.5.4</w:t>
      </w:r>
      <w:r>
        <w:rPr>
          <w:lang w:eastAsia="zh-CN"/>
        </w:rPr>
        <w:t>、</w:t>
      </w:r>
      <w:r>
        <w:rPr>
          <w:lang w:eastAsia="zh-CN"/>
        </w:rPr>
        <w:t>11.1.1</w:t>
      </w:r>
      <w:r>
        <w:rPr>
          <w:lang w:eastAsia="zh-CN"/>
        </w:rPr>
        <w:t>、</w:t>
      </w:r>
      <w:r>
        <w:rPr>
          <w:lang w:eastAsia="zh-CN"/>
        </w:rPr>
        <w:t>11.1.5</w:t>
      </w:r>
      <w:r>
        <w:rPr>
          <w:lang w:eastAsia="zh-CN"/>
        </w:rPr>
        <w:t>条。</w:t>
      </w:r>
    </w:p>
    <w:p w14:paraId="56ABA2B3" w14:textId="77777777" w:rsidR="00FD3ABC" w:rsidRDefault="00000000">
      <w:pPr>
        <w:rPr>
          <w:lang w:eastAsia="zh-CN"/>
        </w:rPr>
      </w:pPr>
      <w:r>
        <w:rPr>
          <w:lang w:eastAsia="zh-CN"/>
        </w:rPr>
        <w:t>三十一、《灾区过渡安置点防火标准》</w:t>
      </w:r>
      <w:r>
        <w:rPr>
          <w:lang w:eastAsia="zh-CN"/>
        </w:rPr>
        <w:t>GB 51324-2019</w:t>
      </w:r>
      <w:r>
        <w:rPr>
          <w:lang w:eastAsia="zh-CN"/>
        </w:rPr>
        <w:t>第</w:t>
      </w:r>
      <w:r>
        <w:rPr>
          <w:lang w:eastAsia="zh-CN"/>
        </w:rPr>
        <w:t>3.0.2</w:t>
      </w:r>
      <w:r>
        <w:rPr>
          <w:lang w:eastAsia="zh-CN"/>
        </w:rPr>
        <w:t>、</w:t>
      </w:r>
      <w:r>
        <w:rPr>
          <w:lang w:eastAsia="zh-CN"/>
        </w:rPr>
        <w:t>4.1.2</w:t>
      </w:r>
      <w:r>
        <w:rPr>
          <w:lang w:eastAsia="zh-CN"/>
        </w:rPr>
        <w:t>、</w:t>
      </w:r>
      <w:r>
        <w:rPr>
          <w:lang w:eastAsia="zh-CN"/>
        </w:rPr>
        <w:t>5.1.3</w:t>
      </w:r>
      <w:r>
        <w:rPr>
          <w:lang w:eastAsia="zh-CN"/>
        </w:rPr>
        <w:t>、</w:t>
      </w:r>
      <w:r>
        <w:rPr>
          <w:lang w:eastAsia="zh-CN"/>
        </w:rPr>
        <w:t>5.2.4</w:t>
      </w:r>
      <w:r>
        <w:rPr>
          <w:lang w:eastAsia="zh-CN"/>
        </w:rPr>
        <w:t>、</w:t>
      </w:r>
      <w:r>
        <w:rPr>
          <w:lang w:eastAsia="zh-CN"/>
        </w:rPr>
        <w:t>5.2.5</w:t>
      </w:r>
      <w:r>
        <w:rPr>
          <w:lang w:eastAsia="zh-CN"/>
        </w:rPr>
        <w:t>、</w:t>
      </w:r>
      <w:r>
        <w:rPr>
          <w:lang w:eastAsia="zh-CN"/>
        </w:rPr>
        <w:t>5.2.9</w:t>
      </w:r>
      <w:r>
        <w:rPr>
          <w:lang w:eastAsia="zh-CN"/>
        </w:rPr>
        <w:t>、</w:t>
      </w:r>
      <w:r>
        <w:rPr>
          <w:lang w:eastAsia="zh-CN"/>
        </w:rPr>
        <w:t>5.3.1</w:t>
      </w:r>
      <w:r>
        <w:rPr>
          <w:lang w:eastAsia="zh-CN"/>
        </w:rPr>
        <w:t>、</w:t>
      </w:r>
      <w:r>
        <w:rPr>
          <w:lang w:eastAsia="zh-CN"/>
        </w:rPr>
        <w:t>5.3.6</w:t>
      </w:r>
      <w:r>
        <w:rPr>
          <w:lang w:eastAsia="zh-CN"/>
        </w:rPr>
        <w:t>、</w:t>
      </w:r>
      <w:r>
        <w:rPr>
          <w:lang w:eastAsia="zh-CN"/>
        </w:rPr>
        <w:t>5.3.7</w:t>
      </w:r>
      <w:r>
        <w:rPr>
          <w:lang w:eastAsia="zh-CN"/>
        </w:rPr>
        <w:t>条。</w:t>
      </w:r>
    </w:p>
    <w:p w14:paraId="118D8778" w14:textId="77777777" w:rsidR="00FD3ABC" w:rsidRDefault="00000000">
      <w:pPr>
        <w:rPr>
          <w:lang w:eastAsia="zh-CN"/>
        </w:rPr>
      </w:pPr>
      <w:r>
        <w:rPr>
          <w:lang w:eastAsia="zh-CN"/>
        </w:rPr>
        <w:t>三十二、《煤化工工程设计防火标准》</w:t>
      </w:r>
      <w:r>
        <w:rPr>
          <w:lang w:eastAsia="zh-CN"/>
        </w:rPr>
        <w:t>GB 51428-2021</w:t>
      </w:r>
      <w:r>
        <w:rPr>
          <w:lang w:eastAsia="zh-CN"/>
        </w:rPr>
        <w:t>第</w:t>
      </w:r>
      <w:r>
        <w:rPr>
          <w:lang w:eastAsia="zh-CN"/>
        </w:rPr>
        <w:t>4.1.5</w:t>
      </w:r>
      <w:r>
        <w:rPr>
          <w:lang w:eastAsia="zh-CN"/>
        </w:rPr>
        <w:t>、</w:t>
      </w:r>
      <w:r>
        <w:rPr>
          <w:lang w:eastAsia="zh-CN"/>
        </w:rPr>
        <w:t>4.1.6</w:t>
      </w:r>
      <w:r>
        <w:rPr>
          <w:lang w:eastAsia="zh-CN"/>
        </w:rPr>
        <w:t>、</w:t>
      </w:r>
      <w:r>
        <w:rPr>
          <w:lang w:eastAsia="zh-CN"/>
        </w:rPr>
        <w:t>4.2.5</w:t>
      </w:r>
      <w:r>
        <w:rPr>
          <w:lang w:eastAsia="zh-CN"/>
        </w:rPr>
        <w:t>、</w:t>
      </w:r>
      <w:r>
        <w:rPr>
          <w:lang w:eastAsia="zh-CN"/>
        </w:rPr>
        <w:t>5.1.1</w:t>
      </w:r>
      <w:r>
        <w:rPr>
          <w:lang w:eastAsia="zh-CN"/>
        </w:rPr>
        <w:t>、</w:t>
      </w:r>
      <w:r>
        <w:rPr>
          <w:lang w:eastAsia="zh-CN"/>
        </w:rPr>
        <w:t>6.3.8</w:t>
      </w:r>
      <w:r>
        <w:rPr>
          <w:lang w:eastAsia="zh-CN"/>
        </w:rPr>
        <w:t>、</w:t>
      </w:r>
      <w:r>
        <w:rPr>
          <w:lang w:eastAsia="zh-CN"/>
        </w:rPr>
        <w:t>7.1.6</w:t>
      </w:r>
      <w:r>
        <w:rPr>
          <w:lang w:eastAsia="zh-CN"/>
        </w:rPr>
        <w:t>、</w:t>
      </w:r>
      <w:r>
        <w:rPr>
          <w:lang w:eastAsia="zh-CN"/>
        </w:rPr>
        <w:t>7.2.2</w:t>
      </w:r>
      <w:r>
        <w:rPr>
          <w:lang w:eastAsia="zh-CN"/>
        </w:rPr>
        <w:t>、</w:t>
      </w:r>
      <w:r>
        <w:rPr>
          <w:lang w:eastAsia="zh-CN"/>
        </w:rPr>
        <w:t>7.2.3</w:t>
      </w:r>
      <w:r>
        <w:rPr>
          <w:lang w:eastAsia="zh-CN"/>
        </w:rPr>
        <w:t>、</w:t>
      </w:r>
      <w:r>
        <w:rPr>
          <w:lang w:eastAsia="zh-CN"/>
        </w:rPr>
        <w:t>7.2.18</w:t>
      </w:r>
      <w:r>
        <w:rPr>
          <w:lang w:eastAsia="zh-CN"/>
        </w:rPr>
        <w:t>、</w:t>
      </w:r>
      <w:r>
        <w:rPr>
          <w:lang w:eastAsia="zh-CN"/>
        </w:rPr>
        <w:t>8.0.1</w:t>
      </w:r>
      <w:r>
        <w:rPr>
          <w:lang w:eastAsia="zh-CN"/>
        </w:rPr>
        <w:t>、</w:t>
      </w:r>
      <w:r>
        <w:rPr>
          <w:lang w:eastAsia="zh-CN"/>
        </w:rPr>
        <w:t>8.0.6</w:t>
      </w:r>
      <w:r>
        <w:rPr>
          <w:lang w:eastAsia="zh-CN"/>
        </w:rPr>
        <w:t>、</w:t>
      </w:r>
      <w:r>
        <w:rPr>
          <w:lang w:eastAsia="zh-CN"/>
        </w:rPr>
        <w:t>8.0.7</w:t>
      </w:r>
      <w:r>
        <w:rPr>
          <w:lang w:eastAsia="zh-CN"/>
        </w:rPr>
        <w:t>、</w:t>
      </w:r>
      <w:r>
        <w:rPr>
          <w:lang w:eastAsia="zh-CN"/>
        </w:rPr>
        <w:t>8.0.8</w:t>
      </w:r>
      <w:r>
        <w:rPr>
          <w:lang w:eastAsia="zh-CN"/>
        </w:rPr>
        <w:t>、</w:t>
      </w:r>
      <w:r>
        <w:rPr>
          <w:lang w:eastAsia="zh-CN"/>
        </w:rPr>
        <w:t>9.7.1</w:t>
      </w:r>
      <w:r>
        <w:rPr>
          <w:lang w:eastAsia="zh-CN"/>
        </w:rPr>
        <w:t>、</w:t>
      </w:r>
      <w:r>
        <w:rPr>
          <w:lang w:eastAsia="zh-CN"/>
        </w:rPr>
        <w:t>10.1.3</w:t>
      </w:r>
      <w:r>
        <w:rPr>
          <w:lang w:eastAsia="zh-CN"/>
        </w:rPr>
        <w:t>、</w:t>
      </w:r>
      <w:r>
        <w:rPr>
          <w:lang w:eastAsia="zh-CN"/>
        </w:rPr>
        <w:t>10.2.3</w:t>
      </w:r>
      <w:r>
        <w:rPr>
          <w:lang w:eastAsia="zh-CN"/>
        </w:rPr>
        <w:t>、</w:t>
      </w:r>
      <w:r>
        <w:rPr>
          <w:lang w:eastAsia="zh-CN"/>
        </w:rPr>
        <w:t>10.3.5</w:t>
      </w:r>
      <w:r>
        <w:rPr>
          <w:lang w:eastAsia="zh-CN"/>
        </w:rPr>
        <w:t>（</w:t>
      </w:r>
      <w:r>
        <w:rPr>
          <w:lang w:eastAsia="zh-CN"/>
        </w:rPr>
        <w:t>5</w:t>
      </w:r>
      <w:r>
        <w:rPr>
          <w:lang w:eastAsia="zh-CN"/>
        </w:rPr>
        <w:t>）条（款）。</w:t>
      </w:r>
    </w:p>
    <w:p w14:paraId="7D92C348" w14:textId="77777777" w:rsidR="00FD3ABC" w:rsidRDefault="00000000">
      <w:pPr>
        <w:rPr>
          <w:lang w:eastAsia="zh-CN"/>
        </w:rPr>
      </w:pPr>
      <w:r>
        <w:rPr>
          <w:lang w:eastAsia="zh-CN"/>
        </w:rPr>
        <w:t>本规范在住房和城乡建设部门户网站公开，并由住房和城乡建设部标准定额研究所组织中国计划出版社有限公司出版发行。</w:t>
      </w:r>
    </w:p>
    <w:p w14:paraId="025AA64F" w14:textId="77777777" w:rsidR="00FD3ABC" w:rsidRDefault="00000000">
      <w:pPr>
        <w:rPr>
          <w:lang w:eastAsia="zh-CN"/>
        </w:rPr>
      </w:pPr>
      <w:r>
        <w:rPr>
          <w:lang w:eastAsia="zh-CN"/>
        </w:rPr>
        <w:t>中华人民共和国住房和城乡建设部</w:t>
      </w:r>
    </w:p>
    <w:p w14:paraId="6AAACFA1" w14:textId="77777777" w:rsidR="00FD3ABC" w:rsidRDefault="00000000">
      <w:pPr>
        <w:rPr>
          <w:lang w:eastAsia="zh-CN"/>
        </w:rPr>
      </w:pPr>
      <w:r>
        <w:rPr>
          <w:lang w:eastAsia="zh-CN"/>
        </w:rPr>
        <w:t>2022</w:t>
      </w:r>
      <w:r>
        <w:rPr>
          <w:lang w:eastAsia="zh-CN"/>
        </w:rPr>
        <w:t>年</w:t>
      </w:r>
      <w:r>
        <w:rPr>
          <w:lang w:eastAsia="zh-CN"/>
        </w:rPr>
        <w:t>12</w:t>
      </w:r>
      <w:r>
        <w:rPr>
          <w:lang w:eastAsia="zh-CN"/>
        </w:rPr>
        <w:t>月</w:t>
      </w:r>
      <w:r>
        <w:rPr>
          <w:lang w:eastAsia="zh-CN"/>
        </w:rPr>
        <w:t>27</w:t>
      </w:r>
      <w:r>
        <w:rPr>
          <w:lang w:eastAsia="zh-CN"/>
        </w:rPr>
        <w:t>日</w:t>
      </w:r>
    </w:p>
    <w:p w14:paraId="35EC56C4" w14:textId="77777777" w:rsidR="00FD3ABC" w:rsidRDefault="00000000">
      <w:pPr>
        <w:rPr>
          <w:lang w:eastAsia="zh-CN"/>
        </w:rPr>
      </w:pPr>
      <w:r>
        <w:rPr>
          <w:lang w:eastAsia="zh-CN"/>
        </w:rPr>
        <w:t>前言</w:t>
      </w:r>
    </w:p>
    <w:p w14:paraId="46C970AC" w14:textId="77777777" w:rsidR="00FD3ABC" w:rsidRDefault="00000000">
      <w:pPr>
        <w:rPr>
          <w:lang w:eastAsia="zh-CN"/>
        </w:rPr>
      </w:pPr>
      <w:r>
        <w:rPr>
          <w:lang w:eastAsia="zh-CN"/>
        </w:rPr>
        <w:lastRenderedPageBreak/>
        <w:t>为适应国际技术法规与技术标准通行规则，</w:t>
      </w:r>
      <w:r>
        <w:rPr>
          <w:lang w:eastAsia="zh-CN"/>
        </w:rPr>
        <w:t>2016</w:t>
      </w:r>
      <w:r>
        <w:rPr>
          <w:lang w:eastAsia="zh-CN"/>
        </w:rPr>
        <w:t>年以来，住房和城乡建设部陆续印发《深化工程建设标准化工作改革的意见》等文件，提出政府制定强制性标准、社会团体制定自愿采用性标准的长远目标，明确了逐步用全文强制性工程建设规范取代现行标准中分散的强制性条文的改革任务，逐步形成由法律、行政法规、部门规章中的技术性规定与全文强制性工程建设规范构成的</w:t>
      </w:r>
      <w:r>
        <w:rPr>
          <w:lang w:eastAsia="zh-CN"/>
        </w:rPr>
        <w:t>“</w:t>
      </w:r>
      <w:r>
        <w:rPr>
          <w:lang w:eastAsia="zh-CN"/>
        </w:rPr>
        <w:t>技术法规</w:t>
      </w:r>
      <w:r>
        <w:rPr>
          <w:lang w:eastAsia="zh-CN"/>
        </w:rPr>
        <w:t>”</w:t>
      </w:r>
      <w:r>
        <w:rPr>
          <w:lang w:eastAsia="zh-CN"/>
        </w:rPr>
        <w:t>体系。</w:t>
      </w:r>
    </w:p>
    <w:p w14:paraId="38F45DA9" w14:textId="77777777" w:rsidR="00FD3ABC" w:rsidRDefault="00000000">
      <w:pPr>
        <w:rPr>
          <w:lang w:eastAsia="zh-CN"/>
        </w:rPr>
      </w:pPr>
      <w:r>
        <w:rPr>
          <w:lang w:eastAsia="zh-CN"/>
        </w:rPr>
        <w:t>关于规范种类。强制性工程建设规范体系覆盖工程建设领域各类建设工程项目，分为工程项目类规范（简称项目规范）和通用技术类规范（简称通用规范）两种类型。项目规范以工程建设项目整体为对象，以项目的规模、布局、功能、性能和关键技术措施等五大要素为主要内容。通用规范以实现工程建设项目功能性能要求的各专业通用技术为对象，以勘察、设计、施工、维修、养护等通用技术要求为主要内容。在全文强制性工程建设规范体系中，项目规范为主干，通用规范是对各类项目共性的、通用的专业性关键技术措施的规定。</w:t>
      </w:r>
    </w:p>
    <w:p w14:paraId="11B9FACF" w14:textId="77777777" w:rsidR="00FD3ABC" w:rsidRDefault="00000000">
      <w:pPr>
        <w:rPr>
          <w:lang w:eastAsia="zh-CN"/>
        </w:rPr>
      </w:pPr>
      <w:r>
        <w:rPr>
          <w:lang w:eastAsia="zh-CN"/>
        </w:rPr>
        <w:t>关于五大要素指标。强制性工程建设规范中各项要素是保障城乡基础设施建设体系化和效率提升的基本规定，是支撑城乡建设高质量发展的基本要求。项目的规模要求主要规定了建设工程项目应具备完整的生产或服务能力，应与经济社会发展水平相适应。项目的布局要求主要规定了产业布局、建设工程项目选址、总体设计、总平面布置以及与规模相协调的统筹性技术要求，应考虑供给能力合理分布，提高相关设施建设的整体水平。项目的功能要求主要规定项目构成和用途，明确项目的基本组成单元，是项目发挥预期作用的保障。项目的性能要求主要规定建设工程项目建设水平或技术水平的高低程度，体现建设工程项目的适用性，明确项目质量、安全、节能、环保、宜居环境和可持续发展等方面应达到的基本水平。关键技术措施是实现建设项目功能、性能要求的基本技术规定，是落实城乡建设安全、绿色、韧性、智慧、宜居、公平、有效率等发展目标的基本保障。</w:t>
      </w:r>
    </w:p>
    <w:p w14:paraId="26D78595" w14:textId="77777777" w:rsidR="00FD3ABC" w:rsidRDefault="00000000">
      <w:pPr>
        <w:rPr>
          <w:lang w:eastAsia="zh-CN"/>
        </w:rPr>
      </w:pPr>
      <w:r>
        <w:rPr>
          <w:lang w:eastAsia="zh-CN"/>
        </w:rPr>
        <w:t>关于规范实施。强制性工程建设规范具有强制约束力，是保障人民生命财产安全、人身健康、工程安全、生态环境安全、公众权益和公众利益，以及促进能源资源节约利用、满足经济社会管理等方面的控制性底线要求，在工程建设项目的勘察、设计、施工、验收、维修、养护、拆除等建设活动全过程中必须严格执行，其中，对于既有建筑改造项目（指不改变现有使用功能），当条件不具备、执行现行规范确有困难时，应不低于原建造时的标准。与强制性工程建设规范配套的推荐性工程建设标准是经过实践检验的、保障达到强制性规范要求的成熟技术措施，一般情况下也应当执行。在满足强制性工程建设规范规定的项目功能、性能要求和关键技术措施的前提下，可合理选用相关团体标准、企业标准，使项目功能、性能更加优化或达到更高水平。推荐性工程建设标准、团体标准、企业标准要与强制性工程建设规范协调配套，各项技术要求不得低于强制性工程建设规范的相关技术水平。</w:t>
      </w:r>
    </w:p>
    <w:p w14:paraId="352C6951" w14:textId="77777777" w:rsidR="00FD3ABC" w:rsidRDefault="00000000">
      <w:pPr>
        <w:rPr>
          <w:lang w:eastAsia="zh-CN"/>
        </w:rPr>
      </w:pPr>
      <w:r>
        <w:rPr>
          <w:lang w:eastAsia="zh-CN"/>
        </w:rPr>
        <w:t>强制性工程建设规范实施后，现行相关工程建设国家标准、行业标准中的强制性条文同时废止。现行工程建设地方标准中的强制性条文应及时修订，且不得低于强制性工程建设规范的规定。现行工程建设标准（包括强制性标准和推荐性标准）中有关规定与强制性工程建设规范的规定不一致的，以强制性工程建设规范的规定为准。</w:t>
      </w:r>
    </w:p>
    <w:p w14:paraId="03D10725" w14:textId="77777777" w:rsidR="00FD3ABC" w:rsidRDefault="00000000">
      <w:pPr>
        <w:rPr>
          <w:lang w:eastAsia="zh-CN"/>
        </w:rPr>
      </w:pPr>
      <w:r>
        <w:rPr>
          <w:lang w:eastAsia="zh-CN"/>
        </w:rPr>
        <w:lastRenderedPageBreak/>
        <w:br w:type="page"/>
      </w:r>
    </w:p>
    <w:p w14:paraId="050BCB32" w14:textId="77777777" w:rsidR="00FD3ABC" w:rsidRDefault="00000000">
      <w:pPr>
        <w:rPr>
          <w:lang w:eastAsia="zh-CN"/>
        </w:rPr>
      </w:pPr>
      <w:r>
        <w:rPr>
          <w:lang w:eastAsia="zh-CN"/>
        </w:rPr>
        <w:lastRenderedPageBreak/>
        <w:t>1  </w:t>
      </w:r>
      <w:r>
        <w:rPr>
          <w:lang w:eastAsia="zh-CN"/>
        </w:rPr>
        <w:t>总则</w:t>
      </w:r>
    </w:p>
    <w:p w14:paraId="307EEBD8" w14:textId="77777777" w:rsidR="00FD3ABC" w:rsidRDefault="00000000">
      <w:pPr>
        <w:rPr>
          <w:lang w:eastAsia="zh-CN"/>
        </w:rPr>
      </w:pPr>
      <w:r>
        <w:rPr>
          <w:lang w:eastAsia="zh-CN"/>
        </w:rPr>
        <w:t>1.0.1  </w:t>
      </w:r>
      <w:r>
        <w:rPr>
          <w:lang w:eastAsia="zh-CN"/>
        </w:rPr>
        <w:t>为预防建筑火灾、减少火灾危害，保障人身和财产安全，使建筑防火要求安全适用、技术先进、经济合理，依据有关法律、法规，制定本规范。</w:t>
      </w:r>
    </w:p>
    <w:p w14:paraId="102A9D88" w14:textId="77777777" w:rsidR="00FD3ABC" w:rsidRDefault="00000000">
      <w:pPr>
        <w:rPr>
          <w:lang w:eastAsia="zh-CN"/>
        </w:rPr>
      </w:pPr>
      <w:r>
        <w:rPr>
          <w:lang w:eastAsia="zh-CN"/>
        </w:rPr>
        <w:t>1.0.2  </w:t>
      </w:r>
      <w:r>
        <w:rPr>
          <w:lang w:eastAsia="zh-CN"/>
        </w:rPr>
        <w:t>除生产和储存民用爆炸物品的建筑外，新建、改建和扩建建筑在规划、设计、施工、使用和维护中的防火，以及既有建筑改造、使用和维护中的防火，必须执行本规范。</w:t>
      </w:r>
    </w:p>
    <w:p w14:paraId="4DEA18A3" w14:textId="77777777" w:rsidR="00FD3ABC" w:rsidRDefault="00000000">
      <w:pPr>
        <w:rPr>
          <w:lang w:eastAsia="zh-CN"/>
        </w:rPr>
      </w:pPr>
      <w:r>
        <w:rPr>
          <w:lang w:eastAsia="zh-CN"/>
        </w:rPr>
        <w:t>1.0.3  </w:t>
      </w:r>
      <w:r>
        <w:rPr>
          <w:lang w:eastAsia="zh-CN"/>
        </w:rPr>
        <w:t>生产和储存易燃易爆物品的厂房、仓库等，应位于城镇规划区的边缘或相对独立的安全地带。</w:t>
      </w:r>
    </w:p>
    <w:p w14:paraId="28C001D4" w14:textId="77777777" w:rsidR="00FD3ABC" w:rsidRDefault="00000000">
      <w:pPr>
        <w:rPr>
          <w:lang w:eastAsia="zh-CN"/>
        </w:rPr>
      </w:pPr>
      <w:r>
        <w:rPr>
          <w:lang w:eastAsia="zh-CN"/>
        </w:rPr>
        <w:t>1.0.4  </w:t>
      </w:r>
      <w:r>
        <w:rPr>
          <w:lang w:eastAsia="zh-CN"/>
        </w:rPr>
        <w:t>城镇耐火等级低的既有建筑密集区，应采取防火分隔措施、设置消防车通道、完善消防水源和市政消防给水与市政消火栓系统。</w:t>
      </w:r>
    </w:p>
    <w:p w14:paraId="6912E8F8" w14:textId="77777777" w:rsidR="00FD3ABC" w:rsidRDefault="00000000">
      <w:pPr>
        <w:rPr>
          <w:lang w:eastAsia="zh-CN"/>
        </w:rPr>
      </w:pPr>
      <w:r>
        <w:rPr>
          <w:lang w:eastAsia="zh-CN"/>
        </w:rPr>
        <w:t>1.0.5  </w:t>
      </w:r>
      <w:r>
        <w:rPr>
          <w:lang w:eastAsia="zh-CN"/>
        </w:rPr>
        <w:t>既有建筑改造应根据建筑的现状和改造后的建筑规模、火灾危险性和使用用途等因素确定相应的防火技术要求，并达到本规范规定的目标、功能和性能要求。城镇建成区内影响消防安全的既有厂房、仓库等应迁移或改造。</w:t>
      </w:r>
    </w:p>
    <w:p w14:paraId="158072D3" w14:textId="77777777" w:rsidR="00FD3ABC" w:rsidRDefault="00000000">
      <w:pPr>
        <w:rPr>
          <w:lang w:eastAsia="zh-CN"/>
        </w:rPr>
      </w:pPr>
      <w:r>
        <w:rPr>
          <w:lang w:eastAsia="zh-CN"/>
        </w:rPr>
        <w:t>1.0.6  </w:t>
      </w:r>
      <w:r>
        <w:rPr>
          <w:lang w:eastAsia="zh-CN"/>
        </w:rPr>
        <w:t>在城市建成区内不应建设压缩天然气加气母站，一级汽车加油站、加气站、加油加气合建站。</w:t>
      </w:r>
    </w:p>
    <w:p w14:paraId="7BC1BE5F" w14:textId="77777777" w:rsidR="00FD3ABC" w:rsidRDefault="00000000">
      <w:pPr>
        <w:rPr>
          <w:lang w:eastAsia="zh-CN"/>
        </w:rPr>
      </w:pPr>
      <w:r>
        <w:rPr>
          <w:lang w:eastAsia="zh-CN"/>
        </w:rPr>
        <w:t>1.0.7  </w:t>
      </w:r>
      <w:r>
        <w:rPr>
          <w:lang w:eastAsia="zh-CN"/>
        </w:rPr>
        <w:t>城市消防站应位于易燃易爆危险品场所或设施全年最小频率风向的下风侧，其用地边界距离加油站、加气站、加油加气合建站不应小于</w:t>
      </w:r>
      <w:r>
        <w:rPr>
          <w:lang w:eastAsia="zh-CN"/>
        </w:rPr>
        <w:t>50m</w:t>
      </w:r>
      <w:r>
        <w:rPr>
          <w:lang w:eastAsia="zh-CN"/>
        </w:rPr>
        <w:t>，距离甲、乙类厂房和易燃易爆危险品储存场所不应小于</w:t>
      </w:r>
      <w:r>
        <w:rPr>
          <w:lang w:eastAsia="zh-CN"/>
        </w:rPr>
        <w:t>200m</w:t>
      </w:r>
      <w:r>
        <w:rPr>
          <w:lang w:eastAsia="zh-CN"/>
        </w:rPr>
        <w:t>。城市消防站执勤车辆的主出入口，距离人员密集的大型公共建筑的主要疏散出口不应小于</w:t>
      </w:r>
      <w:r>
        <w:rPr>
          <w:lang w:eastAsia="zh-CN"/>
        </w:rPr>
        <w:t>50m</w:t>
      </w:r>
      <w:r>
        <w:rPr>
          <w:lang w:eastAsia="zh-CN"/>
        </w:rPr>
        <w:t>。</w:t>
      </w:r>
    </w:p>
    <w:p w14:paraId="52B14BC8" w14:textId="77777777" w:rsidR="00FD3ABC" w:rsidRDefault="00000000">
      <w:pPr>
        <w:rPr>
          <w:lang w:eastAsia="zh-CN"/>
        </w:rPr>
      </w:pPr>
      <w:r>
        <w:rPr>
          <w:lang w:eastAsia="zh-CN"/>
        </w:rPr>
        <w:t>1.0.8  </w:t>
      </w:r>
      <w:r>
        <w:rPr>
          <w:lang w:eastAsia="zh-CN"/>
        </w:rPr>
        <w:t>工程建设所采用的技术方法和措施是否符合本规范要求，由相关责任主体判定。其中，创新性的技术方法和措施应进行论证并符合本规范中有关性能的要求。</w:t>
      </w:r>
    </w:p>
    <w:p w14:paraId="76B50880" w14:textId="77777777" w:rsidR="00FD3ABC" w:rsidRDefault="00000000">
      <w:pPr>
        <w:rPr>
          <w:lang w:eastAsia="zh-CN"/>
        </w:rPr>
      </w:pPr>
      <w:r>
        <w:rPr>
          <w:lang w:eastAsia="zh-CN"/>
        </w:rPr>
        <w:t>1.0.9  </w:t>
      </w:r>
      <w:r>
        <w:rPr>
          <w:lang w:eastAsia="zh-CN"/>
        </w:rPr>
        <w:t>违反本规范规定，依照有关法律法规的规定予以处罚。</w:t>
      </w:r>
    </w:p>
    <w:p w14:paraId="1A141655" w14:textId="77777777" w:rsidR="00FD3ABC" w:rsidRDefault="00000000">
      <w:pPr>
        <w:rPr>
          <w:lang w:eastAsia="zh-CN"/>
        </w:rPr>
      </w:pPr>
      <w:r>
        <w:rPr>
          <w:lang w:eastAsia="zh-CN"/>
        </w:rPr>
        <w:br w:type="page"/>
      </w:r>
    </w:p>
    <w:p w14:paraId="0FA969DD" w14:textId="77777777" w:rsidR="00FD3ABC" w:rsidRDefault="00000000">
      <w:pPr>
        <w:rPr>
          <w:lang w:eastAsia="zh-CN"/>
        </w:rPr>
      </w:pPr>
      <w:r>
        <w:rPr>
          <w:lang w:eastAsia="zh-CN"/>
        </w:rPr>
        <w:lastRenderedPageBreak/>
        <w:t>2  </w:t>
      </w:r>
      <w:r>
        <w:rPr>
          <w:lang w:eastAsia="zh-CN"/>
        </w:rPr>
        <w:t>基本规定</w:t>
      </w:r>
    </w:p>
    <w:p w14:paraId="714EF27D" w14:textId="77777777" w:rsidR="00FD3ABC" w:rsidRDefault="00000000">
      <w:pPr>
        <w:rPr>
          <w:lang w:eastAsia="zh-CN"/>
        </w:rPr>
      </w:pPr>
      <w:r>
        <w:rPr>
          <w:lang w:eastAsia="zh-CN"/>
        </w:rPr>
        <w:t>2.1  </w:t>
      </w:r>
      <w:r>
        <w:rPr>
          <w:lang w:eastAsia="zh-CN"/>
        </w:rPr>
        <w:t>目标与功能</w:t>
      </w:r>
    </w:p>
    <w:p w14:paraId="7CB98FE1" w14:textId="77777777" w:rsidR="00FD3ABC" w:rsidRDefault="00000000">
      <w:pPr>
        <w:rPr>
          <w:lang w:eastAsia="zh-CN"/>
        </w:rPr>
      </w:pPr>
      <w:r>
        <w:rPr>
          <w:lang w:eastAsia="zh-CN"/>
        </w:rPr>
        <w:t>2.1.1  </w:t>
      </w:r>
      <w:r>
        <w:rPr>
          <w:lang w:eastAsia="zh-CN"/>
        </w:rPr>
        <w:t>建筑的防火性能和设防标准应与建筑的高度（埋深）、层数、规模、类别、使用性质、功能用途、火灾危险性等相适应。</w:t>
      </w:r>
    </w:p>
    <w:p w14:paraId="75D1AF49" w14:textId="77777777" w:rsidR="00FD3ABC" w:rsidRDefault="00000000">
      <w:pPr>
        <w:rPr>
          <w:lang w:eastAsia="zh-CN"/>
        </w:rPr>
      </w:pPr>
      <w:r>
        <w:rPr>
          <w:lang w:eastAsia="zh-CN"/>
        </w:rPr>
        <w:t>2.1.2  </w:t>
      </w:r>
      <w:r>
        <w:rPr>
          <w:lang w:eastAsia="zh-CN"/>
        </w:rPr>
        <w:t>建筑防火应达到下列目标要求：</w:t>
      </w:r>
    </w:p>
    <w:p w14:paraId="083E69CD" w14:textId="77777777" w:rsidR="00FD3ABC" w:rsidRDefault="00000000">
      <w:pPr>
        <w:rPr>
          <w:lang w:eastAsia="zh-CN"/>
        </w:rPr>
      </w:pPr>
      <w:r>
        <w:rPr>
          <w:lang w:eastAsia="zh-CN"/>
        </w:rPr>
        <w:t>1  </w:t>
      </w:r>
      <w:r>
        <w:rPr>
          <w:lang w:eastAsia="zh-CN"/>
        </w:rPr>
        <w:t>保障人身和财产安全及人身健康；</w:t>
      </w:r>
    </w:p>
    <w:p w14:paraId="5D6D8EB3" w14:textId="77777777" w:rsidR="00FD3ABC" w:rsidRDefault="00000000">
      <w:pPr>
        <w:rPr>
          <w:lang w:eastAsia="zh-CN"/>
        </w:rPr>
      </w:pPr>
      <w:r>
        <w:rPr>
          <w:lang w:eastAsia="zh-CN"/>
        </w:rPr>
        <w:t>2  </w:t>
      </w:r>
      <w:r>
        <w:rPr>
          <w:lang w:eastAsia="zh-CN"/>
        </w:rPr>
        <w:t>保障重要使用功能，保障生产、经营或重要设施运行的连续性；</w:t>
      </w:r>
    </w:p>
    <w:p w14:paraId="4F084FD4" w14:textId="77777777" w:rsidR="00FD3ABC" w:rsidRDefault="00000000">
      <w:pPr>
        <w:rPr>
          <w:lang w:eastAsia="zh-CN"/>
        </w:rPr>
      </w:pPr>
      <w:r>
        <w:rPr>
          <w:lang w:eastAsia="zh-CN"/>
        </w:rPr>
        <w:t>3  </w:t>
      </w:r>
      <w:r>
        <w:rPr>
          <w:lang w:eastAsia="zh-CN"/>
        </w:rPr>
        <w:t>保护公共利益；</w:t>
      </w:r>
    </w:p>
    <w:p w14:paraId="0CEB59F3" w14:textId="77777777" w:rsidR="00FD3ABC" w:rsidRDefault="00000000">
      <w:pPr>
        <w:rPr>
          <w:lang w:eastAsia="zh-CN"/>
        </w:rPr>
      </w:pPr>
      <w:r>
        <w:rPr>
          <w:lang w:eastAsia="zh-CN"/>
        </w:rPr>
        <w:t>4  </w:t>
      </w:r>
      <w:r>
        <w:rPr>
          <w:lang w:eastAsia="zh-CN"/>
        </w:rPr>
        <w:t>保护环境、节约资源。</w:t>
      </w:r>
    </w:p>
    <w:p w14:paraId="3BE68244" w14:textId="77777777" w:rsidR="00FD3ABC" w:rsidRDefault="00000000">
      <w:pPr>
        <w:rPr>
          <w:lang w:eastAsia="zh-CN"/>
        </w:rPr>
      </w:pPr>
      <w:r>
        <w:rPr>
          <w:lang w:eastAsia="zh-CN"/>
        </w:rPr>
        <w:t>2.1.3  </w:t>
      </w:r>
      <w:r>
        <w:rPr>
          <w:lang w:eastAsia="zh-CN"/>
        </w:rPr>
        <w:t>建筑防火应符合下列功能要求：</w:t>
      </w:r>
    </w:p>
    <w:p w14:paraId="15202D05" w14:textId="77777777" w:rsidR="00FD3ABC" w:rsidRDefault="00000000">
      <w:pPr>
        <w:rPr>
          <w:lang w:eastAsia="zh-CN"/>
        </w:rPr>
      </w:pPr>
      <w:r>
        <w:rPr>
          <w:lang w:eastAsia="zh-CN"/>
        </w:rPr>
        <w:t>1  </w:t>
      </w:r>
      <w:r>
        <w:rPr>
          <w:lang w:eastAsia="zh-CN"/>
        </w:rPr>
        <w:t>建筑的承重结构应保证其在受到火或高温作用后，在设计耐火时间内仍能正常发挥承载功能；</w:t>
      </w:r>
    </w:p>
    <w:p w14:paraId="0E6BC2C8" w14:textId="77777777" w:rsidR="00FD3ABC" w:rsidRDefault="00000000">
      <w:pPr>
        <w:rPr>
          <w:lang w:eastAsia="zh-CN"/>
        </w:rPr>
      </w:pPr>
      <w:r>
        <w:rPr>
          <w:lang w:eastAsia="zh-CN"/>
        </w:rPr>
        <w:t>2  </w:t>
      </w:r>
      <w:r>
        <w:rPr>
          <w:lang w:eastAsia="zh-CN"/>
        </w:rPr>
        <w:t>建筑应设置满足在建筑发生火灾时人员安全疏散或避难需要的设施；</w:t>
      </w:r>
    </w:p>
    <w:p w14:paraId="571C1B57" w14:textId="77777777" w:rsidR="00FD3ABC" w:rsidRDefault="00000000">
      <w:pPr>
        <w:rPr>
          <w:lang w:eastAsia="zh-CN"/>
        </w:rPr>
      </w:pPr>
      <w:r>
        <w:rPr>
          <w:lang w:eastAsia="zh-CN"/>
        </w:rPr>
        <w:t>3  </w:t>
      </w:r>
      <w:r>
        <w:rPr>
          <w:lang w:eastAsia="zh-CN"/>
        </w:rPr>
        <w:t>建筑内部和外部的防火分隔应能在设定时间内阻止火灾蔓延至相邻建筑或建筑内的其他防火分隔区域；</w:t>
      </w:r>
    </w:p>
    <w:p w14:paraId="6C51CAA5" w14:textId="77777777" w:rsidR="00FD3ABC" w:rsidRDefault="00000000">
      <w:pPr>
        <w:rPr>
          <w:lang w:eastAsia="zh-CN"/>
        </w:rPr>
      </w:pPr>
      <w:r>
        <w:rPr>
          <w:lang w:eastAsia="zh-CN"/>
        </w:rPr>
        <w:t>4  </w:t>
      </w:r>
      <w:r>
        <w:rPr>
          <w:lang w:eastAsia="zh-CN"/>
        </w:rPr>
        <w:t>建筑的总平面布局及与相邻建筑的间距应满足消防救援的要求。</w:t>
      </w:r>
    </w:p>
    <w:p w14:paraId="18D80751" w14:textId="77777777" w:rsidR="00FD3ABC" w:rsidRDefault="00000000">
      <w:pPr>
        <w:rPr>
          <w:lang w:eastAsia="zh-CN"/>
        </w:rPr>
      </w:pPr>
      <w:r>
        <w:rPr>
          <w:lang w:eastAsia="zh-CN"/>
        </w:rPr>
        <w:t>2.1.4  </w:t>
      </w:r>
      <w:r>
        <w:rPr>
          <w:lang w:eastAsia="zh-CN"/>
        </w:rPr>
        <w:t>在赛事、博览、避险、救灾及灾区生活过渡期间建设的临时建筑或设施，其规划、设计、施工和使用应符合消防安全要求。灾区过渡安置</w:t>
      </w:r>
      <w:proofErr w:type="gramStart"/>
      <w:r>
        <w:rPr>
          <w:lang w:eastAsia="zh-CN"/>
        </w:rPr>
        <w:t>房集中</w:t>
      </w:r>
      <w:proofErr w:type="gramEnd"/>
      <w:r>
        <w:rPr>
          <w:lang w:eastAsia="zh-CN"/>
        </w:rPr>
        <w:t>布置区域应按照不同功能区域分别单独划分防火分隔区域。每个防火分隔区域的占地面积不应大于</w:t>
      </w:r>
      <w:r>
        <w:rPr>
          <w:lang w:eastAsia="zh-CN"/>
        </w:rPr>
        <w:t>2500m2</w:t>
      </w:r>
      <w:r>
        <w:rPr>
          <w:lang w:eastAsia="zh-CN"/>
        </w:rPr>
        <w:t>，且周围应设置可</w:t>
      </w:r>
      <w:proofErr w:type="gramStart"/>
      <w:r>
        <w:rPr>
          <w:lang w:eastAsia="zh-CN"/>
        </w:rPr>
        <w:t>供消</w:t>
      </w:r>
      <w:proofErr w:type="gramEnd"/>
      <w:r>
        <w:rPr>
          <w:lang w:eastAsia="zh-CN"/>
        </w:rPr>
        <w:t>防车通行的道路。</w:t>
      </w:r>
    </w:p>
    <w:p w14:paraId="329D6D24" w14:textId="77777777" w:rsidR="00FD3ABC" w:rsidRDefault="00000000">
      <w:pPr>
        <w:rPr>
          <w:lang w:eastAsia="zh-CN"/>
        </w:rPr>
      </w:pPr>
      <w:r>
        <w:rPr>
          <w:lang w:eastAsia="zh-CN"/>
        </w:rPr>
        <w:t>2.1.5  </w:t>
      </w:r>
      <w:r>
        <w:rPr>
          <w:lang w:eastAsia="zh-CN"/>
        </w:rPr>
        <w:t>厂房内的生产工艺布置和生产过程控制，工艺装置、设备与仪器仪表、材料等的设计和设置，应根据生产部位的火灾危险性采取相应的防火、防爆措施。</w:t>
      </w:r>
    </w:p>
    <w:p w14:paraId="5C70D931" w14:textId="77777777" w:rsidR="00FD3ABC" w:rsidRDefault="00000000">
      <w:pPr>
        <w:rPr>
          <w:lang w:eastAsia="zh-CN"/>
        </w:rPr>
      </w:pPr>
      <w:r>
        <w:rPr>
          <w:lang w:eastAsia="zh-CN"/>
        </w:rPr>
        <w:t>2.1.6  </w:t>
      </w:r>
      <w:r>
        <w:rPr>
          <w:lang w:eastAsia="zh-CN"/>
        </w:rPr>
        <w:t>交通隧道的防火要求应根据其建设位置、封闭段的长度、交通流量、通行车辆的类型、环境条件及附近消防站设置情况等因素综合确定。</w:t>
      </w:r>
    </w:p>
    <w:p w14:paraId="704901D7" w14:textId="77777777" w:rsidR="00FD3ABC" w:rsidRDefault="00000000">
      <w:pPr>
        <w:rPr>
          <w:lang w:eastAsia="zh-CN"/>
        </w:rPr>
      </w:pPr>
      <w:r>
        <w:rPr>
          <w:lang w:eastAsia="zh-CN"/>
        </w:rPr>
        <w:t>2.1.7  </w:t>
      </w:r>
      <w:r>
        <w:rPr>
          <w:lang w:eastAsia="zh-CN"/>
        </w:rPr>
        <w:t>建筑中有可燃气体、</w:t>
      </w:r>
      <w:proofErr w:type="gramStart"/>
      <w:r>
        <w:rPr>
          <w:lang w:eastAsia="zh-CN"/>
        </w:rPr>
        <w:t>蒸气</w:t>
      </w:r>
      <w:proofErr w:type="gramEnd"/>
      <w:r>
        <w:rPr>
          <w:lang w:eastAsia="zh-CN"/>
        </w:rPr>
        <w:t>、粉尘、纤维爆炸危险性的场所或部位，应采取防止形成爆炸条件的措施；当采用泄压、减压、结构抗爆或防爆措施时，应保证建筑的主要承重结构在燃烧爆炸产生的压强作用下仍能发挥其承载功能。</w:t>
      </w:r>
    </w:p>
    <w:p w14:paraId="3BD89B87" w14:textId="77777777" w:rsidR="00FD3ABC" w:rsidRDefault="00000000">
      <w:pPr>
        <w:rPr>
          <w:lang w:eastAsia="zh-CN"/>
        </w:rPr>
      </w:pPr>
      <w:r>
        <w:rPr>
          <w:lang w:eastAsia="zh-CN"/>
        </w:rPr>
        <w:t>2.1.8  </w:t>
      </w:r>
      <w:r>
        <w:rPr>
          <w:lang w:eastAsia="zh-CN"/>
        </w:rPr>
        <w:t>在有可燃气体、</w:t>
      </w:r>
      <w:proofErr w:type="gramStart"/>
      <w:r>
        <w:rPr>
          <w:lang w:eastAsia="zh-CN"/>
        </w:rPr>
        <w:t>蒸气</w:t>
      </w:r>
      <w:proofErr w:type="gramEnd"/>
      <w:r>
        <w:rPr>
          <w:lang w:eastAsia="zh-CN"/>
        </w:rPr>
        <w:t>、粉尘、纤维爆炸危险性的环境内，可能产生静电的设备和管道均应具有防止发生静电或静电积累的性能。</w:t>
      </w:r>
    </w:p>
    <w:p w14:paraId="7FD35EC9" w14:textId="77777777" w:rsidR="00FD3ABC" w:rsidRDefault="00000000">
      <w:pPr>
        <w:rPr>
          <w:lang w:eastAsia="zh-CN"/>
        </w:rPr>
      </w:pPr>
      <w:r>
        <w:rPr>
          <w:lang w:eastAsia="zh-CN"/>
        </w:rPr>
        <w:lastRenderedPageBreak/>
        <w:t>2.1.9  </w:t>
      </w:r>
      <w:r>
        <w:rPr>
          <w:lang w:eastAsia="zh-CN"/>
        </w:rPr>
        <w:t>建筑中散发较空气轻的可燃气体、</w:t>
      </w:r>
      <w:proofErr w:type="gramStart"/>
      <w:r>
        <w:rPr>
          <w:lang w:eastAsia="zh-CN"/>
        </w:rPr>
        <w:t>蒸气</w:t>
      </w:r>
      <w:proofErr w:type="gramEnd"/>
      <w:r>
        <w:rPr>
          <w:lang w:eastAsia="zh-CN"/>
        </w:rPr>
        <w:t>的场所或部位，应采取防止可燃气体、</w:t>
      </w:r>
      <w:proofErr w:type="gramStart"/>
      <w:r>
        <w:rPr>
          <w:lang w:eastAsia="zh-CN"/>
        </w:rPr>
        <w:t>蒸气</w:t>
      </w:r>
      <w:proofErr w:type="gramEnd"/>
      <w:r>
        <w:rPr>
          <w:lang w:eastAsia="zh-CN"/>
        </w:rPr>
        <w:t>在室内积聚的措施；散发较空气重的可燃气体、</w:t>
      </w:r>
      <w:proofErr w:type="gramStart"/>
      <w:r>
        <w:rPr>
          <w:lang w:eastAsia="zh-CN"/>
        </w:rPr>
        <w:t>蒸气</w:t>
      </w:r>
      <w:proofErr w:type="gramEnd"/>
      <w:r>
        <w:rPr>
          <w:lang w:eastAsia="zh-CN"/>
        </w:rPr>
        <w:t>或有粉尘、纤维爆炸危险性的场所或部位，应符合下列规定：</w:t>
      </w:r>
    </w:p>
    <w:p w14:paraId="6AE82F91" w14:textId="77777777" w:rsidR="00FD3ABC" w:rsidRDefault="00000000">
      <w:pPr>
        <w:rPr>
          <w:lang w:eastAsia="zh-CN"/>
        </w:rPr>
      </w:pPr>
      <w:r>
        <w:rPr>
          <w:lang w:eastAsia="zh-CN"/>
        </w:rPr>
        <w:t>1  </w:t>
      </w:r>
      <w:r>
        <w:rPr>
          <w:lang w:eastAsia="zh-CN"/>
        </w:rPr>
        <w:t>楼地面应具有不发火花的性能，使用绝缘材料铺设的整体楼地面面层应具有防止发生静电的性能；</w:t>
      </w:r>
    </w:p>
    <w:p w14:paraId="6875B2E7" w14:textId="77777777" w:rsidR="00FD3ABC" w:rsidRDefault="00000000">
      <w:pPr>
        <w:rPr>
          <w:lang w:eastAsia="zh-CN"/>
        </w:rPr>
      </w:pPr>
      <w:r>
        <w:rPr>
          <w:lang w:eastAsia="zh-CN"/>
        </w:rPr>
        <w:t>2  </w:t>
      </w:r>
      <w:r>
        <w:rPr>
          <w:lang w:eastAsia="zh-CN"/>
        </w:rPr>
        <w:t>散发可燃粉尘、纤维场所的内表面应平整、光滑，易于清扫；</w:t>
      </w:r>
    </w:p>
    <w:p w14:paraId="065D310C" w14:textId="77777777" w:rsidR="00FD3ABC" w:rsidRDefault="00000000">
      <w:pPr>
        <w:rPr>
          <w:lang w:eastAsia="zh-CN"/>
        </w:rPr>
      </w:pPr>
      <w:r>
        <w:rPr>
          <w:lang w:eastAsia="zh-CN"/>
        </w:rPr>
        <w:t>3  </w:t>
      </w:r>
      <w:r>
        <w:rPr>
          <w:lang w:eastAsia="zh-CN"/>
        </w:rPr>
        <w:t>场所内设置地沟时，应采取措施防止可燃气体、</w:t>
      </w:r>
      <w:proofErr w:type="gramStart"/>
      <w:r>
        <w:rPr>
          <w:lang w:eastAsia="zh-CN"/>
        </w:rPr>
        <w:t>蒸气</w:t>
      </w:r>
      <w:proofErr w:type="gramEnd"/>
      <w:r>
        <w:rPr>
          <w:lang w:eastAsia="zh-CN"/>
        </w:rPr>
        <w:t>、粉尘、纤维在地沟内积聚，并防止火灾通过地沟与相邻场所的连通处蔓延。</w:t>
      </w:r>
    </w:p>
    <w:p w14:paraId="402F46C4" w14:textId="77777777" w:rsidR="00FD3ABC" w:rsidRDefault="00000000">
      <w:pPr>
        <w:rPr>
          <w:lang w:eastAsia="zh-CN"/>
        </w:rPr>
      </w:pPr>
      <w:r>
        <w:rPr>
          <w:lang w:eastAsia="zh-CN"/>
        </w:rPr>
        <w:br w:type="page"/>
      </w:r>
    </w:p>
    <w:p w14:paraId="70BAA9E3" w14:textId="77777777" w:rsidR="00FD3ABC" w:rsidRDefault="00000000">
      <w:pPr>
        <w:rPr>
          <w:lang w:eastAsia="zh-CN"/>
        </w:rPr>
      </w:pPr>
      <w:r>
        <w:rPr>
          <w:lang w:eastAsia="zh-CN"/>
        </w:rPr>
        <w:lastRenderedPageBreak/>
        <w:br w:type="page"/>
      </w:r>
    </w:p>
    <w:p w14:paraId="44145DC1" w14:textId="77777777" w:rsidR="00FD3ABC" w:rsidRDefault="00000000">
      <w:pPr>
        <w:rPr>
          <w:lang w:eastAsia="zh-CN"/>
        </w:rPr>
      </w:pPr>
      <w:r>
        <w:rPr>
          <w:lang w:eastAsia="zh-CN"/>
        </w:rPr>
        <w:lastRenderedPageBreak/>
        <w:t>2.2  </w:t>
      </w:r>
      <w:r>
        <w:rPr>
          <w:lang w:eastAsia="zh-CN"/>
        </w:rPr>
        <w:t>消防救援设施</w:t>
      </w:r>
    </w:p>
    <w:p w14:paraId="5C5D8B5B" w14:textId="77777777" w:rsidR="00FD3ABC" w:rsidRDefault="00000000">
      <w:pPr>
        <w:rPr>
          <w:lang w:eastAsia="zh-CN"/>
        </w:rPr>
      </w:pPr>
      <w:r>
        <w:rPr>
          <w:lang w:eastAsia="zh-CN"/>
        </w:rPr>
        <w:t>2.2.1  </w:t>
      </w:r>
      <w:r>
        <w:rPr>
          <w:lang w:eastAsia="zh-CN"/>
        </w:rPr>
        <w:t>建筑的消防救援设施应与建筑的高度（埋深）、进深、规模等相适应，并应满足消防救援的要求。</w:t>
      </w:r>
    </w:p>
    <w:p w14:paraId="0BB7FE86" w14:textId="77777777" w:rsidR="00FD3ABC" w:rsidRDefault="00000000">
      <w:pPr>
        <w:rPr>
          <w:lang w:eastAsia="zh-CN"/>
        </w:rPr>
      </w:pPr>
      <w:r>
        <w:rPr>
          <w:lang w:eastAsia="zh-CN"/>
        </w:rPr>
        <w:t>2.2.2  </w:t>
      </w:r>
      <w:r>
        <w:rPr>
          <w:lang w:eastAsia="zh-CN"/>
        </w:rPr>
        <w:t>在建筑与消防车登高操作场地相对应的范围内，应设置直通室外的楼梯或直通楼梯间的入口。</w:t>
      </w:r>
    </w:p>
    <w:p w14:paraId="2CAC13B4" w14:textId="77777777" w:rsidR="00FD3ABC" w:rsidRDefault="00000000">
      <w:pPr>
        <w:rPr>
          <w:lang w:eastAsia="zh-CN"/>
        </w:rPr>
      </w:pPr>
      <w:r>
        <w:rPr>
          <w:lang w:eastAsia="zh-CN"/>
        </w:rPr>
        <w:t>2.2.3  </w:t>
      </w:r>
      <w:r>
        <w:rPr>
          <w:lang w:eastAsia="zh-CN"/>
        </w:rPr>
        <w:t>除有特殊要求的建筑和甲类厂房可不设置消防救援口外，在建筑的外墙上应设置便于消防救援人员出入的消防救援口，并应符合下列规定：</w:t>
      </w:r>
    </w:p>
    <w:p w14:paraId="607C9CA2" w14:textId="77777777" w:rsidR="00FD3ABC" w:rsidRDefault="00000000">
      <w:pPr>
        <w:rPr>
          <w:lang w:eastAsia="zh-CN"/>
        </w:rPr>
      </w:pPr>
      <w:r>
        <w:rPr>
          <w:lang w:eastAsia="zh-CN"/>
        </w:rPr>
        <w:t>1  </w:t>
      </w:r>
      <w:r>
        <w:rPr>
          <w:lang w:eastAsia="zh-CN"/>
        </w:rPr>
        <w:t>沿外墙的每个防火分区在对应消防救援操作</w:t>
      </w:r>
      <w:proofErr w:type="gramStart"/>
      <w:r>
        <w:rPr>
          <w:lang w:eastAsia="zh-CN"/>
        </w:rPr>
        <w:t>面范围</w:t>
      </w:r>
      <w:proofErr w:type="gramEnd"/>
      <w:r>
        <w:rPr>
          <w:lang w:eastAsia="zh-CN"/>
        </w:rPr>
        <w:t>内设置的消防救援口不应少于</w:t>
      </w:r>
      <w:r>
        <w:rPr>
          <w:lang w:eastAsia="zh-CN"/>
        </w:rPr>
        <w:t>2</w:t>
      </w:r>
      <w:r>
        <w:rPr>
          <w:lang w:eastAsia="zh-CN"/>
        </w:rPr>
        <w:t>个；</w:t>
      </w:r>
    </w:p>
    <w:p w14:paraId="2791CE31" w14:textId="77777777" w:rsidR="00FD3ABC" w:rsidRDefault="00000000">
      <w:pPr>
        <w:rPr>
          <w:lang w:eastAsia="zh-CN"/>
        </w:rPr>
      </w:pPr>
      <w:r>
        <w:rPr>
          <w:lang w:eastAsia="zh-CN"/>
        </w:rPr>
        <w:t>2  </w:t>
      </w:r>
      <w:r>
        <w:rPr>
          <w:lang w:eastAsia="zh-CN"/>
        </w:rPr>
        <w:t>无外窗的建筑应每层设置消防救援口，有外窗的建筑应自第三层起每层设置消防救援口；</w:t>
      </w:r>
    </w:p>
    <w:p w14:paraId="1F9FF163" w14:textId="77777777" w:rsidR="00FD3ABC" w:rsidRDefault="00000000">
      <w:pPr>
        <w:rPr>
          <w:lang w:eastAsia="zh-CN"/>
        </w:rPr>
      </w:pPr>
      <w:r>
        <w:rPr>
          <w:lang w:eastAsia="zh-CN"/>
        </w:rPr>
        <w:t>3  </w:t>
      </w:r>
      <w:r>
        <w:rPr>
          <w:lang w:eastAsia="zh-CN"/>
        </w:rPr>
        <w:t>消防救援口的净高度和净宽度均不应小于</w:t>
      </w:r>
      <w:r>
        <w:rPr>
          <w:lang w:eastAsia="zh-CN"/>
        </w:rPr>
        <w:t>1.0m</w:t>
      </w:r>
      <w:r>
        <w:rPr>
          <w:lang w:eastAsia="zh-CN"/>
        </w:rPr>
        <w:t>，当利用门时，净宽度不应小于</w:t>
      </w:r>
      <w:r>
        <w:rPr>
          <w:lang w:eastAsia="zh-CN"/>
        </w:rPr>
        <w:t>0.8m</w:t>
      </w:r>
      <w:r>
        <w:rPr>
          <w:lang w:eastAsia="zh-CN"/>
        </w:rPr>
        <w:t>；</w:t>
      </w:r>
    </w:p>
    <w:p w14:paraId="55FC36A9" w14:textId="77777777" w:rsidR="00FD3ABC" w:rsidRDefault="00000000">
      <w:pPr>
        <w:rPr>
          <w:lang w:eastAsia="zh-CN"/>
        </w:rPr>
      </w:pPr>
      <w:r>
        <w:rPr>
          <w:lang w:eastAsia="zh-CN"/>
        </w:rPr>
        <w:t>4  </w:t>
      </w:r>
      <w:r>
        <w:rPr>
          <w:lang w:eastAsia="zh-CN"/>
        </w:rPr>
        <w:t>消防救援口应易于从室内和室外打开或破拆，采用玻璃窗时，应选用安全玻璃；</w:t>
      </w:r>
    </w:p>
    <w:p w14:paraId="47C9C71D" w14:textId="77777777" w:rsidR="00FD3ABC" w:rsidRDefault="00000000">
      <w:pPr>
        <w:rPr>
          <w:lang w:eastAsia="zh-CN"/>
        </w:rPr>
      </w:pPr>
      <w:r>
        <w:rPr>
          <w:lang w:eastAsia="zh-CN"/>
        </w:rPr>
        <w:t>5  </w:t>
      </w:r>
      <w:r>
        <w:rPr>
          <w:lang w:eastAsia="zh-CN"/>
        </w:rPr>
        <w:t>消防救援口应设置可在室内和室外识别的永久性明显标志。</w:t>
      </w:r>
    </w:p>
    <w:p w14:paraId="22E87595" w14:textId="77777777" w:rsidR="00FD3ABC" w:rsidRDefault="00000000">
      <w:pPr>
        <w:rPr>
          <w:lang w:eastAsia="zh-CN"/>
        </w:rPr>
      </w:pPr>
      <w:r>
        <w:rPr>
          <w:lang w:eastAsia="zh-CN"/>
        </w:rPr>
        <w:t>2.2.4  </w:t>
      </w:r>
      <w:r>
        <w:rPr>
          <w:lang w:eastAsia="zh-CN"/>
        </w:rPr>
        <w:t>设置机械加压送风系统并靠外墙或可直通屋面的封闭楼梯间、防烟楼梯间，在楼梯间的顶部或最上一层外墙上应设置常闭式应急排烟窗，且该应急排烟窗应具有手动和联动开启功能。</w:t>
      </w:r>
    </w:p>
    <w:p w14:paraId="4AF3AAFF" w14:textId="77777777" w:rsidR="00FD3ABC" w:rsidRDefault="00000000">
      <w:pPr>
        <w:rPr>
          <w:lang w:eastAsia="zh-CN"/>
        </w:rPr>
      </w:pPr>
      <w:r>
        <w:rPr>
          <w:lang w:eastAsia="zh-CN"/>
        </w:rPr>
        <w:t>2.2.5  </w:t>
      </w:r>
      <w:r>
        <w:rPr>
          <w:lang w:eastAsia="zh-CN"/>
        </w:rPr>
        <w:t>除有特殊功能、性能要求或火灾发展缓慢的场所可不在外墙或屋顶设置应急排烟排热设施外，下列无可开启外窗的地上建筑或部位均应在其每层外墙和（或）屋顶上设置应急排烟排热设施，且该应急排烟排热设施应具有手动、联动或依靠烟气温度等方式自动开启的功能：</w:t>
      </w:r>
    </w:p>
    <w:p w14:paraId="00F3D8A0" w14:textId="77777777" w:rsidR="00FD3ABC" w:rsidRDefault="00000000">
      <w:pPr>
        <w:rPr>
          <w:lang w:eastAsia="zh-CN"/>
        </w:rPr>
      </w:pPr>
      <w:r>
        <w:rPr>
          <w:lang w:eastAsia="zh-CN"/>
        </w:rPr>
        <w:t>1  </w:t>
      </w:r>
      <w:r>
        <w:rPr>
          <w:lang w:eastAsia="zh-CN"/>
        </w:rPr>
        <w:t>任一层建筑面积大于</w:t>
      </w:r>
      <w:r>
        <w:rPr>
          <w:lang w:eastAsia="zh-CN"/>
        </w:rPr>
        <w:t>2500m2</w:t>
      </w:r>
      <w:r>
        <w:rPr>
          <w:lang w:eastAsia="zh-CN"/>
        </w:rPr>
        <w:t>的丙类厂房；</w:t>
      </w:r>
    </w:p>
    <w:p w14:paraId="25CA1964" w14:textId="77777777" w:rsidR="00FD3ABC" w:rsidRDefault="00000000">
      <w:pPr>
        <w:rPr>
          <w:lang w:eastAsia="zh-CN"/>
        </w:rPr>
      </w:pPr>
      <w:r>
        <w:rPr>
          <w:lang w:eastAsia="zh-CN"/>
        </w:rPr>
        <w:t>2  </w:t>
      </w:r>
      <w:r>
        <w:rPr>
          <w:lang w:eastAsia="zh-CN"/>
        </w:rPr>
        <w:t>任一层建筑面积大于</w:t>
      </w:r>
      <w:r>
        <w:rPr>
          <w:lang w:eastAsia="zh-CN"/>
        </w:rPr>
        <w:t>2500m2</w:t>
      </w:r>
      <w:r>
        <w:rPr>
          <w:lang w:eastAsia="zh-CN"/>
        </w:rPr>
        <w:t>的丙类仓库；</w:t>
      </w:r>
    </w:p>
    <w:p w14:paraId="553CCBB3" w14:textId="77777777" w:rsidR="00FD3ABC" w:rsidRDefault="00000000">
      <w:pPr>
        <w:rPr>
          <w:lang w:eastAsia="zh-CN"/>
        </w:rPr>
      </w:pPr>
      <w:r>
        <w:rPr>
          <w:lang w:eastAsia="zh-CN"/>
        </w:rPr>
        <w:t>3  </w:t>
      </w:r>
      <w:r>
        <w:rPr>
          <w:lang w:eastAsia="zh-CN"/>
        </w:rPr>
        <w:t>任一层建筑面积大于</w:t>
      </w:r>
      <w:r>
        <w:rPr>
          <w:lang w:eastAsia="zh-CN"/>
        </w:rPr>
        <w:t>2500m2</w:t>
      </w:r>
      <w:r>
        <w:rPr>
          <w:lang w:eastAsia="zh-CN"/>
        </w:rPr>
        <w:t>的商店营业厅、展览厅、会议厅、多功能厅、宴会厅，以及这些建筑中长度大于</w:t>
      </w:r>
      <w:r>
        <w:rPr>
          <w:lang w:eastAsia="zh-CN"/>
        </w:rPr>
        <w:t>60m</w:t>
      </w:r>
      <w:r>
        <w:rPr>
          <w:lang w:eastAsia="zh-CN"/>
        </w:rPr>
        <w:t>的走道；</w:t>
      </w:r>
    </w:p>
    <w:p w14:paraId="185F641D" w14:textId="77777777" w:rsidR="00FD3ABC" w:rsidRDefault="00000000">
      <w:pPr>
        <w:rPr>
          <w:lang w:eastAsia="zh-CN"/>
        </w:rPr>
      </w:pPr>
      <w:r>
        <w:rPr>
          <w:lang w:eastAsia="zh-CN"/>
        </w:rPr>
        <w:t>4  </w:t>
      </w:r>
      <w:r>
        <w:rPr>
          <w:lang w:eastAsia="zh-CN"/>
        </w:rPr>
        <w:t>总建筑面积大于</w:t>
      </w:r>
      <w:r>
        <w:rPr>
          <w:lang w:eastAsia="zh-CN"/>
        </w:rPr>
        <w:t>1000m2</w:t>
      </w:r>
      <w:r>
        <w:rPr>
          <w:lang w:eastAsia="zh-CN"/>
        </w:rPr>
        <w:t>的歌舞娱乐放映游艺场所中的房间和走道；</w:t>
      </w:r>
    </w:p>
    <w:p w14:paraId="1E9072AC" w14:textId="77777777" w:rsidR="00FD3ABC" w:rsidRDefault="00000000">
      <w:pPr>
        <w:rPr>
          <w:lang w:eastAsia="zh-CN"/>
        </w:rPr>
      </w:pPr>
      <w:r>
        <w:rPr>
          <w:lang w:eastAsia="zh-CN"/>
        </w:rPr>
        <w:t>5  </w:t>
      </w:r>
      <w:r>
        <w:rPr>
          <w:lang w:eastAsia="zh-CN"/>
        </w:rPr>
        <w:t>靠外墙或贯通至建筑屋顶的中庭。</w:t>
      </w:r>
    </w:p>
    <w:p w14:paraId="268BE490" w14:textId="77777777" w:rsidR="00FD3ABC" w:rsidRDefault="00000000">
      <w:pPr>
        <w:rPr>
          <w:lang w:eastAsia="zh-CN"/>
        </w:rPr>
      </w:pPr>
      <w:r>
        <w:rPr>
          <w:lang w:eastAsia="zh-CN"/>
        </w:rPr>
        <w:t>2.2.6  </w:t>
      </w:r>
      <w:r>
        <w:rPr>
          <w:lang w:eastAsia="zh-CN"/>
        </w:rPr>
        <w:t>除城市综合管廊、交通隧道和室内无车道且无人员停留的机械式汽车库可不设置消防电梯外，下列建筑均应设置消防电梯，且每个防火分区可供使用的消防电梯不应少于</w:t>
      </w:r>
      <w:r>
        <w:rPr>
          <w:lang w:eastAsia="zh-CN"/>
        </w:rPr>
        <w:t>1</w:t>
      </w:r>
      <w:r>
        <w:rPr>
          <w:lang w:eastAsia="zh-CN"/>
        </w:rPr>
        <w:t>部：</w:t>
      </w:r>
    </w:p>
    <w:p w14:paraId="5FCC2501" w14:textId="77777777" w:rsidR="00FD3ABC" w:rsidRDefault="00000000">
      <w:proofErr w:type="gramStart"/>
      <w:r>
        <w:lastRenderedPageBreak/>
        <w:t>1  </w:t>
      </w:r>
      <w:r>
        <w:t>建筑高度大于</w:t>
      </w:r>
      <w:proofErr w:type="gramEnd"/>
      <w:r>
        <w:t>33m</w:t>
      </w:r>
      <w:r>
        <w:t>的住宅建筑；</w:t>
      </w:r>
    </w:p>
    <w:p w14:paraId="35B47626" w14:textId="77777777" w:rsidR="00FD3ABC" w:rsidRDefault="00000000">
      <w:pPr>
        <w:rPr>
          <w:lang w:eastAsia="zh-CN"/>
        </w:rPr>
      </w:pPr>
      <w:r>
        <w:rPr>
          <w:lang w:eastAsia="zh-CN"/>
        </w:rPr>
        <w:t>2  5</w:t>
      </w:r>
      <w:r>
        <w:rPr>
          <w:lang w:eastAsia="zh-CN"/>
        </w:rPr>
        <w:t>层及以上且建筑面积大于</w:t>
      </w:r>
      <w:r>
        <w:rPr>
          <w:lang w:eastAsia="zh-CN"/>
        </w:rPr>
        <w:t>3000m2</w:t>
      </w:r>
      <w:r>
        <w:rPr>
          <w:lang w:eastAsia="zh-CN"/>
        </w:rPr>
        <w:t>（包括设置在其他建筑内第五层及以上楼层）的老年人照料设施；</w:t>
      </w:r>
    </w:p>
    <w:p w14:paraId="67256106" w14:textId="77777777" w:rsidR="00FD3ABC" w:rsidRDefault="00000000">
      <w:pPr>
        <w:rPr>
          <w:lang w:eastAsia="zh-CN"/>
        </w:rPr>
      </w:pPr>
      <w:r>
        <w:rPr>
          <w:lang w:eastAsia="zh-CN"/>
        </w:rPr>
        <w:t>3  </w:t>
      </w:r>
      <w:r>
        <w:rPr>
          <w:lang w:eastAsia="zh-CN"/>
        </w:rPr>
        <w:t>一类高层公共建筑，建筑高度大于</w:t>
      </w:r>
      <w:r>
        <w:rPr>
          <w:lang w:eastAsia="zh-CN"/>
        </w:rPr>
        <w:t>32m</w:t>
      </w:r>
      <w:r>
        <w:rPr>
          <w:lang w:eastAsia="zh-CN"/>
        </w:rPr>
        <w:t>的二类高层公共建筑；</w:t>
      </w:r>
    </w:p>
    <w:p w14:paraId="20081F7D" w14:textId="77777777" w:rsidR="00FD3ABC" w:rsidRDefault="00000000">
      <w:pPr>
        <w:rPr>
          <w:lang w:eastAsia="zh-CN"/>
        </w:rPr>
      </w:pPr>
      <w:r>
        <w:rPr>
          <w:lang w:eastAsia="zh-CN"/>
        </w:rPr>
        <w:t>4  </w:t>
      </w:r>
      <w:r>
        <w:rPr>
          <w:lang w:eastAsia="zh-CN"/>
        </w:rPr>
        <w:t>建筑高度大于</w:t>
      </w:r>
      <w:r>
        <w:rPr>
          <w:lang w:eastAsia="zh-CN"/>
        </w:rPr>
        <w:t>32m</w:t>
      </w:r>
      <w:r>
        <w:rPr>
          <w:lang w:eastAsia="zh-CN"/>
        </w:rPr>
        <w:t>的丙类高层厂房；</w:t>
      </w:r>
    </w:p>
    <w:p w14:paraId="72ACBEFF" w14:textId="77777777" w:rsidR="00FD3ABC" w:rsidRDefault="00000000">
      <w:pPr>
        <w:rPr>
          <w:lang w:eastAsia="zh-CN"/>
        </w:rPr>
      </w:pPr>
      <w:r>
        <w:rPr>
          <w:lang w:eastAsia="zh-CN"/>
        </w:rPr>
        <w:t>5  </w:t>
      </w:r>
      <w:r>
        <w:rPr>
          <w:lang w:eastAsia="zh-CN"/>
        </w:rPr>
        <w:t>建筑高度大于</w:t>
      </w:r>
      <w:r>
        <w:rPr>
          <w:lang w:eastAsia="zh-CN"/>
        </w:rPr>
        <w:t>32m</w:t>
      </w:r>
      <w:r>
        <w:rPr>
          <w:lang w:eastAsia="zh-CN"/>
        </w:rPr>
        <w:t>的封闭或半封闭汽车库；</w:t>
      </w:r>
    </w:p>
    <w:p w14:paraId="68282C81" w14:textId="77777777" w:rsidR="00FD3ABC" w:rsidRDefault="00000000">
      <w:pPr>
        <w:rPr>
          <w:lang w:eastAsia="zh-CN"/>
        </w:rPr>
      </w:pPr>
      <w:r>
        <w:rPr>
          <w:lang w:eastAsia="zh-CN"/>
        </w:rPr>
        <w:t>6  </w:t>
      </w:r>
      <w:r>
        <w:rPr>
          <w:lang w:eastAsia="zh-CN"/>
        </w:rPr>
        <w:t>除轨道交通工程外，埋深大于</w:t>
      </w:r>
      <w:r>
        <w:rPr>
          <w:lang w:eastAsia="zh-CN"/>
        </w:rPr>
        <w:t>10m</w:t>
      </w:r>
      <w:r>
        <w:rPr>
          <w:lang w:eastAsia="zh-CN"/>
        </w:rPr>
        <w:t>且总建筑面积大于</w:t>
      </w:r>
      <w:r>
        <w:rPr>
          <w:lang w:eastAsia="zh-CN"/>
        </w:rPr>
        <w:t>3000m2</w:t>
      </w:r>
      <w:r>
        <w:rPr>
          <w:lang w:eastAsia="zh-CN"/>
        </w:rPr>
        <w:t>的地下或半地下建筑（室）。</w:t>
      </w:r>
    </w:p>
    <w:p w14:paraId="6840320B" w14:textId="77777777" w:rsidR="00FD3ABC" w:rsidRDefault="00000000">
      <w:pPr>
        <w:rPr>
          <w:lang w:eastAsia="zh-CN"/>
        </w:rPr>
      </w:pPr>
      <w:r>
        <w:rPr>
          <w:lang w:eastAsia="zh-CN"/>
        </w:rPr>
        <w:t>2.2.7  </w:t>
      </w:r>
      <w:r>
        <w:rPr>
          <w:lang w:eastAsia="zh-CN"/>
        </w:rPr>
        <w:t>埋深大于</w:t>
      </w:r>
      <w:r>
        <w:rPr>
          <w:lang w:eastAsia="zh-CN"/>
        </w:rPr>
        <w:t>15m</w:t>
      </w:r>
      <w:r>
        <w:rPr>
          <w:lang w:eastAsia="zh-CN"/>
        </w:rPr>
        <w:t>的地铁车站公共区应设置消防专用通道。</w:t>
      </w:r>
    </w:p>
    <w:p w14:paraId="01CCC065" w14:textId="77777777" w:rsidR="00FD3ABC" w:rsidRDefault="00000000">
      <w:pPr>
        <w:rPr>
          <w:lang w:eastAsia="zh-CN"/>
        </w:rPr>
      </w:pPr>
      <w:r>
        <w:rPr>
          <w:lang w:eastAsia="zh-CN"/>
        </w:rPr>
        <w:t>2.2.8  </w:t>
      </w:r>
      <w:r>
        <w:rPr>
          <w:lang w:eastAsia="zh-CN"/>
        </w:rPr>
        <w:t>除仓库连廊、冷库穿堂和筒仓工作塔内的消防电梯可不设置前室外，其他建筑内的消防电梯均应设置前室。消防电梯的前室应符合下列规定：</w:t>
      </w:r>
    </w:p>
    <w:p w14:paraId="26FD817D" w14:textId="77777777" w:rsidR="00FD3ABC" w:rsidRDefault="00000000">
      <w:pPr>
        <w:rPr>
          <w:lang w:eastAsia="zh-CN"/>
        </w:rPr>
      </w:pPr>
      <w:r>
        <w:rPr>
          <w:lang w:eastAsia="zh-CN"/>
        </w:rPr>
        <w:t>1  </w:t>
      </w:r>
      <w:r>
        <w:rPr>
          <w:lang w:eastAsia="zh-CN"/>
        </w:rPr>
        <w:t>前室在首层应直通室外或经专用通道通向室外，该通道与相邻区域之间应采取防火分隔措施。</w:t>
      </w:r>
    </w:p>
    <w:p w14:paraId="665D64FD" w14:textId="77777777" w:rsidR="00FD3ABC" w:rsidRDefault="00000000">
      <w:pPr>
        <w:rPr>
          <w:lang w:eastAsia="zh-CN"/>
        </w:rPr>
      </w:pPr>
      <w:r>
        <w:rPr>
          <w:lang w:eastAsia="zh-CN"/>
        </w:rPr>
        <w:t>2  </w:t>
      </w:r>
      <w:r>
        <w:rPr>
          <w:lang w:eastAsia="zh-CN"/>
        </w:rPr>
        <w:t>前室的使用面积不应小于</w:t>
      </w:r>
      <w:r>
        <w:rPr>
          <w:lang w:eastAsia="zh-CN"/>
        </w:rPr>
        <w:t>6.0m2</w:t>
      </w:r>
      <w:r>
        <w:rPr>
          <w:lang w:eastAsia="zh-CN"/>
        </w:rPr>
        <w:t>，合用前室的使用面积应符合本规范第</w:t>
      </w:r>
      <w:r>
        <w:rPr>
          <w:lang w:eastAsia="zh-CN"/>
        </w:rPr>
        <w:t>7.1.8</w:t>
      </w:r>
      <w:r>
        <w:rPr>
          <w:lang w:eastAsia="zh-CN"/>
        </w:rPr>
        <w:t>条的规定；前室的短边不应小于</w:t>
      </w:r>
      <w:r>
        <w:rPr>
          <w:lang w:eastAsia="zh-CN"/>
        </w:rPr>
        <w:t>2.4m</w:t>
      </w:r>
      <w:r>
        <w:rPr>
          <w:lang w:eastAsia="zh-CN"/>
        </w:rPr>
        <w:t>。</w:t>
      </w:r>
    </w:p>
    <w:p w14:paraId="27F820D1" w14:textId="77777777" w:rsidR="00FD3ABC" w:rsidRDefault="00000000">
      <w:pPr>
        <w:rPr>
          <w:lang w:eastAsia="zh-CN"/>
        </w:rPr>
      </w:pPr>
      <w:r>
        <w:rPr>
          <w:lang w:eastAsia="zh-CN"/>
        </w:rPr>
        <w:t>3  </w:t>
      </w:r>
      <w:r>
        <w:rPr>
          <w:lang w:eastAsia="zh-CN"/>
        </w:rPr>
        <w:t>前室或合用前室应采用防火门和耐火极限不低于</w:t>
      </w:r>
      <w:r>
        <w:rPr>
          <w:lang w:eastAsia="zh-CN"/>
        </w:rPr>
        <w:t>2.00h</w:t>
      </w:r>
      <w:r>
        <w:rPr>
          <w:lang w:eastAsia="zh-CN"/>
        </w:rPr>
        <w:t>的防火隔墙与其他部位分隔。</w:t>
      </w:r>
      <w:proofErr w:type="gramStart"/>
      <w:r>
        <w:rPr>
          <w:lang w:eastAsia="zh-CN"/>
        </w:rPr>
        <w:t>除兼作</w:t>
      </w:r>
      <w:proofErr w:type="gramEnd"/>
      <w:r>
        <w:rPr>
          <w:lang w:eastAsia="zh-CN"/>
        </w:rPr>
        <w:t>消防电梯的货梯前室无法设置防火门的开口可采用防火卷帘分隔外，不应采用防火卷帘或防火玻璃墙等方式替代防火隔墙。</w:t>
      </w:r>
    </w:p>
    <w:p w14:paraId="750FC2C5" w14:textId="77777777" w:rsidR="00FD3ABC" w:rsidRDefault="00000000">
      <w:pPr>
        <w:rPr>
          <w:lang w:eastAsia="zh-CN"/>
        </w:rPr>
      </w:pPr>
      <w:r>
        <w:rPr>
          <w:lang w:eastAsia="zh-CN"/>
        </w:rPr>
        <w:t>2.2.9  </w:t>
      </w:r>
      <w:r>
        <w:rPr>
          <w:lang w:eastAsia="zh-CN"/>
        </w:rPr>
        <w:t>消防电梯井和机房应采用耐火极限不低于</w:t>
      </w:r>
      <w:r>
        <w:rPr>
          <w:lang w:eastAsia="zh-CN"/>
        </w:rPr>
        <w:t>2.00h</w:t>
      </w:r>
      <w:r>
        <w:rPr>
          <w:lang w:eastAsia="zh-CN"/>
        </w:rPr>
        <w:t>且无开口的防火隔墙与相邻井道、机房及其他房间分隔。消防电梯的井底应设置排水设施，排水井的容量不应小于</w:t>
      </w:r>
      <w:r>
        <w:rPr>
          <w:lang w:eastAsia="zh-CN"/>
        </w:rPr>
        <w:t>2m3</w:t>
      </w:r>
      <w:r>
        <w:rPr>
          <w:lang w:eastAsia="zh-CN"/>
        </w:rPr>
        <w:t>，排水泵的排水量不应小于</w:t>
      </w:r>
      <w:r>
        <w:rPr>
          <w:lang w:eastAsia="zh-CN"/>
        </w:rPr>
        <w:t>10L/s</w:t>
      </w:r>
      <w:r>
        <w:rPr>
          <w:lang w:eastAsia="zh-CN"/>
        </w:rPr>
        <w:t>。</w:t>
      </w:r>
    </w:p>
    <w:p w14:paraId="78AFFF64" w14:textId="77777777" w:rsidR="00FD3ABC" w:rsidRDefault="00000000">
      <w:pPr>
        <w:rPr>
          <w:lang w:eastAsia="zh-CN"/>
        </w:rPr>
      </w:pPr>
      <w:r>
        <w:rPr>
          <w:lang w:eastAsia="zh-CN"/>
        </w:rPr>
        <w:t>2.2.10  </w:t>
      </w:r>
      <w:r>
        <w:rPr>
          <w:lang w:eastAsia="zh-CN"/>
        </w:rPr>
        <w:t>消防电梯应符合下列规定：</w:t>
      </w:r>
    </w:p>
    <w:p w14:paraId="12E59B0A" w14:textId="77777777" w:rsidR="00FD3ABC" w:rsidRDefault="00000000">
      <w:pPr>
        <w:rPr>
          <w:lang w:eastAsia="zh-CN"/>
        </w:rPr>
      </w:pPr>
      <w:r>
        <w:rPr>
          <w:lang w:eastAsia="zh-CN"/>
        </w:rPr>
        <w:t>1  </w:t>
      </w:r>
      <w:r>
        <w:rPr>
          <w:lang w:eastAsia="zh-CN"/>
        </w:rPr>
        <w:t>应能在所服务区域每层停靠；</w:t>
      </w:r>
    </w:p>
    <w:p w14:paraId="0D797DEA" w14:textId="77777777" w:rsidR="00FD3ABC" w:rsidRDefault="00000000">
      <w:pPr>
        <w:rPr>
          <w:lang w:eastAsia="zh-CN"/>
        </w:rPr>
      </w:pPr>
      <w:r>
        <w:rPr>
          <w:lang w:eastAsia="zh-CN"/>
        </w:rPr>
        <w:t>2  </w:t>
      </w:r>
      <w:r>
        <w:rPr>
          <w:lang w:eastAsia="zh-CN"/>
        </w:rPr>
        <w:t>电梯的载重量不应小于</w:t>
      </w:r>
      <w:r>
        <w:rPr>
          <w:lang w:eastAsia="zh-CN"/>
        </w:rPr>
        <w:t>800kg</w:t>
      </w:r>
      <w:r>
        <w:rPr>
          <w:lang w:eastAsia="zh-CN"/>
        </w:rPr>
        <w:t>；</w:t>
      </w:r>
    </w:p>
    <w:p w14:paraId="08E04517" w14:textId="77777777" w:rsidR="00FD3ABC" w:rsidRDefault="00000000">
      <w:pPr>
        <w:rPr>
          <w:lang w:eastAsia="zh-CN"/>
        </w:rPr>
      </w:pPr>
      <w:r>
        <w:rPr>
          <w:lang w:eastAsia="zh-CN"/>
        </w:rPr>
        <w:t>3  </w:t>
      </w:r>
      <w:r>
        <w:rPr>
          <w:lang w:eastAsia="zh-CN"/>
        </w:rPr>
        <w:t>电梯的动力和控制线缆与控制面板的连接处、控制面板的外壳防水性能等级不应低于</w:t>
      </w:r>
      <w:r>
        <w:rPr>
          <w:lang w:eastAsia="zh-CN"/>
        </w:rPr>
        <w:t>IPX5</w:t>
      </w:r>
      <w:r>
        <w:rPr>
          <w:lang w:eastAsia="zh-CN"/>
        </w:rPr>
        <w:t>；</w:t>
      </w:r>
    </w:p>
    <w:p w14:paraId="1EC736FC" w14:textId="77777777" w:rsidR="00FD3ABC" w:rsidRDefault="00000000">
      <w:pPr>
        <w:rPr>
          <w:lang w:eastAsia="zh-CN"/>
        </w:rPr>
      </w:pPr>
      <w:r>
        <w:rPr>
          <w:lang w:eastAsia="zh-CN"/>
        </w:rPr>
        <w:t>4  </w:t>
      </w:r>
      <w:r>
        <w:rPr>
          <w:lang w:eastAsia="zh-CN"/>
        </w:rPr>
        <w:t>在消防电梯的首层入口处，应设置明显的标识和</w:t>
      </w:r>
      <w:proofErr w:type="gramStart"/>
      <w:r>
        <w:rPr>
          <w:lang w:eastAsia="zh-CN"/>
        </w:rPr>
        <w:t>供消</w:t>
      </w:r>
      <w:proofErr w:type="gramEnd"/>
      <w:r>
        <w:rPr>
          <w:lang w:eastAsia="zh-CN"/>
        </w:rPr>
        <w:t>防救援人员专用的操作按钮；</w:t>
      </w:r>
    </w:p>
    <w:p w14:paraId="5B951ACA" w14:textId="77777777" w:rsidR="00FD3ABC" w:rsidRDefault="00000000">
      <w:pPr>
        <w:rPr>
          <w:lang w:eastAsia="zh-CN"/>
        </w:rPr>
      </w:pPr>
      <w:r>
        <w:rPr>
          <w:lang w:eastAsia="zh-CN"/>
        </w:rPr>
        <w:t>5  </w:t>
      </w:r>
      <w:r>
        <w:rPr>
          <w:lang w:eastAsia="zh-CN"/>
        </w:rPr>
        <w:t>电梯轿厢内部装修材料的燃烧性能应为</w:t>
      </w:r>
      <w:r>
        <w:rPr>
          <w:lang w:eastAsia="zh-CN"/>
        </w:rPr>
        <w:t>A</w:t>
      </w:r>
      <w:r>
        <w:rPr>
          <w:lang w:eastAsia="zh-CN"/>
        </w:rPr>
        <w:t>级；</w:t>
      </w:r>
    </w:p>
    <w:p w14:paraId="0231AEE6" w14:textId="77777777" w:rsidR="00FD3ABC" w:rsidRDefault="00000000">
      <w:pPr>
        <w:rPr>
          <w:lang w:eastAsia="zh-CN"/>
        </w:rPr>
      </w:pPr>
      <w:r>
        <w:rPr>
          <w:lang w:eastAsia="zh-CN"/>
        </w:rPr>
        <w:lastRenderedPageBreak/>
        <w:t>6  </w:t>
      </w:r>
      <w:r>
        <w:rPr>
          <w:lang w:eastAsia="zh-CN"/>
        </w:rPr>
        <w:t>电梯轿厢内部应设置专用消防对讲电话和视频监控系统的终端设备。</w:t>
      </w:r>
    </w:p>
    <w:p w14:paraId="470F562A" w14:textId="77777777" w:rsidR="00FD3ABC" w:rsidRDefault="00000000">
      <w:pPr>
        <w:rPr>
          <w:lang w:eastAsia="zh-CN"/>
        </w:rPr>
      </w:pPr>
      <w:r>
        <w:rPr>
          <w:lang w:eastAsia="zh-CN"/>
        </w:rPr>
        <w:t>2.2.11  </w:t>
      </w:r>
      <w:r>
        <w:rPr>
          <w:lang w:eastAsia="zh-CN"/>
        </w:rPr>
        <w:t>建筑高度大于</w:t>
      </w:r>
      <w:r>
        <w:rPr>
          <w:lang w:eastAsia="zh-CN"/>
        </w:rPr>
        <w:t>250m</w:t>
      </w:r>
      <w:r>
        <w:rPr>
          <w:lang w:eastAsia="zh-CN"/>
        </w:rPr>
        <w:t>的工业与民用建筑，应在屋顶设置直升机停机坪。</w:t>
      </w:r>
    </w:p>
    <w:p w14:paraId="32697455" w14:textId="77777777" w:rsidR="00FD3ABC" w:rsidRDefault="00000000">
      <w:pPr>
        <w:rPr>
          <w:lang w:eastAsia="zh-CN"/>
        </w:rPr>
      </w:pPr>
      <w:r>
        <w:rPr>
          <w:lang w:eastAsia="zh-CN"/>
        </w:rPr>
        <w:t>2.2.12  </w:t>
      </w:r>
      <w:r>
        <w:rPr>
          <w:lang w:eastAsia="zh-CN"/>
        </w:rPr>
        <w:t>屋顶直升机停机坪的尺寸和面积应满足直升机安全起降和救助的要求，并应符合下列规定：</w:t>
      </w:r>
    </w:p>
    <w:p w14:paraId="12A0C104" w14:textId="77777777" w:rsidR="00FD3ABC" w:rsidRDefault="00000000">
      <w:pPr>
        <w:rPr>
          <w:lang w:eastAsia="zh-CN"/>
        </w:rPr>
      </w:pPr>
      <w:r>
        <w:rPr>
          <w:lang w:eastAsia="zh-CN"/>
        </w:rPr>
        <w:t>1  </w:t>
      </w:r>
      <w:r>
        <w:rPr>
          <w:lang w:eastAsia="zh-CN"/>
        </w:rPr>
        <w:t>停机坪与屋面上突出物的最小水平距离不应小于</w:t>
      </w:r>
      <w:r>
        <w:rPr>
          <w:lang w:eastAsia="zh-CN"/>
        </w:rPr>
        <w:t>5m</w:t>
      </w:r>
      <w:r>
        <w:rPr>
          <w:lang w:eastAsia="zh-CN"/>
        </w:rPr>
        <w:t>；</w:t>
      </w:r>
    </w:p>
    <w:p w14:paraId="3C196BA7" w14:textId="77777777" w:rsidR="00FD3ABC" w:rsidRDefault="00000000">
      <w:pPr>
        <w:rPr>
          <w:lang w:eastAsia="zh-CN"/>
        </w:rPr>
      </w:pPr>
      <w:r>
        <w:rPr>
          <w:lang w:eastAsia="zh-CN"/>
        </w:rPr>
        <w:t>2  </w:t>
      </w:r>
      <w:r>
        <w:rPr>
          <w:lang w:eastAsia="zh-CN"/>
        </w:rPr>
        <w:t>建筑通向停机坪的出口不应少于</w:t>
      </w:r>
      <w:r>
        <w:rPr>
          <w:lang w:eastAsia="zh-CN"/>
        </w:rPr>
        <w:t>2</w:t>
      </w:r>
      <w:r>
        <w:rPr>
          <w:lang w:eastAsia="zh-CN"/>
        </w:rPr>
        <w:t>个；</w:t>
      </w:r>
    </w:p>
    <w:p w14:paraId="3643BE29" w14:textId="77777777" w:rsidR="00FD3ABC" w:rsidRDefault="00000000">
      <w:pPr>
        <w:rPr>
          <w:lang w:eastAsia="zh-CN"/>
        </w:rPr>
      </w:pPr>
      <w:r>
        <w:rPr>
          <w:lang w:eastAsia="zh-CN"/>
        </w:rPr>
        <w:t>3  </w:t>
      </w:r>
      <w:r>
        <w:rPr>
          <w:lang w:eastAsia="zh-CN"/>
        </w:rPr>
        <w:t>停机坪四周应设置航空障碍灯和应急照明装置；</w:t>
      </w:r>
    </w:p>
    <w:p w14:paraId="5FE2F23A" w14:textId="77777777" w:rsidR="00FD3ABC" w:rsidRDefault="00000000">
      <w:pPr>
        <w:rPr>
          <w:lang w:eastAsia="zh-CN"/>
        </w:rPr>
      </w:pPr>
      <w:r>
        <w:rPr>
          <w:lang w:eastAsia="zh-CN"/>
        </w:rPr>
        <w:t>4  </w:t>
      </w:r>
      <w:r>
        <w:rPr>
          <w:lang w:eastAsia="zh-CN"/>
        </w:rPr>
        <w:t>停机坪附近应设置消火栓。</w:t>
      </w:r>
    </w:p>
    <w:p w14:paraId="207371EA" w14:textId="77777777" w:rsidR="00FD3ABC" w:rsidRDefault="00000000">
      <w:pPr>
        <w:rPr>
          <w:lang w:eastAsia="zh-CN"/>
        </w:rPr>
      </w:pPr>
      <w:r>
        <w:rPr>
          <w:lang w:eastAsia="zh-CN"/>
        </w:rPr>
        <w:t>2.2.13  </w:t>
      </w:r>
      <w:r>
        <w:rPr>
          <w:lang w:eastAsia="zh-CN"/>
        </w:rPr>
        <w:t>供直升机救助使用的设施应避免火灾或高温烟气的直接作用，其结构承载力、设备与结构的连接应满足设计允许的人数停留和该地区最大风速作用的要求。</w:t>
      </w:r>
    </w:p>
    <w:p w14:paraId="07E5E57E" w14:textId="77777777" w:rsidR="00FD3ABC" w:rsidRDefault="00000000">
      <w:pPr>
        <w:rPr>
          <w:lang w:eastAsia="zh-CN"/>
        </w:rPr>
      </w:pPr>
      <w:r>
        <w:rPr>
          <w:lang w:eastAsia="zh-CN"/>
        </w:rPr>
        <w:t>2.2.14  </w:t>
      </w:r>
      <w:r>
        <w:rPr>
          <w:lang w:eastAsia="zh-CN"/>
        </w:rPr>
        <w:t>消防通信指挥系统应具有下列基本功能：</w:t>
      </w:r>
    </w:p>
    <w:p w14:paraId="19A1D131" w14:textId="77777777" w:rsidR="00FD3ABC" w:rsidRDefault="00000000">
      <w:pPr>
        <w:rPr>
          <w:lang w:eastAsia="zh-CN"/>
        </w:rPr>
      </w:pPr>
      <w:r>
        <w:rPr>
          <w:lang w:eastAsia="zh-CN"/>
        </w:rPr>
        <w:t>1  </w:t>
      </w:r>
      <w:r>
        <w:rPr>
          <w:lang w:eastAsia="zh-CN"/>
        </w:rPr>
        <w:t>责任辖区和跨区域灭火救援调度指挥；</w:t>
      </w:r>
    </w:p>
    <w:p w14:paraId="6FE3040A" w14:textId="77777777" w:rsidR="00FD3ABC" w:rsidRDefault="00000000">
      <w:pPr>
        <w:rPr>
          <w:lang w:eastAsia="zh-CN"/>
        </w:rPr>
      </w:pPr>
      <w:r>
        <w:rPr>
          <w:lang w:eastAsia="zh-CN"/>
        </w:rPr>
        <w:t>2  </w:t>
      </w:r>
      <w:r>
        <w:rPr>
          <w:lang w:eastAsia="zh-CN"/>
        </w:rPr>
        <w:t>火场及其他灾害事故现场指挥通信；</w:t>
      </w:r>
    </w:p>
    <w:p w14:paraId="731ED928" w14:textId="77777777" w:rsidR="00FD3ABC" w:rsidRDefault="00000000">
      <w:pPr>
        <w:rPr>
          <w:lang w:eastAsia="zh-CN"/>
        </w:rPr>
      </w:pPr>
      <w:r>
        <w:rPr>
          <w:lang w:eastAsia="zh-CN"/>
        </w:rPr>
        <w:t>3  </w:t>
      </w:r>
      <w:r>
        <w:rPr>
          <w:lang w:eastAsia="zh-CN"/>
        </w:rPr>
        <w:t>通信指挥信息管理；</w:t>
      </w:r>
    </w:p>
    <w:p w14:paraId="017DD888" w14:textId="77777777" w:rsidR="00FD3ABC" w:rsidRDefault="00000000">
      <w:pPr>
        <w:rPr>
          <w:lang w:eastAsia="zh-CN"/>
        </w:rPr>
      </w:pPr>
      <w:r>
        <w:rPr>
          <w:lang w:eastAsia="zh-CN"/>
        </w:rPr>
        <w:t>4  </w:t>
      </w:r>
      <w:r>
        <w:rPr>
          <w:lang w:eastAsia="zh-CN"/>
        </w:rPr>
        <w:t>集中接收和处理责任辖区火灾、以抢救人员生命为主的危险化学品泄漏、道路交通事故、地震及其次生灾害、建筑坍塌、重大安全生产事故、空难、爆炸及恐怖事件和群众遇险事件等灾害事故报警。</w:t>
      </w:r>
    </w:p>
    <w:p w14:paraId="53E89CC4" w14:textId="77777777" w:rsidR="00FD3ABC" w:rsidRDefault="00000000">
      <w:pPr>
        <w:rPr>
          <w:lang w:eastAsia="zh-CN"/>
        </w:rPr>
      </w:pPr>
      <w:r>
        <w:rPr>
          <w:lang w:eastAsia="zh-CN"/>
        </w:rPr>
        <w:t>2.2.15  </w:t>
      </w:r>
      <w:r>
        <w:rPr>
          <w:lang w:eastAsia="zh-CN"/>
        </w:rPr>
        <w:t>消防通信指挥系统的主要性能应符合下列规定：</w:t>
      </w:r>
    </w:p>
    <w:p w14:paraId="1DD2F05C" w14:textId="77777777" w:rsidR="00FD3ABC" w:rsidRDefault="00000000">
      <w:pPr>
        <w:rPr>
          <w:lang w:eastAsia="zh-CN"/>
        </w:rPr>
      </w:pPr>
      <w:r>
        <w:rPr>
          <w:lang w:eastAsia="zh-CN"/>
        </w:rPr>
        <w:t>1  </w:t>
      </w:r>
      <w:r>
        <w:rPr>
          <w:lang w:eastAsia="zh-CN"/>
        </w:rPr>
        <w:t>应采用北京时间计时，计时最小量度为秒，系统内保持时钟同步；</w:t>
      </w:r>
    </w:p>
    <w:p w14:paraId="405BC09B" w14:textId="77777777" w:rsidR="00FD3ABC" w:rsidRDefault="00000000">
      <w:pPr>
        <w:rPr>
          <w:lang w:eastAsia="zh-CN"/>
        </w:rPr>
      </w:pPr>
      <w:r>
        <w:rPr>
          <w:lang w:eastAsia="zh-CN"/>
        </w:rPr>
        <w:t>2  </w:t>
      </w:r>
      <w:r>
        <w:rPr>
          <w:lang w:eastAsia="zh-CN"/>
        </w:rPr>
        <w:t>应能同时受理</w:t>
      </w:r>
      <w:r>
        <w:rPr>
          <w:lang w:eastAsia="zh-CN"/>
        </w:rPr>
        <w:t>2</w:t>
      </w:r>
      <w:r>
        <w:rPr>
          <w:lang w:eastAsia="zh-CN"/>
        </w:rPr>
        <w:t>起以上火灾、以抢救人员生命为主的危险化学品泄漏、道路交通事故、地震及其次生灾害、建筑坍塌、重大安全生产事故、空难、爆炸及恐怖事件和群众遇险事件等灾害事故报警；</w:t>
      </w:r>
    </w:p>
    <w:p w14:paraId="1AF8C337" w14:textId="77777777" w:rsidR="00FD3ABC" w:rsidRDefault="00000000">
      <w:pPr>
        <w:rPr>
          <w:lang w:eastAsia="zh-CN"/>
        </w:rPr>
      </w:pPr>
      <w:r>
        <w:rPr>
          <w:lang w:eastAsia="zh-CN"/>
        </w:rPr>
        <w:t>3  </w:t>
      </w:r>
      <w:r>
        <w:rPr>
          <w:lang w:eastAsia="zh-CN"/>
        </w:rPr>
        <w:t>应能同时对</w:t>
      </w:r>
      <w:r>
        <w:rPr>
          <w:lang w:eastAsia="zh-CN"/>
        </w:rPr>
        <w:t>2</w:t>
      </w:r>
      <w:r>
        <w:rPr>
          <w:lang w:eastAsia="zh-CN"/>
        </w:rPr>
        <w:t>起以上火灾、以抢救人员生命为主的危险化学品泄漏、道路交通事故、地震及其次生灾害、建筑坍塌、重大安全生产事故、空难、爆炸及恐怖事件和群众遇险事件等灾害事故进行灭火救援调度指挥；</w:t>
      </w:r>
    </w:p>
    <w:p w14:paraId="5465E4B4" w14:textId="77777777" w:rsidR="00FD3ABC" w:rsidRDefault="00000000">
      <w:pPr>
        <w:rPr>
          <w:lang w:eastAsia="zh-CN"/>
        </w:rPr>
      </w:pPr>
      <w:r>
        <w:rPr>
          <w:lang w:eastAsia="zh-CN"/>
        </w:rPr>
        <w:t>4  </w:t>
      </w:r>
      <w:r>
        <w:rPr>
          <w:lang w:eastAsia="zh-CN"/>
        </w:rPr>
        <w:t>城市消防通信指挥系统从接警到消防站收到第一出动指令的时间不应大于</w:t>
      </w:r>
      <w:r>
        <w:rPr>
          <w:lang w:eastAsia="zh-CN"/>
        </w:rPr>
        <w:t>45s</w:t>
      </w:r>
      <w:r>
        <w:rPr>
          <w:lang w:eastAsia="zh-CN"/>
        </w:rPr>
        <w:t>。</w:t>
      </w:r>
    </w:p>
    <w:p w14:paraId="6403B16B" w14:textId="77777777" w:rsidR="00FD3ABC" w:rsidRDefault="00000000">
      <w:pPr>
        <w:rPr>
          <w:lang w:eastAsia="zh-CN"/>
        </w:rPr>
      </w:pPr>
      <w:r>
        <w:rPr>
          <w:lang w:eastAsia="zh-CN"/>
        </w:rPr>
        <w:t>2.2.16  </w:t>
      </w:r>
      <w:r>
        <w:rPr>
          <w:lang w:eastAsia="zh-CN"/>
        </w:rPr>
        <w:t>消防通信指挥系统的运行安全应符合下列规定：</w:t>
      </w:r>
    </w:p>
    <w:p w14:paraId="7CBA4284" w14:textId="77777777" w:rsidR="00FD3ABC" w:rsidRDefault="00000000">
      <w:pPr>
        <w:rPr>
          <w:lang w:eastAsia="zh-CN"/>
        </w:rPr>
      </w:pPr>
      <w:r>
        <w:rPr>
          <w:lang w:eastAsia="zh-CN"/>
        </w:rPr>
        <w:t>1  </w:t>
      </w:r>
      <w:r>
        <w:rPr>
          <w:lang w:eastAsia="zh-CN"/>
        </w:rPr>
        <w:t>重要设备或重要设备的核心部件应有备份；</w:t>
      </w:r>
    </w:p>
    <w:p w14:paraId="1096AA55" w14:textId="77777777" w:rsidR="00FD3ABC" w:rsidRDefault="00000000">
      <w:pPr>
        <w:rPr>
          <w:lang w:eastAsia="zh-CN"/>
        </w:rPr>
      </w:pPr>
      <w:r>
        <w:rPr>
          <w:lang w:eastAsia="zh-CN"/>
        </w:rPr>
        <w:lastRenderedPageBreak/>
        <w:t>2  </w:t>
      </w:r>
      <w:r>
        <w:rPr>
          <w:lang w:eastAsia="zh-CN"/>
        </w:rPr>
        <w:t>指挥通信网络应相对独立、常年畅通；</w:t>
      </w:r>
    </w:p>
    <w:p w14:paraId="7F113366" w14:textId="77777777" w:rsidR="00FD3ABC" w:rsidRDefault="00000000">
      <w:pPr>
        <w:rPr>
          <w:lang w:eastAsia="zh-CN"/>
        </w:rPr>
      </w:pPr>
      <w:r>
        <w:rPr>
          <w:lang w:eastAsia="zh-CN"/>
        </w:rPr>
        <w:t>3  </w:t>
      </w:r>
      <w:r>
        <w:rPr>
          <w:lang w:eastAsia="zh-CN"/>
        </w:rPr>
        <w:t>系统软件不能正常运行时，应能保证电话接警和调度指挥畅通；</w:t>
      </w:r>
    </w:p>
    <w:p w14:paraId="51EDDCEB" w14:textId="77777777" w:rsidR="00FD3ABC" w:rsidRDefault="00000000">
      <w:pPr>
        <w:rPr>
          <w:lang w:eastAsia="zh-CN"/>
        </w:rPr>
      </w:pPr>
      <w:r>
        <w:rPr>
          <w:lang w:eastAsia="zh-CN"/>
        </w:rPr>
        <w:t>4  </w:t>
      </w:r>
      <w:r>
        <w:rPr>
          <w:lang w:eastAsia="zh-CN"/>
        </w:rPr>
        <w:t>火警电话呼入线路或设备出现故障时，应能切换到火警应急接警电话线路或设备接警。</w:t>
      </w:r>
    </w:p>
    <w:p w14:paraId="2D410FCB" w14:textId="77777777" w:rsidR="00FD3ABC" w:rsidRDefault="00000000">
      <w:pPr>
        <w:rPr>
          <w:lang w:eastAsia="zh-CN"/>
        </w:rPr>
      </w:pPr>
      <w:r>
        <w:rPr>
          <w:lang w:eastAsia="zh-CN"/>
        </w:rPr>
        <w:br w:type="page"/>
      </w:r>
    </w:p>
    <w:p w14:paraId="3407B238" w14:textId="77777777" w:rsidR="00FD3ABC" w:rsidRDefault="00000000">
      <w:pPr>
        <w:rPr>
          <w:lang w:eastAsia="zh-CN"/>
        </w:rPr>
      </w:pPr>
      <w:r>
        <w:rPr>
          <w:lang w:eastAsia="zh-CN"/>
        </w:rPr>
        <w:lastRenderedPageBreak/>
        <w:t>3  </w:t>
      </w:r>
      <w:r>
        <w:rPr>
          <w:lang w:eastAsia="zh-CN"/>
        </w:rPr>
        <w:t>建筑总平面布局</w:t>
      </w:r>
    </w:p>
    <w:p w14:paraId="264CCF29" w14:textId="77777777" w:rsidR="00FD3ABC" w:rsidRDefault="00000000">
      <w:pPr>
        <w:rPr>
          <w:lang w:eastAsia="zh-CN"/>
        </w:rPr>
      </w:pPr>
      <w:r>
        <w:rPr>
          <w:lang w:eastAsia="zh-CN"/>
        </w:rPr>
        <w:t>3.1  </w:t>
      </w:r>
      <w:r>
        <w:rPr>
          <w:lang w:eastAsia="zh-CN"/>
        </w:rPr>
        <w:t>一般规定</w:t>
      </w:r>
    </w:p>
    <w:p w14:paraId="6BB40FF0" w14:textId="77777777" w:rsidR="00FD3ABC" w:rsidRDefault="00000000">
      <w:pPr>
        <w:rPr>
          <w:lang w:eastAsia="zh-CN"/>
        </w:rPr>
      </w:pPr>
      <w:r>
        <w:rPr>
          <w:lang w:eastAsia="zh-CN"/>
        </w:rPr>
        <w:t>3.1.1  </w:t>
      </w:r>
      <w:r>
        <w:rPr>
          <w:lang w:eastAsia="zh-CN"/>
        </w:rPr>
        <w:t>建筑的总平面布局应符合减小火灾危害、方便消防救援的要求。</w:t>
      </w:r>
    </w:p>
    <w:p w14:paraId="75D4654B" w14:textId="77777777" w:rsidR="00FD3ABC" w:rsidRDefault="00000000">
      <w:pPr>
        <w:rPr>
          <w:lang w:eastAsia="zh-CN"/>
        </w:rPr>
      </w:pPr>
      <w:r>
        <w:rPr>
          <w:lang w:eastAsia="zh-CN"/>
        </w:rPr>
        <w:t>3.1.2  </w:t>
      </w:r>
      <w:r>
        <w:rPr>
          <w:lang w:eastAsia="zh-CN"/>
        </w:rPr>
        <w:t>工业与民用建筑应根据建筑使用性质、建筑高度、耐火等级及火灾危险性等合理确定防火间距，建筑之间的防火间距应保证任意一侧建筑外墙受到的相邻建筑火灾辐射热强度均低于其临界引燃辐射热强度。</w:t>
      </w:r>
    </w:p>
    <w:p w14:paraId="703ED8DE" w14:textId="77777777" w:rsidR="00FD3ABC" w:rsidRDefault="00000000">
      <w:pPr>
        <w:rPr>
          <w:lang w:eastAsia="zh-CN"/>
        </w:rPr>
      </w:pPr>
      <w:r>
        <w:rPr>
          <w:lang w:eastAsia="zh-CN"/>
        </w:rPr>
        <w:t>3.1.3  </w:t>
      </w:r>
      <w:r>
        <w:rPr>
          <w:lang w:eastAsia="zh-CN"/>
        </w:rPr>
        <w:t>甲、乙类物品运输车的汽车库、修车库、停车场与人员密集场所的防火间距不应小于</w:t>
      </w:r>
      <w:r>
        <w:rPr>
          <w:lang w:eastAsia="zh-CN"/>
        </w:rPr>
        <w:t>50m</w:t>
      </w:r>
      <w:r>
        <w:rPr>
          <w:lang w:eastAsia="zh-CN"/>
        </w:rPr>
        <w:t>，与其他民用建筑的防火间距不应小于</w:t>
      </w:r>
      <w:r>
        <w:rPr>
          <w:lang w:eastAsia="zh-CN"/>
        </w:rPr>
        <w:t>25m</w:t>
      </w:r>
      <w:r>
        <w:rPr>
          <w:lang w:eastAsia="zh-CN"/>
        </w:rPr>
        <w:t>；甲类物品运输车的汽车库、修车库、停车场与明火或散发火花地点的防火间距不应小于</w:t>
      </w:r>
      <w:r>
        <w:rPr>
          <w:lang w:eastAsia="zh-CN"/>
        </w:rPr>
        <w:t>30m</w:t>
      </w:r>
      <w:r>
        <w:rPr>
          <w:lang w:eastAsia="zh-CN"/>
        </w:rPr>
        <w:t>。</w:t>
      </w:r>
    </w:p>
    <w:p w14:paraId="3612A8C5" w14:textId="77777777" w:rsidR="00FD3ABC" w:rsidRDefault="00000000">
      <w:pPr>
        <w:rPr>
          <w:lang w:eastAsia="zh-CN"/>
        </w:rPr>
      </w:pPr>
      <w:r>
        <w:rPr>
          <w:lang w:eastAsia="zh-CN"/>
        </w:rPr>
        <w:br w:type="page"/>
      </w:r>
    </w:p>
    <w:p w14:paraId="04E16B9B" w14:textId="77777777" w:rsidR="00FD3ABC" w:rsidRDefault="00000000">
      <w:pPr>
        <w:rPr>
          <w:lang w:eastAsia="zh-CN"/>
        </w:rPr>
      </w:pPr>
      <w:r>
        <w:rPr>
          <w:lang w:eastAsia="zh-CN"/>
        </w:rPr>
        <w:lastRenderedPageBreak/>
        <w:br w:type="page"/>
      </w:r>
    </w:p>
    <w:p w14:paraId="56E9CB36" w14:textId="77777777" w:rsidR="00FD3ABC" w:rsidRDefault="00000000">
      <w:pPr>
        <w:rPr>
          <w:lang w:eastAsia="zh-CN"/>
        </w:rPr>
      </w:pPr>
      <w:r>
        <w:rPr>
          <w:lang w:eastAsia="zh-CN"/>
        </w:rPr>
        <w:lastRenderedPageBreak/>
        <w:t>3.2  </w:t>
      </w:r>
      <w:r>
        <w:rPr>
          <w:lang w:eastAsia="zh-CN"/>
        </w:rPr>
        <w:t>工业建筑</w:t>
      </w:r>
    </w:p>
    <w:p w14:paraId="6225AF68" w14:textId="77777777" w:rsidR="00FD3ABC" w:rsidRDefault="00000000">
      <w:pPr>
        <w:rPr>
          <w:lang w:eastAsia="zh-CN"/>
        </w:rPr>
      </w:pPr>
      <w:r>
        <w:rPr>
          <w:lang w:eastAsia="zh-CN"/>
        </w:rPr>
        <w:t>3.2.1  </w:t>
      </w:r>
      <w:r>
        <w:rPr>
          <w:lang w:eastAsia="zh-CN"/>
        </w:rPr>
        <w:t>甲类厂房与人员密集场所的防火间距不应小于</w:t>
      </w:r>
      <w:r>
        <w:rPr>
          <w:lang w:eastAsia="zh-CN"/>
        </w:rPr>
        <w:t>50m</w:t>
      </w:r>
      <w:r>
        <w:rPr>
          <w:lang w:eastAsia="zh-CN"/>
        </w:rPr>
        <w:t>，与明火或散发火花地点的防火间距不应小于</w:t>
      </w:r>
      <w:r>
        <w:rPr>
          <w:lang w:eastAsia="zh-CN"/>
        </w:rPr>
        <w:t>30m</w:t>
      </w:r>
      <w:r>
        <w:rPr>
          <w:lang w:eastAsia="zh-CN"/>
        </w:rPr>
        <w:t>。</w:t>
      </w:r>
    </w:p>
    <w:p w14:paraId="5AC70BFC" w14:textId="77777777" w:rsidR="00FD3ABC" w:rsidRDefault="00000000">
      <w:pPr>
        <w:rPr>
          <w:lang w:eastAsia="zh-CN"/>
        </w:rPr>
      </w:pPr>
      <w:r>
        <w:rPr>
          <w:lang w:eastAsia="zh-CN"/>
        </w:rPr>
        <w:t>3.2.2  </w:t>
      </w:r>
      <w:r>
        <w:rPr>
          <w:lang w:eastAsia="zh-CN"/>
        </w:rPr>
        <w:t>甲类仓库与高层民用建筑和设置人员密集场所的民用建筑的防火间距不应小于</w:t>
      </w:r>
      <w:r>
        <w:rPr>
          <w:lang w:eastAsia="zh-CN"/>
        </w:rPr>
        <w:t>50m</w:t>
      </w:r>
      <w:r>
        <w:rPr>
          <w:lang w:eastAsia="zh-CN"/>
        </w:rPr>
        <w:t>，甲类仓库之间的防火间距不应小于</w:t>
      </w:r>
      <w:r>
        <w:rPr>
          <w:lang w:eastAsia="zh-CN"/>
        </w:rPr>
        <w:t>20m</w:t>
      </w:r>
      <w:r>
        <w:rPr>
          <w:lang w:eastAsia="zh-CN"/>
        </w:rPr>
        <w:t>。</w:t>
      </w:r>
    </w:p>
    <w:p w14:paraId="2123AF45" w14:textId="77777777" w:rsidR="00FD3ABC" w:rsidRDefault="00000000">
      <w:pPr>
        <w:rPr>
          <w:lang w:eastAsia="zh-CN"/>
        </w:rPr>
      </w:pPr>
      <w:r>
        <w:rPr>
          <w:lang w:eastAsia="zh-CN"/>
        </w:rPr>
        <w:t>3.2.3  </w:t>
      </w:r>
      <w:r>
        <w:rPr>
          <w:lang w:eastAsia="zh-CN"/>
        </w:rPr>
        <w:t>除乙类第</w:t>
      </w:r>
      <w:r>
        <w:rPr>
          <w:lang w:eastAsia="zh-CN"/>
        </w:rPr>
        <w:t>5</w:t>
      </w:r>
      <w:r>
        <w:rPr>
          <w:lang w:eastAsia="zh-CN"/>
        </w:rPr>
        <w:t>项、第</w:t>
      </w:r>
      <w:r>
        <w:rPr>
          <w:lang w:eastAsia="zh-CN"/>
        </w:rPr>
        <w:t>6</w:t>
      </w:r>
      <w:r>
        <w:rPr>
          <w:lang w:eastAsia="zh-CN"/>
        </w:rPr>
        <w:t>项物品仓库外，乙类仓库与高层民用建筑和设置人员密集场所的其他民用建筑的防火间距不应小于</w:t>
      </w:r>
      <w:r>
        <w:rPr>
          <w:lang w:eastAsia="zh-CN"/>
        </w:rPr>
        <w:t>50m</w:t>
      </w:r>
      <w:r>
        <w:rPr>
          <w:lang w:eastAsia="zh-CN"/>
        </w:rPr>
        <w:t>。</w:t>
      </w:r>
    </w:p>
    <w:p w14:paraId="7107B30B" w14:textId="77777777" w:rsidR="00FD3ABC" w:rsidRDefault="00000000">
      <w:pPr>
        <w:rPr>
          <w:lang w:eastAsia="zh-CN"/>
        </w:rPr>
      </w:pPr>
      <w:r>
        <w:rPr>
          <w:lang w:eastAsia="zh-CN"/>
        </w:rPr>
        <w:t>3.2.4  </w:t>
      </w:r>
      <w:r>
        <w:rPr>
          <w:lang w:eastAsia="zh-CN"/>
        </w:rPr>
        <w:t>飞机库与甲类仓库的防火间距不应小于</w:t>
      </w:r>
      <w:r>
        <w:rPr>
          <w:lang w:eastAsia="zh-CN"/>
        </w:rPr>
        <w:t>20m</w:t>
      </w:r>
      <w:r>
        <w:rPr>
          <w:lang w:eastAsia="zh-CN"/>
        </w:rPr>
        <w:t>。飞机库与喷漆机库贴邻建造时，应采用防火墙分隔。</w:t>
      </w:r>
    </w:p>
    <w:p w14:paraId="4F6CAA0D" w14:textId="77777777" w:rsidR="00FD3ABC" w:rsidRDefault="00000000">
      <w:pPr>
        <w:rPr>
          <w:lang w:eastAsia="zh-CN"/>
        </w:rPr>
      </w:pPr>
      <w:r>
        <w:rPr>
          <w:lang w:eastAsia="zh-CN"/>
        </w:rPr>
        <w:br w:type="page"/>
      </w:r>
    </w:p>
    <w:p w14:paraId="16C494B5" w14:textId="77777777" w:rsidR="00FD3ABC" w:rsidRDefault="00000000">
      <w:pPr>
        <w:rPr>
          <w:lang w:eastAsia="zh-CN"/>
        </w:rPr>
      </w:pPr>
      <w:r>
        <w:rPr>
          <w:lang w:eastAsia="zh-CN"/>
        </w:rPr>
        <w:lastRenderedPageBreak/>
        <w:t>3.3  </w:t>
      </w:r>
      <w:r>
        <w:rPr>
          <w:lang w:eastAsia="zh-CN"/>
        </w:rPr>
        <w:t>民用建筑</w:t>
      </w:r>
    </w:p>
    <w:p w14:paraId="0E89B162" w14:textId="77777777" w:rsidR="00FD3ABC" w:rsidRDefault="00000000">
      <w:pPr>
        <w:rPr>
          <w:lang w:eastAsia="zh-CN"/>
        </w:rPr>
      </w:pPr>
      <w:r>
        <w:rPr>
          <w:lang w:eastAsia="zh-CN"/>
        </w:rPr>
        <w:t>3.3.1  </w:t>
      </w:r>
      <w:r>
        <w:rPr>
          <w:lang w:eastAsia="zh-CN"/>
        </w:rPr>
        <w:t>除裙房与相邻建筑的防火间距可按单、多层建筑确定外，建筑高度大于</w:t>
      </w:r>
      <w:r>
        <w:rPr>
          <w:lang w:eastAsia="zh-CN"/>
        </w:rPr>
        <w:t>100m</w:t>
      </w:r>
      <w:r>
        <w:rPr>
          <w:lang w:eastAsia="zh-CN"/>
        </w:rPr>
        <w:t>的民用建筑与相邻建筑的防火间距应符合下列规定：</w:t>
      </w:r>
    </w:p>
    <w:p w14:paraId="5366B6F8" w14:textId="77777777" w:rsidR="00FD3ABC" w:rsidRDefault="00000000">
      <w:pPr>
        <w:rPr>
          <w:lang w:eastAsia="zh-CN"/>
        </w:rPr>
      </w:pPr>
      <w:r>
        <w:rPr>
          <w:lang w:eastAsia="zh-CN"/>
        </w:rPr>
        <w:t>1  </w:t>
      </w:r>
      <w:r>
        <w:rPr>
          <w:lang w:eastAsia="zh-CN"/>
        </w:rPr>
        <w:t>与高层民用建筑的防火间距不应小于</w:t>
      </w:r>
      <w:r>
        <w:rPr>
          <w:lang w:eastAsia="zh-CN"/>
        </w:rPr>
        <w:t>13m</w:t>
      </w:r>
      <w:r>
        <w:rPr>
          <w:lang w:eastAsia="zh-CN"/>
        </w:rPr>
        <w:t>；</w:t>
      </w:r>
    </w:p>
    <w:p w14:paraId="2686350B" w14:textId="77777777" w:rsidR="00FD3ABC" w:rsidRDefault="00000000">
      <w:pPr>
        <w:rPr>
          <w:lang w:eastAsia="zh-CN"/>
        </w:rPr>
      </w:pPr>
      <w:r>
        <w:rPr>
          <w:lang w:eastAsia="zh-CN"/>
        </w:rPr>
        <w:t>2  </w:t>
      </w:r>
      <w:r>
        <w:rPr>
          <w:lang w:eastAsia="zh-CN"/>
        </w:rPr>
        <w:t>与一、二级耐火等级单、多层民用建筑的防火间距不应小于</w:t>
      </w:r>
      <w:r>
        <w:rPr>
          <w:lang w:eastAsia="zh-CN"/>
        </w:rPr>
        <w:t>9m</w:t>
      </w:r>
      <w:r>
        <w:rPr>
          <w:lang w:eastAsia="zh-CN"/>
        </w:rPr>
        <w:t>；</w:t>
      </w:r>
    </w:p>
    <w:p w14:paraId="05AD9E86" w14:textId="77777777" w:rsidR="00FD3ABC" w:rsidRDefault="00000000">
      <w:pPr>
        <w:rPr>
          <w:lang w:eastAsia="zh-CN"/>
        </w:rPr>
      </w:pPr>
      <w:r>
        <w:rPr>
          <w:lang w:eastAsia="zh-CN"/>
        </w:rPr>
        <w:t>3  </w:t>
      </w:r>
      <w:r>
        <w:rPr>
          <w:lang w:eastAsia="zh-CN"/>
        </w:rPr>
        <w:t>与三级耐火等级单、多层民用建筑的防火间距不应小于</w:t>
      </w:r>
      <w:r>
        <w:rPr>
          <w:lang w:eastAsia="zh-CN"/>
        </w:rPr>
        <w:t>11m</w:t>
      </w:r>
      <w:r>
        <w:rPr>
          <w:lang w:eastAsia="zh-CN"/>
        </w:rPr>
        <w:t>；</w:t>
      </w:r>
    </w:p>
    <w:p w14:paraId="70A71EA5" w14:textId="77777777" w:rsidR="00FD3ABC" w:rsidRDefault="00000000">
      <w:pPr>
        <w:rPr>
          <w:lang w:eastAsia="zh-CN"/>
        </w:rPr>
      </w:pPr>
      <w:r>
        <w:rPr>
          <w:lang w:eastAsia="zh-CN"/>
        </w:rPr>
        <w:t>4  </w:t>
      </w:r>
      <w:r>
        <w:rPr>
          <w:lang w:eastAsia="zh-CN"/>
        </w:rPr>
        <w:t>与四级耐火等级单、多层民用建筑和木结构民用建筑的防火间距不应小于</w:t>
      </w:r>
      <w:r>
        <w:rPr>
          <w:lang w:eastAsia="zh-CN"/>
        </w:rPr>
        <w:t>14m</w:t>
      </w:r>
      <w:r>
        <w:rPr>
          <w:lang w:eastAsia="zh-CN"/>
        </w:rPr>
        <w:t>。</w:t>
      </w:r>
    </w:p>
    <w:p w14:paraId="564F80F9" w14:textId="77777777" w:rsidR="00FD3ABC" w:rsidRDefault="00000000">
      <w:pPr>
        <w:rPr>
          <w:lang w:eastAsia="zh-CN"/>
        </w:rPr>
      </w:pPr>
      <w:r>
        <w:rPr>
          <w:lang w:eastAsia="zh-CN"/>
        </w:rPr>
        <w:t>3.3.2  </w:t>
      </w:r>
      <w:r>
        <w:rPr>
          <w:lang w:eastAsia="zh-CN"/>
        </w:rPr>
        <w:t>相邻两座通过连廊、天桥或下部建筑物等连接的建筑，防火间距应按照两座独立建筑确定。</w:t>
      </w:r>
    </w:p>
    <w:p w14:paraId="4313B2FD" w14:textId="77777777" w:rsidR="00FD3ABC" w:rsidRDefault="00000000">
      <w:pPr>
        <w:rPr>
          <w:lang w:eastAsia="zh-CN"/>
        </w:rPr>
      </w:pPr>
      <w:r>
        <w:rPr>
          <w:lang w:eastAsia="zh-CN"/>
        </w:rPr>
        <w:br w:type="page"/>
      </w:r>
    </w:p>
    <w:p w14:paraId="65C66847" w14:textId="77777777" w:rsidR="00FD3ABC" w:rsidRDefault="00000000">
      <w:pPr>
        <w:rPr>
          <w:lang w:eastAsia="zh-CN"/>
        </w:rPr>
      </w:pPr>
      <w:r>
        <w:rPr>
          <w:lang w:eastAsia="zh-CN"/>
        </w:rPr>
        <w:lastRenderedPageBreak/>
        <w:t>3.4  </w:t>
      </w:r>
      <w:r>
        <w:rPr>
          <w:lang w:eastAsia="zh-CN"/>
        </w:rPr>
        <w:t>消防车道与消防车登高操作场地</w:t>
      </w:r>
    </w:p>
    <w:p w14:paraId="079B59DE" w14:textId="77777777" w:rsidR="00FD3ABC" w:rsidRDefault="00000000">
      <w:pPr>
        <w:rPr>
          <w:lang w:eastAsia="zh-CN"/>
        </w:rPr>
      </w:pPr>
      <w:r>
        <w:rPr>
          <w:lang w:eastAsia="zh-CN"/>
        </w:rPr>
        <w:t>3.4.1  </w:t>
      </w:r>
      <w:r>
        <w:rPr>
          <w:lang w:eastAsia="zh-CN"/>
        </w:rPr>
        <w:t>工业与民用建筑周围、工厂厂区内、仓库库区内、城市轨道交通的车辆基地内、其他地下工程的地面出入口附近，均应设置可通行消防车并与外部公路或街道连通的道路。</w:t>
      </w:r>
    </w:p>
    <w:p w14:paraId="6DD3469A" w14:textId="77777777" w:rsidR="00FD3ABC" w:rsidRDefault="00000000">
      <w:pPr>
        <w:rPr>
          <w:lang w:eastAsia="zh-CN"/>
        </w:rPr>
      </w:pPr>
      <w:r>
        <w:rPr>
          <w:lang w:eastAsia="zh-CN"/>
        </w:rPr>
        <w:t>3.4.2  </w:t>
      </w:r>
      <w:r>
        <w:rPr>
          <w:lang w:eastAsia="zh-CN"/>
        </w:rPr>
        <w:t>下列建筑应至少</w:t>
      </w:r>
      <w:proofErr w:type="gramStart"/>
      <w:r>
        <w:rPr>
          <w:lang w:eastAsia="zh-CN"/>
        </w:rPr>
        <w:t>沿建筑</w:t>
      </w:r>
      <w:proofErr w:type="gramEnd"/>
      <w:r>
        <w:rPr>
          <w:lang w:eastAsia="zh-CN"/>
        </w:rPr>
        <w:t>的两条长边设置消防车道：</w:t>
      </w:r>
    </w:p>
    <w:p w14:paraId="5D48818C" w14:textId="77777777" w:rsidR="00FD3ABC" w:rsidRDefault="00000000">
      <w:pPr>
        <w:rPr>
          <w:lang w:eastAsia="zh-CN"/>
        </w:rPr>
      </w:pPr>
      <w:r>
        <w:rPr>
          <w:lang w:eastAsia="zh-CN"/>
        </w:rPr>
        <w:t>1  </w:t>
      </w:r>
      <w:r>
        <w:rPr>
          <w:lang w:eastAsia="zh-CN"/>
        </w:rPr>
        <w:t>高层厂房，占地面积大于</w:t>
      </w:r>
      <w:r>
        <w:rPr>
          <w:lang w:eastAsia="zh-CN"/>
        </w:rPr>
        <w:t>3000m2</w:t>
      </w:r>
      <w:r>
        <w:rPr>
          <w:lang w:eastAsia="zh-CN"/>
        </w:rPr>
        <w:t>的单、多层甲、乙、丙类厂房；</w:t>
      </w:r>
    </w:p>
    <w:p w14:paraId="419EBE96" w14:textId="77777777" w:rsidR="00FD3ABC" w:rsidRDefault="00000000">
      <w:pPr>
        <w:rPr>
          <w:lang w:eastAsia="zh-CN"/>
        </w:rPr>
      </w:pPr>
      <w:r>
        <w:rPr>
          <w:lang w:eastAsia="zh-CN"/>
        </w:rPr>
        <w:t>2  </w:t>
      </w:r>
      <w:r>
        <w:rPr>
          <w:lang w:eastAsia="zh-CN"/>
        </w:rPr>
        <w:t>占地面积大于</w:t>
      </w:r>
      <w:r>
        <w:rPr>
          <w:lang w:eastAsia="zh-CN"/>
        </w:rPr>
        <w:t>1500m2</w:t>
      </w:r>
      <w:r>
        <w:rPr>
          <w:lang w:eastAsia="zh-CN"/>
        </w:rPr>
        <w:t>的乙、丙类仓库；</w:t>
      </w:r>
    </w:p>
    <w:p w14:paraId="02025B76" w14:textId="77777777" w:rsidR="00FD3ABC" w:rsidRDefault="00000000">
      <w:pPr>
        <w:rPr>
          <w:lang w:eastAsia="zh-CN"/>
        </w:rPr>
      </w:pPr>
      <w:r>
        <w:rPr>
          <w:lang w:eastAsia="zh-CN"/>
        </w:rPr>
        <w:t>3  </w:t>
      </w:r>
      <w:r>
        <w:rPr>
          <w:lang w:eastAsia="zh-CN"/>
        </w:rPr>
        <w:t>飞机库。</w:t>
      </w:r>
    </w:p>
    <w:p w14:paraId="2F7B5E9D" w14:textId="77777777" w:rsidR="00FD3ABC" w:rsidRDefault="00000000">
      <w:pPr>
        <w:rPr>
          <w:lang w:eastAsia="zh-CN"/>
        </w:rPr>
      </w:pPr>
      <w:r>
        <w:rPr>
          <w:lang w:eastAsia="zh-CN"/>
        </w:rPr>
        <w:t>3.4.3  </w:t>
      </w:r>
      <w:r>
        <w:rPr>
          <w:lang w:eastAsia="zh-CN"/>
        </w:rPr>
        <w:t>除受环境地理条件限制只能设置</w:t>
      </w:r>
      <w:r>
        <w:rPr>
          <w:lang w:eastAsia="zh-CN"/>
        </w:rPr>
        <w:t>1</w:t>
      </w:r>
      <w:r>
        <w:rPr>
          <w:lang w:eastAsia="zh-CN"/>
        </w:rPr>
        <w:t>条消防车道的公共建筑外，其他高层公共建筑和占地面积大于</w:t>
      </w:r>
      <w:r>
        <w:rPr>
          <w:lang w:eastAsia="zh-CN"/>
        </w:rPr>
        <w:t>3000m2</w:t>
      </w:r>
      <w:r>
        <w:rPr>
          <w:lang w:eastAsia="zh-CN"/>
        </w:rPr>
        <w:t>的其他单、多层公共建筑应至少</w:t>
      </w:r>
      <w:proofErr w:type="gramStart"/>
      <w:r>
        <w:rPr>
          <w:lang w:eastAsia="zh-CN"/>
        </w:rPr>
        <w:t>沿建筑</w:t>
      </w:r>
      <w:proofErr w:type="gramEnd"/>
      <w:r>
        <w:rPr>
          <w:lang w:eastAsia="zh-CN"/>
        </w:rPr>
        <w:t>的两条长边设置消防车道。住宅建筑应至少</w:t>
      </w:r>
      <w:proofErr w:type="gramStart"/>
      <w:r>
        <w:rPr>
          <w:lang w:eastAsia="zh-CN"/>
        </w:rPr>
        <w:t>沿建筑</w:t>
      </w:r>
      <w:proofErr w:type="gramEnd"/>
      <w:r>
        <w:rPr>
          <w:lang w:eastAsia="zh-CN"/>
        </w:rPr>
        <w:t>的一条长边设置消防车道。当建筑仅设置</w:t>
      </w:r>
      <w:r>
        <w:rPr>
          <w:lang w:eastAsia="zh-CN"/>
        </w:rPr>
        <w:t>1</w:t>
      </w:r>
      <w:r>
        <w:rPr>
          <w:lang w:eastAsia="zh-CN"/>
        </w:rPr>
        <w:t>条消防车道时，该消防车道应位于建筑的消防车登高操作场地一侧。</w:t>
      </w:r>
    </w:p>
    <w:p w14:paraId="2AE96EFA" w14:textId="77777777" w:rsidR="00FD3ABC" w:rsidRDefault="00000000">
      <w:pPr>
        <w:rPr>
          <w:lang w:eastAsia="zh-CN"/>
        </w:rPr>
      </w:pPr>
      <w:r>
        <w:rPr>
          <w:lang w:eastAsia="zh-CN"/>
        </w:rPr>
        <w:t>3.4.4  </w:t>
      </w:r>
      <w:proofErr w:type="gramStart"/>
      <w:r>
        <w:rPr>
          <w:lang w:eastAsia="zh-CN"/>
        </w:rPr>
        <w:t>供消</w:t>
      </w:r>
      <w:proofErr w:type="gramEnd"/>
      <w:r>
        <w:rPr>
          <w:lang w:eastAsia="zh-CN"/>
        </w:rPr>
        <w:t>防车取水的天然水源和消防水池应设置消防车道，天然水源和消防水池的最低水位应满足消防车可靠取水的要求。</w:t>
      </w:r>
    </w:p>
    <w:p w14:paraId="5853314E" w14:textId="77777777" w:rsidR="00FD3ABC" w:rsidRDefault="00000000">
      <w:pPr>
        <w:rPr>
          <w:lang w:eastAsia="zh-CN"/>
        </w:rPr>
      </w:pPr>
      <w:r>
        <w:rPr>
          <w:lang w:eastAsia="zh-CN"/>
        </w:rPr>
        <w:t>3.4.5  </w:t>
      </w:r>
      <w:r>
        <w:rPr>
          <w:lang w:eastAsia="zh-CN"/>
        </w:rPr>
        <w:t>消防车道或兼作消防车道的道路应符合下列规定：</w:t>
      </w:r>
    </w:p>
    <w:p w14:paraId="0A9757EE" w14:textId="77777777" w:rsidR="00FD3ABC" w:rsidRDefault="00000000">
      <w:pPr>
        <w:rPr>
          <w:lang w:eastAsia="zh-CN"/>
        </w:rPr>
      </w:pPr>
      <w:r>
        <w:rPr>
          <w:lang w:eastAsia="zh-CN"/>
        </w:rPr>
        <w:t>1  </w:t>
      </w:r>
      <w:r>
        <w:rPr>
          <w:lang w:eastAsia="zh-CN"/>
        </w:rPr>
        <w:t>道路的净宽度和净空高度应满足消防车安全、快速通行的要求；</w:t>
      </w:r>
    </w:p>
    <w:p w14:paraId="6B14E9B9" w14:textId="77777777" w:rsidR="00FD3ABC" w:rsidRDefault="00000000">
      <w:pPr>
        <w:rPr>
          <w:lang w:eastAsia="zh-CN"/>
        </w:rPr>
      </w:pPr>
      <w:r>
        <w:rPr>
          <w:lang w:eastAsia="zh-CN"/>
        </w:rPr>
        <w:t>2  </w:t>
      </w:r>
      <w:r>
        <w:rPr>
          <w:lang w:eastAsia="zh-CN"/>
        </w:rPr>
        <w:t>转弯半径应满足消防车转弯的要求；</w:t>
      </w:r>
    </w:p>
    <w:p w14:paraId="1C575B1D" w14:textId="77777777" w:rsidR="00FD3ABC" w:rsidRDefault="00000000">
      <w:pPr>
        <w:rPr>
          <w:lang w:eastAsia="zh-CN"/>
        </w:rPr>
      </w:pPr>
      <w:r>
        <w:rPr>
          <w:lang w:eastAsia="zh-CN"/>
        </w:rPr>
        <w:t>3  </w:t>
      </w:r>
      <w:r>
        <w:rPr>
          <w:lang w:eastAsia="zh-CN"/>
        </w:rPr>
        <w:t>路面及其下面的建筑结构、管道、管沟等，应满足承受消防车满载时压力的要求；</w:t>
      </w:r>
    </w:p>
    <w:p w14:paraId="5E4F3995" w14:textId="77777777" w:rsidR="00FD3ABC" w:rsidRDefault="00000000">
      <w:pPr>
        <w:rPr>
          <w:lang w:eastAsia="zh-CN"/>
        </w:rPr>
      </w:pPr>
      <w:r>
        <w:rPr>
          <w:lang w:eastAsia="zh-CN"/>
        </w:rPr>
        <w:t>4  </w:t>
      </w:r>
      <w:r>
        <w:rPr>
          <w:lang w:eastAsia="zh-CN"/>
        </w:rPr>
        <w:t>坡度应满足消防车满载时正常通行的要求，且不应大于</w:t>
      </w:r>
      <w:r>
        <w:rPr>
          <w:lang w:eastAsia="zh-CN"/>
        </w:rPr>
        <w:t>10%</w:t>
      </w:r>
      <w:r>
        <w:rPr>
          <w:lang w:eastAsia="zh-CN"/>
        </w:rPr>
        <w:t>，兼作消防救援场地的消防车道，坡度尚应满足消防车停靠和消防救援作业的要求；</w:t>
      </w:r>
    </w:p>
    <w:p w14:paraId="2060DF00" w14:textId="77777777" w:rsidR="00FD3ABC" w:rsidRDefault="00000000">
      <w:pPr>
        <w:rPr>
          <w:lang w:eastAsia="zh-CN"/>
        </w:rPr>
      </w:pPr>
      <w:r>
        <w:rPr>
          <w:lang w:eastAsia="zh-CN"/>
        </w:rPr>
        <w:t>5  </w:t>
      </w:r>
      <w:r>
        <w:rPr>
          <w:lang w:eastAsia="zh-CN"/>
        </w:rPr>
        <w:t>消防车道与建筑外墙的水平距离应满足消防车安全通行的要求，位于建筑消防</w:t>
      </w:r>
      <w:proofErr w:type="gramStart"/>
      <w:r>
        <w:rPr>
          <w:lang w:eastAsia="zh-CN"/>
        </w:rPr>
        <w:t>扑救面一侧兼</w:t>
      </w:r>
      <w:proofErr w:type="gramEnd"/>
      <w:r>
        <w:rPr>
          <w:lang w:eastAsia="zh-CN"/>
        </w:rPr>
        <w:t>作消防救援场地的消防车道应满足消防救援作业的要求；</w:t>
      </w:r>
    </w:p>
    <w:p w14:paraId="3F57BC9F" w14:textId="77777777" w:rsidR="00FD3ABC" w:rsidRDefault="00000000">
      <w:pPr>
        <w:rPr>
          <w:lang w:eastAsia="zh-CN"/>
        </w:rPr>
      </w:pPr>
      <w:r>
        <w:rPr>
          <w:lang w:eastAsia="zh-CN"/>
        </w:rPr>
        <w:t>6  </w:t>
      </w:r>
      <w:r>
        <w:rPr>
          <w:lang w:eastAsia="zh-CN"/>
        </w:rPr>
        <w:t>长度大于</w:t>
      </w:r>
      <w:r>
        <w:rPr>
          <w:lang w:eastAsia="zh-CN"/>
        </w:rPr>
        <w:t>40m</w:t>
      </w:r>
      <w:r>
        <w:rPr>
          <w:lang w:eastAsia="zh-CN"/>
        </w:rPr>
        <w:t>的</w:t>
      </w:r>
      <w:proofErr w:type="gramStart"/>
      <w:r>
        <w:rPr>
          <w:lang w:eastAsia="zh-CN"/>
        </w:rPr>
        <w:t>尽头式</w:t>
      </w:r>
      <w:proofErr w:type="gramEnd"/>
      <w:r>
        <w:rPr>
          <w:lang w:eastAsia="zh-CN"/>
        </w:rPr>
        <w:t>消防车道应设置满足消防车回转要求的场地或道路；</w:t>
      </w:r>
    </w:p>
    <w:p w14:paraId="23EBED64" w14:textId="77777777" w:rsidR="00FD3ABC" w:rsidRDefault="00000000">
      <w:pPr>
        <w:rPr>
          <w:lang w:eastAsia="zh-CN"/>
        </w:rPr>
      </w:pPr>
      <w:r>
        <w:rPr>
          <w:lang w:eastAsia="zh-CN"/>
        </w:rPr>
        <w:t>7  </w:t>
      </w:r>
      <w:r>
        <w:rPr>
          <w:lang w:eastAsia="zh-CN"/>
        </w:rPr>
        <w:t>消防车道与建筑消防</w:t>
      </w:r>
      <w:proofErr w:type="gramStart"/>
      <w:r>
        <w:rPr>
          <w:lang w:eastAsia="zh-CN"/>
        </w:rPr>
        <w:t>扑救面</w:t>
      </w:r>
      <w:proofErr w:type="gramEnd"/>
      <w:r>
        <w:rPr>
          <w:lang w:eastAsia="zh-CN"/>
        </w:rPr>
        <w:t>之间不应有妨碍消防车操作的障碍物，不应有影响消防车安全作业的架空高压电线。</w:t>
      </w:r>
    </w:p>
    <w:p w14:paraId="2CFECFB3" w14:textId="77777777" w:rsidR="00FD3ABC" w:rsidRDefault="00000000">
      <w:pPr>
        <w:rPr>
          <w:lang w:eastAsia="zh-CN"/>
        </w:rPr>
      </w:pPr>
      <w:r>
        <w:rPr>
          <w:lang w:eastAsia="zh-CN"/>
        </w:rPr>
        <w:t>3.4.6  </w:t>
      </w:r>
      <w:r>
        <w:rPr>
          <w:lang w:eastAsia="zh-CN"/>
        </w:rPr>
        <w:t>高层建筑应至少沿其一条长边设置消防车登高操作场地。未连续布置的消防车登高操作场地，应保证消防车的救援作业范围能覆盖该建筑的全部消防扑救面。</w:t>
      </w:r>
    </w:p>
    <w:p w14:paraId="4672CC9C" w14:textId="77777777" w:rsidR="00FD3ABC" w:rsidRDefault="00000000">
      <w:pPr>
        <w:rPr>
          <w:lang w:eastAsia="zh-CN"/>
        </w:rPr>
      </w:pPr>
      <w:r>
        <w:rPr>
          <w:lang w:eastAsia="zh-CN"/>
        </w:rPr>
        <w:t>3.4.7  </w:t>
      </w:r>
      <w:r>
        <w:rPr>
          <w:lang w:eastAsia="zh-CN"/>
        </w:rPr>
        <w:t>消防车登高操作场地应符合下列规定：</w:t>
      </w:r>
    </w:p>
    <w:p w14:paraId="3D205A8F" w14:textId="77777777" w:rsidR="00FD3ABC" w:rsidRDefault="00000000">
      <w:pPr>
        <w:rPr>
          <w:lang w:eastAsia="zh-CN"/>
        </w:rPr>
      </w:pPr>
      <w:r>
        <w:rPr>
          <w:lang w:eastAsia="zh-CN"/>
        </w:rPr>
        <w:lastRenderedPageBreak/>
        <w:t>1  </w:t>
      </w:r>
      <w:r>
        <w:rPr>
          <w:lang w:eastAsia="zh-CN"/>
        </w:rPr>
        <w:t>场地与建筑之间不应有进深大于</w:t>
      </w:r>
      <w:r>
        <w:rPr>
          <w:lang w:eastAsia="zh-CN"/>
        </w:rPr>
        <w:t>4m</w:t>
      </w:r>
      <w:r>
        <w:rPr>
          <w:lang w:eastAsia="zh-CN"/>
        </w:rPr>
        <w:t>的裙房及其他妨碍消防车操作的障碍物或影响消防车作业的架空高压电线；</w:t>
      </w:r>
    </w:p>
    <w:p w14:paraId="1D3EEA48" w14:textId="77777777" w:rsidR="00FD3ABC" w:rsidRDefault="00000000">
      <w:pPr>
        <w:rPr>
          <w:lang w:eastAsia="zh-CN"/>
        </w:rPr>
      </w:pPr>
      <w:r>
        <w:rPr>
          <w:lang w:eastAsia="zh-CN"/>
        </w:rPr>
        <w:t>2  </w:t>
      </w:r>
      <w:r>
        <w:rPr>
          <w:lang w:eastAsia="zh-CN"/>
        </w:rPr>
        <w:t>场地及其下面的建筑结构、管道、管沟等应满足承受消防车满载时压力的要求；</w:t>
      </w:r>
    </w:p>
    <w:p w14:paraId="11AE86D4" w14:textId="77777777" w:rsidR="00FD3ABC" w:rsidRDefault="00000000">
      <w:pPr>
        <w:rPr>
          <w:lang w:eastAsia="zh-CN"/>
        </w:rPr>
      </w:pPr>
      <w:r>
        <w:rPr>
          <w:lang w:eastAsia="zh-CN"/>
        </w:rPr>
        <w:t>3  </w:t>
      </w:r>
      <w:r>
        <w:rPr>
          <w:lang w:eastAsia="zh-CN"/>
        </w:rPr>
        <w:t>场地的坡度应满足消防车安全停靠和消防救援作业的要求。</w:t>
      </w:r>
    </w:p>
    <w:p w14:paraId="6F772F1B" w14:textId="77777777" w:rsidR="00FD3ABC" w:rsidRDefault="00000000">
      <w:pPr>
        <w:rPr>
          <w:lang w:eastAsia="zh-CN"/>
        </w:rPr>
      </w:pPr>
      <w:r>
        <w:rPr>
          <w:lang w:eastAsia="zh-CN"/>
        </w:rPr>
        <w:br w:type="page"/>
      </w:r>
    </w:p>
    <w:p w14:paraId="4A571293" w14:textId="77777777" w:rsidR="00FD3ABC" w:rsidRDefault="00000000">
      <w:proofErr w:type="gramStart"/>
      <w:r>
        <w:lastRenderedPageBreak/>
        <w:t>4  </w:t>
      </w:r>
      <w:proofErr w:type="spellStart"/>
      <w:r>
        <w:t>建筑平面布置与防火分隔</w:t>
      </w:r>
      <w:proofErr w:type="spellEnd"/>
      <w:proofErr w:type="gramEnd"/>
    </w:p>
    <w:p w14:paraId="09705D4F" w14:textId="77777777" w:rsidR="00FD3ABC" w:rsidRDefault="00000000">
      <w:pPr>
        <w:rPr>
          <w:lang w:eastAsia="zh-CN"/>
        </w:rPr>
      </w:pPr>
      <w:r>
        <w:rPr>
          <w:lang w:eastAsia="zh-CN"/>
        </w:rPr>
        <w:t>4.1  </w:t>
      </w:r>
      <w:r>
        <w:rPr>
          <w:lang w:eastAsia="zh-CN"/>
        </w:rPr>
        <w:t>一般规定</w:t>
      </w:r>
    </w:p>
    <w:p w14:paraId="36B85340" w14:textId="77777777" w:rsidR="00FD3ABC" w:rsidRDefault="00000000">
      <w:pPr>
        <w:rPr>
          <w:lang w:eastAsia="zh-CN"/>
        </w:rPr>
      </w:pPr>
      <w:r>
        <w:rPr>
          <w:lang w:eastAsia="zh-CN"/>
        </w:rPr>
        <w:t>4.1.1  </w:t>
      </w:r>
      <w:r>
        <w:rPr>
          <w:lang w:eastAsia="zh-CN"/>
        </w:rPr>
        <w:t>建筑的平面布置应便于建筑发生火灾时的人员疏散和避难，有利于减小火灾危害、控制火势和烟气蔓延。同一建筑内的不同使用功能区域之间应进行防火分隔。</w:t>
      </w:r>
    </w:p>
    <w:p w14:paraId="585E96E4" w14:textId="77777777" w:rsidR="00FD3ABC" w:rsidRDefault="00000000">
      <w:pPr>
        <w:rPr>
          <w:lang w:eastAsia="zh-CN"/>
        </w:rPr>
      </w:pPr>
      <w:r>
        <w:rPr>
          <w:lang w:eastAsia="zh-CN"/>
        </w:rPr>
        <w:t>4.1.2  </w:t>
      </w:r>
      <w:r>
        <w:rPr>
          <w:lang w:eastAsia="zh-CN"/>
        </w:rPr>
        <w:t>工业与民用建筑、地铁车站、平时使用的人民防空工程应综合其高度（埋深）、使用功能和火灾危险性等因素，根据有利于消防救援、控制火灾及降低火灾危害的原则划分防火分区。防火分区的划分应符合下列规定：</w:t>
      </w:r>
    </w:p>
    <w:p w14:paraId="3FCF7E19" w14:textId="77777777" w:rsidR="00FD3ABC" w:rsidRDefault="00000000">
      <w:pPr>
        <w:rPr>
          <w:lang w:eastAsia="zh-CN"/>
        </w:rPr>
      </w:pPr>
      <w:r>
        <w:rPr>
          <w:lang w:eastAsia="zh-CN"/>
        </w:rPr>
        <w:t>1  </w:t>
      </w:r>
      <w:r>
        <w:rPr>
          <w:lang w:eastAsia="zh-CN"/>
        </w:rPr>
        <w:t>建筑内横向应采用防火墙等划分防火分区，且防火分隔应保证火灾不会蔓延至相邻防火分区；</w:t>
      </w:r>
    </w:p>
    <w:p w14:paraId="162553AF" w14:textId="77777777" w:rsidR="00FD3ABC" w:rsidRDefault="00000000">
      <w:pPr>
        <w:rPr>
          <w:lang w:eastAsia="zh-CN"/>
        </w:rPr>
      </w:pPr>
      <w:r>
        <w:rPr>
          <w:lang w:eastAsia="zh-CN"/>
        </w:rPr>
        <w:t>2  </w:t>
      </w:r>
      <w:r>
        <w:rPr>
          <w:lang w:eastAsia="zh-CN"/>
        </w:rPr>
        <w:t>建筑内竖向按自然楼层划分防火分区时，除允许设置敞开楼梯间的建筑外，防火分区的建筑面积应按上、下楼层中在火灾时未封闭的开口所连通区域的建筑面积之和计算；</w:t>
      </w:r>
    </w:p>
    <w:p w14:paraId="310828CE" w14:textId="77777777" w:rsidR="00FD3ABC" w:rsidRDefault="00000000">
      <w:pPr>
        <w:rPr>
          <w:lang w:eastAsia="zh-CN"/>
        </w:rPr>
      </w:pPr>
      <w:r>
        <w:rPr>
          <w:lang w:eastAsia="zh-CN"/>
        </w:rPr>
        <w:t>3  </w:t>
      </w:r>
      <w:r>
        <w:rPr>
          <w:lang w:eastAsia="zh-CN"/>
        </w:rPr>
        <w:t>高层建筑主体与裙房之间未采用防火墙和甲级防火门分隔时，裙房的防火分区应按高层建筑主体的相应要求划分；</w:t>
      </w:r>
    </w:p>
    <w:p w14:paraId="21124493" w14:textId="77777777" w:rsidR="00FD3ABC" w:rsidRDefault="00000000">
      <w:pPr>
        <w:rPr>
          <w:lang w:eastAsia="zh-CN"/>
        </w:rPr>
      </w:pPr>
      <w:r>
        <w:rPr>
          <w:lang w:eastAsia="zh-CN"/>
        </w:rPr>
        <w:t>4  </w:t>
      </w:r>
      <w:r>
        <w:rPr>
          <w:lang w:eastAsia="zh-CN"/>
        </w:rPr>
        <w:t>除建筑内游泳池、消防水池等的水面、冰面或雪面面积，射击场的靶道面积，污水沉降池面积，开敞式的外走廊或阳台面积等可不计入防火分区的建筑面积外，其他建筑面积均应计入所在防火分区的建筑面积。</w:t>
      </w:r>
    </w:p>
    <w:p w14:paraId="54DD77CB" w14:textId="77777777" w:rsidR="00FD3ABC" w:rsidRDefault="00000000">
      <w:pPr>
        <w:rPr>
          <w:lang w:eastAsia="zh-CN"/>
        </w:rPr>
      </w:pPr>
      <w:r>
        <w:rPr>
          <w:lang w:eastAsia="zh-CN"/>
        </w:rPr>
        <w:t>4.1.3  </w:t>
      </w:r>
      <w:r>
        <w:rPr>
          <w:lang w:eastAsia="zh-CN"/>
        </w:rPr>
        <w:t>下列场所应采用防火门、防火窗、耐火极限不低于</w:t>
      </w:r>
      <w:r>
        <w:rPr>
          <w:lang w:eastAsia="zh-CN"/>
        </w:rPr>
        <w:t>2.00h</w:t>
      </w:r>
      <w:r>
        <w:rPr>
          <w:lang w:eastAsia="zh-CN"/>
        </w:rPr>
        <w:t>的防火隔墙和耐火极限不低于</w:t>
      </w:r>
      <w:r>
        <w:rPr>
          <w:lang w:eastAsia="zh-CN"/>
        </w:rPr>
        <w:t>1.00h</w:t>
      </w:r>
      <w:r>
        <w:rPr>
          <w:lang w:eastAsia="zh-CN"/>
        </w:rPr>
        <w:t>的楼板与其他区域分隔：</w:t>
      </w:r>
    </w:p>
    <w:p w14:paraId="4F499005" w14:textId="77777777" w:rsidR="00FD3ABC" w:rsidRDefault="00000000">
      <w:pPr>
        <w:rPr>
          <w:lang w:eastAsia="zh-CN"/>
        </w:rPr>
      </w:pPr>
      <w:r>
        <w:rPr>
          <w:lang w:eastAsia="zh-CN"/>
        </w:rPr>
        <w:t>1  </w:t>
      </w:r>
      <w:r>
        <w:rPr>
          <w:lang w:eastAsia="zh-CN"/>
        </w:rPr>
        <w:t>住宅建筑中的汽车库和锅炉房；</w:t>
      </w:r>
    </w:p>
    <w:p w14:paraId="5426F186" w14:textId="77777777" w:rsidR="00FD3ABC" w:rsidRDefault="00000000">
      <w:pPr>
        <w:rPr>
          <w:lang w:eastAsia="zh-CN"/>
        </w:rPr>
      </w:pPr>
      <w:r>
        <w:rPr>
          <w:lang w:eastAsia="zh-CN"/>
        </w:rPr>
        <w:t>2  </w:t>
      </w:r>
      <w:r>
        <w:rPr>
          <w:lang w:eastAsia="zh-CN"/>
        </w:rPr>
        <w:t>除居住建筑中的套内自用厨房可不分隔外，建筑内的厨房；</w:t>
      </w:r>
    </w:p>
    <w:p w14:paraId="750C761F" w14:textId="77777777" w:rsidR="00FD3ABC" w:rsidRDefault="00000000">
      <w:pPr>
        <w:rPr>
          <w:lang w:eastAsia="zh-CN"/>
        </w:rPr>
      </w:pPr>
      <w:r>
        <w:rPr>
          <w:lang w:eastAsia="zh-CN"/>
        </w:rPr>
        <w:t>3  </w:t>
      </w:r>
      <w:r>
        <w:rPr>
          <w:lang w:eastAsia="zh-CN"/>
        </w:rPr>
        <w:t>医疗建筑中的手术室或手术部、产房、重症监护室、贵重精密医疗装备用房、储藏间、实验室、胶片室等；</w:t>
      </w:r>
    </w:p>
    <w:p w14:paraId="7A1C784C" w14:textId="77777777" w:rsidR="00FD3ABC" w:rsidRDefault="00000000">
      <w:pPr>
        <w:rPr>
          <w:lang w:eastAsia="zh-CN"/>
        </w:rPr>
      </w:pPr>
      <w:r>
        <w:rPr>
          <w:lang w:eastAsia="zh-CN"/>
        </w:rPr>
        <w:t>4  </w:t>
      </w:r>
      <w:r>
        <w:rPr>
          <w:lang w:eastAsia="zh-CN"/>
        </w:rPr>
        <w:t>建筑中的儿童活动场所、老年人照料设施；</w:t>
      </w:r>
    </w:p>
    <w:p w14:paraId="313FF153" w14:textId="77777777" w:rsidR="00FD3ABC" w:rsidRDefault="00000000">
      <w:pPr>
        <w:rPr>
          <w:lang w:eastAsia="zh-CN"/>
        </w:rPr>
      </w:pPr>
      <w:r>
        <w:rPr>
          <w:lang w:eastAsia="zh-CN"/>
        </w:rPr>
        <w:t>5  </w:t>
      </w:r>
      <w:r>
        <w:rPr>
          <w:lang w:eastAsia="zh-CN"/>
        </w:rPr>
        <w:t>除消防水泵房的防火分隔应符合本规范第</w:t>
      </w:r>
      <w:r>
        <w:rPr>
          <w:lang w:eastAsia="zh-CN"/>
        </w:rPr>
        <w:t>4.1.7</w:t>
      </w:r>
      <w:r>
        <w:rPr>
          <w:lang w:eastAsia="zh-CN"/>
        </w:rPr>
        <w:t>条的规定，消防控制室的防火分隔应符合本规范第</w:t>
      </w:r>
      <w:r>
        <w:rPr>
          <w:lang w:eastAsia="zh-CN"/>
        </w:rPr>
        <w:t>4.1.8</w:t>
      </w:r>
      <w:r>
        <w:rPr>
          <w:lang w:eastAsia="zh-CN"/>
        </w:rPr>
        <w:t>条的规定外，其他消防设备或器材用房。</w:t>
      </w:r>
    </w:p>
    <w:p w14:paraId="7D19BE69" w14:textId="77777777" w:rsidR="00FD3ABC" w:rsidRDefault="00000000">
      <w:pPr>
        <w:rPr>
          <w:lang w:eastAsia="zh-CN"/>
        </w:rPr>
      </w:pPr>
      <w:r>
        <w:rPr>
          <w:lang w:eastAsia="zh-CN"/>
        </w:rPr>
        <w:t>4.1.4  </w:t>
      </w:r>
      <w:r>
        <w:rPr>
          <w:lang w:eastAsia="zh-CN"/>
        </w:rPr>
        <w:t>燃油或燃气锅炉、可燃油</w:t>
      </w:r>
      <w:proofErr w:type="gramStart"/>
      <w:r>
        <w:rPr>
          <w:lang w:eastAsia="zh-CN"/>
        </w:rPr>
        <w:t>油</w:t>
      </w:r>
      <w:proofErr w:type="gramEnd"/>
      <w:r>
        <w:rPr>
          <w:lang w:eastAsia="zh-CN"/>
        </w:rPr>
        <w:t>浸变压器、充有可燃油的高压电容器和多油开关、柴油发电机房等独立建造的设备用房与民用建筑贴邻时，应采用防火墙分隔，且不应贴邻建筑中人员密集的场所。上述设备用房附设在建筑内时，应符合下列规定：</w:t>
      </w:r>
    </w:p>
    <w:p w14:paraId="5FAACA5D" w14:textId="77777777" w:rsidR="00FD3ABC" w:rsidRDefault="00000000">
      <w:pPr>
        <w:rPr>
          <w:lang w:eastAsia="zh-CN"/>
        </w:rPr>
      </w:pPr>
      <w:r>
        <w:rPr>
          <w:lang w:eastAsia="zh-CN"/>
        </w:rPr>
        <w:t>1  </w:t>
      </w:r>
      <w:r>
        <w:rPr>
          <w:lang w:eastAsia="zh-CN"/>
        </w:rPr>
        <w:t>当位于人员密集的场所的上一层、下一层或贴邻时，应采取防止设备用房的爆炸作用危及上一层、下一层或相邻场所的措施；</w:t>
      </w:r>
    </w:p>
    <w:p w14:paraId="36223451" w14:textId="77777777" w:rsidR="00FD3ABC" w:rsidRDefault="00000000">
      <w:pPr>
        <w:rPr>
          <w:lang w:eastAsia="zh-CN"/>
        </w:rPr>
      </w:pPr>
      <w:r>
        <w:rPr>
          <w:lang w:eastAsia="zh-CN"/>
        </w:rPr>
        <w:lastRenderedPageBreak/>
        <w:t>2  </w:t>
      </w:r>
      <w:r>
        <w:rPr>
          <w:lang w:eastAsia="zh-CN"/>
        </w:rPr>
        <w:t>设备用房的疏散门应直通室外或安全出口；</w:t>
      </w:r>
    </w:p>
    <w:p w14:paraId="593DDBCB" w14:textId="77777777" w:rsidR="00FD3ABC" w:rsidRDefault="00000000">
      <w:pPr>
        <w:rPr>
          <w:lang w:eastAsia="zh-CN"/>
        </w:rPr>
      </w:pPr>
      <w:r>
        <w:rPr>
          <w:lang w:eastAsia="zh-CN"/>
        </w:rPr>
        <w:t>3  </w:t>
      </w:r>
      <w:r>
        <w:rPr>
          <w:lang w:eastAsia="zh-CN"/>
        </w:rPr>
        <w:t>设备用房应采用耐火极限不低于</w:t>
      </w:r>
      <w:r>
        <w:rPr>
          <w:lang w:eastAsia="zh-CN"/>
        </w:rPr>
        <w:t>2.00h</w:t>
      </w:r>
      <w:r>
        <w:rPr>
          <w:lang w:eastAsia="zh-CN"/>
        </w:rPr>
        <w:t>的防火隔墙和耐火极限不低于</w:t>
      </w:r>
      <w:r>
        <w:rPr>
          <w:lang w:eastAsia="zh-CN"/>
        </w:rPr>
        <w:t>1.50h</w:t>
      </w:r>
      <w:r>
        <w:rPr>
          <w:lang w:eastAsia="zh-CN"/>
        </w:rPr>
        <w:t>的不燃性楼板与其他部位分隔，防火隔墙上的门、窗应为甲级防火门、窗。</w:t>
      </w:r>
    </w:p>
    <w:p w14:paraId="3525E8D1" w14:textId="77777777" w:rsidR="00FD3ABC" w:rsidRDefault="00000000">
      <w:pPr>
        <w:rPr>
          <w:lang w:eastAsia="zh-CN"/>
        </w:rPr>
      </w:pPr>
      <w:r>
        <w:rPr>
          <w:lang w:eastAsia="zh-CN"/>
        </w:rPr>
        <w:t>4.1.5  </w:t>
      </w:r>
      <w:r>
        <w:rPr>
          <w:lang w:eastAsia="zh-CN"/>
        </w:rPr>
        <w:t>附设在建筑内的燃油或燃气锅炉房、柴油发电机房，除应符合本规范第</w:t>
      </w:r>
      <w:r>
        <w:rPr>
          <w:lang w:eastAsia="zh-CN"/>
        </w:rPr>
        <w:t>4.1.4</w:t>
      </w:r>
      <w:r>
        <w:rPr>
          <w:lang w:eastAsia="zh-CN"/>
        </w:rPr>
        <w:t>条的规定外，尚应符合下列规定：</w:t>
      </w:r>
    </w:p>
    <w:p w14:paraId="0A616D40" w14:textId="77777777" w:rsidR="00FD3ABC" w:rsidRDefault="00000000">
      <w:pPr>
        <w:rPr>
          <w:lang w:eastAsia="zh-CN"/>
        </w:rPr>
      </w:pPr>
      <w:r>
        <w:rPr>
          <w:lang w:eastAsia="zh-CN"/>
        </w:rPr>
        <w:t>1  </w:t>
      </w:r>
      <w:r>
        <w:rPr>
          <w:lang w:eastAsia="zh-CN"/>
        </w:rPr>
        <w:t>常（负）压燃油或燃气锅炉房不应位于地下二层及以下，位于屋顶的常（负）压燃气锅炉房与通向屋面的安全出口的最小水平距离不应小于</w:t>
      </w:r>
      <w:r>
        <w:rPr>
          <w:lang w:eastAsia="zh-CN"/>
        </w:rPr>
        <w:t>6m</w:t>
      </w:r>
      <w:r>
        <w:rPr>
          <w:lang w:eastAsia="zh-CN"/>
        </w:rPr>
        <w:t>；其他燃油或燃气锅炉房应位于建筑首层的靠外墙部位或地下一层的靠外侧部位，不应贴邻消防救援专用出入口、疏散楼梯（间）或人员的主要疏散通道。</w:t>
      </w:r>
    </w:p>
    <w:p w14:paraId="56A8E320" w14:textId="77777777" w:rsidR="00FD3ABC" w:rsidRDefault="00000000">
      <w:pPr>
        <w:rPr>
          <w:lang w:eastAsia="zh-CN"/>
        </w:rPr>
      </w:pPr>
      <w:r>
        <w:rPr>
          <w:lang w:eastAsia="zh-CN"/>
        </w:rPr>
        <w:t>2  </w:t>
      </w:r>
      <w:r>
        <w:rPr>
          <w:lang w:eastAsia="zh-CN"/>
        </w:rPr>
        <w:t>建筑内单间储油间的燃油储存量不应大于</w:t>
      </w:r>
      <w:r>
        <w:rPr>
          <w:lang w:eastAsia="zh-CN"/>
        </w:rPr>
        <w:t>1m3</w:t>
      </w:r>
      <w:r>
        <w:rPr>
          <w:lang w:eastAsia="zh-CN"/>
        </w:rPr>
        <w:t>。油箱的通气</w:t>
      </w:r>
      <w:proofErr w:type="gramStart"/>
      <w:r>
        <w:rPr>
          <w:lang w:eastAsia="zh-CN"/>
        </w:rPr>
        <w:t>管设置</w:t>
      </w:r>
      <w:proofErr w:type="gramEnd"/>
      <w:r>
        <w:rPr>
          <w:lang w:eastAsia="zh-CN"/>
        </w:rPr>
        <w:t>应满足防火要求，油箱的下部应设置防止油品流散的设施。储油间应采用耐火极限不低于</w:t>
      </w:r>
      <w:r>
        <w:rPr>
          <w:lang w:eastAsia="zh-CN"/>
        </w:rPr>
        <w:t>3.00h</w:t>
      </w:r>
      <w:r>
        <w:rPr>
          <w:lang w:eastAsia="zh-CN"/>
        </w:rPr>
        <w:t>的防火隔墙与发电机间、锅炉间分隔。</w:t>
      </w:r>
    </w:p>
    <w:p w14:paraId="281E2947" w14:textId="77777777" w:rsidR="00FD3ABC" w:rsidRDefault="00000000">
      <w:pPr>
        <w:rPr>
          <w:lang w:eastAsia="zh-CN"/>
        </w:rPr>
      </w:pPr>
      <w:r>
        <w:rPr>
          <w:lang w:eastAsia="zh-CN"/>
        </w:rPr>
        <w:t>3  </w:t>
      </w:r>
      <w:r>
        <w:rPr>
          <w:lang w:eastAsia="zh-CN"/>
        </w:rPr>
        <w:t>柴油机的排烟管、柴油机房的通风管、与储油间无关的电气线路等，不应穿过储油间。</w:t>
      </w:r>
    </w:p>
    <w:p w14:paraId="28225CCA" w14:textId="77777777" w:rsidR="00FD3ABC" w:rsidRDefault="00000000">
      <w:pPr>
        <w:rPr>
          <w:lang w:eastAsia="zh-CN"/>
        </w:rPr>
      </w:pPr>
      <w:r>
        <w:rPr>
          <w:lang w:eastAsia="zh-CN"/>
        </w:rPr>
        <w:t>4  </w:t>
      </w:r>
      <w:r>
        <w:rPr>
          <w:lang w:eastAsia="zh-CN"/>
        </w:rPr>
        <w:t>燃油或燃气管道在设备间内及进入建筑物前，应分别设置具有自动和手动关闭功能的切断阀。</w:t>
      </w:r>
    </w:p>
    <w:p w14:paraId="494E7C9C" w14:textId="77777777" w:rsidR="00FD3ABC" w:rsidRDefault="00000000">
      <w:pPr>
        <w:rPr>
          <w:lang w:eastAsia="zh-CN"/>
        </w:rPr>
      </w:pPr>
      <w:r>
        <w:rPr>
          <w:lang w:eastAsia="zh-CN"/>
        </w:rPr>
        <w:t>4.1.6  </w:t>
      </w:r>
      <w:r>
        <w:rPr>
          <w:lang w:eastAsia="zh-CN"/>
        </w:rPr>
        <w:t>附设在建筑内的可燃油</w:t>
      </w:r>
      <w:proofErr w:type="gramStart"/>
      <w:r>
        <w:rPr>
          <w:lang w:eastAsia="zh-CN"/>
        </w:rPr>
        <w:t>油</w:t>
      </w:r>
      <w:proofErr w:type="gramEnd"/>
      <w:r>
        <w:rPr>
          <w:lang w:eastAsia="zh-CN"/>
        </w:rPr>
        <w:t>浸变压器、充有可燃油的高压电容器和多油开关等的设备用房，除应符合本规范第</w:t>
      </w:r>
      <w:r>
        <w:rPr>
          <w:lang w:eastAsia="zh-CN"/>
        </w:rPr>
        <w:t>4.1.4</w:t>
      </w:r>
      <w:r>
        <w:rPr>
          <w:lang w:eastAsia="zh-CN"/>
        </w:rPr>
        <w:t>条的规定外，尚应符合下列规定：</w:t>
      </w:r>
    </w:p>
    <w:p w14:paraId="630F5498" w14:textId="77777777" w:rsidR="00FD3ABC" w:rsidRDefault="00000000">
      <w:pPr>
        <w:rPr>
          <w:lang w:eastAsia="zh-CN"/>
        </w:rPr>
      </w:pPr>
      <w:r>
        <w:rPr>
          <w:lang w:eastAsia="zh-CN"/>
        </w:rPr>
        <w:t>1  </w:t>
      </w:r>
      <w:r>
        <w:rPr>
          <w:lang w:eastAsia="zh-CN"/>
        </w:rPr>
        <w:t>油浸变压器室、多油开关室、高压电容器室均应设置防止油品流散的设施；</w:t>
      </w:r>
    </w:p>
    <w:p w14:paraId="5E2D48F2" w14:textId="77777777" w:rsidR="00FD3ABC" w:rsidRDefault="00000000">
      <w:pPr>
        <w:rPr>
          <w:lang w:eastAsia="zh-CN"/>
        </w:rPr>
      </w:pPr>
      <w:r>
        <w:rPr>
          <w:lang w:eastAsia="zh-CN"/>
        </w:rPr>
        <w:t>2  </w:t>
      </w:r>
      <w:r>
        <w:rPr>
          <w:lang w:eastAsia="zh-CN"/>
        </w:rPr>
        <w:t>变压器室应位于建筑的靠外侧部位，不应设置在地下二层及以下楼层；</w:t>
      </w:r>
    </w:p>
    <w:p w14:paraId="0A54642D" w14:textId="77777777" w:rsidR="00FD3ABC" w:rsidRDefault="00000000">
      <w:pPr>
        <w:rPr>
          <w:lang w:eastAsia="zh-CN"/>
        </w:rPr>
      </w:pPr>
      <w:r>
        <w:rPr>
          <w:lang w:eastAsia="zh-CN"/>
        </w:rPr>
        <w:t>3  </w:t>
      </w:r>
      <w:r>
        <w:rPr>
          <w:lang w:eastAsia="zh-CN"/>
        </w:rPr>
        <w:t>变压器室之间、变压器室与配电室之间应采用防火门和耐火极限不低于</w:t>
      </w:r>
      <w:r>
        <w:rPr>
          <w:lang w:eastAsia="zh-CN"/>
        </w:rPr>
        <w:t>2.00h</w:t>
      </w:r>
      <w:r>
        <w:rPr>
          <w:lang w:eastAsia="zh-CN"/>
        </w:rPr>
        <w:t>的防火隔墙分隔。</w:t>
      </w:r>
    </w:p>
    <w:p w14:paraId="6293DA47" w14:textId="77777777" w:rsidR="00FD3ABC" w:rsidRDefault="00000000">
      <w:pPr>
        <w:rPr>
          <w:lang w:eastAsia="zh-CN"/>
        </w:rPr>
      </w:pPr>
      <w:r>
        <w:rPr>
          <w:lang w:eastAsia="zh-CN"/>
        </w:rPr>
        <w:t>4.1.7  </w:t>
      </w:r>
      <w:r>
        <w:rPr>
          <w:lang w:eastAsia="zh-CN"/>
        </w:rPr>
        <w:t>消防水泵房的布置和防火分隔应符合下列规定：</w:t>
      </w:r>
    </w:p>
    <w:p w14:paraId="5D29BE04" w14:textId="77777777" w:rsidR="00FD3ABC" w:rsidRDefault="00000000">
      <w:pPr>
        <w:rPr>
          <w:lang w:eastAsia="zh-CN"/>
        </w:rPr>
      </w:pPr>
      <w:r>
        <w:rPr>
          <w:lang w:eastAsia="zh-CN"/>
        </w:rPr>
        <w:t>1  </w:t>
      </w:r>
      <w:r>
        <w:rPr>
          <w:lang w:eastAsia="zh-CN"/>
        </w:rPr>
        <w:t>单独建造的消防水泵房，耐火等级不应低于二级；</w:t>
      </w:r>
    </w:p>
    <w:p w14:paraId="256B92B2" w14:textId="77777777" w:rsidR="00FD3ABC" w:rsidRDefault="00000000">
      <w:pPr>
        <w:rPr>
          <w:lang w:eastAsia="zh-CN"/>
        </w:rPr>
      </w:pPr>
      <w:r>
        <w:rPr>
          <w:lang w:eastAsia="zh-CN"/>
        </w:rPr>
        <w:t>2  </w:t>
      </w:r>
      <w:r>
        <w:rPr>
          <w:lang w:eastAsia="zh-CN"/>
        </w:rPr>
        <w:t>附设在建筑内的消防水泵房应采用防火门、防火窗、耐火极限不低于</w:t>
      </w:r>
      <w:r>
        <w:rPr>
          <w:lang w:eastAsia="zh-CN"/>
        </w:rPr>
        <w:t>2.00h</w:t>
      </w:r>
      <w:r>
        <w:rPr>
          <w:lang w:eastAsia="zh-CN"/>
        </w:rPr>
        <w:t>的防火隔墙和耐火极限不低于</w:t>
      </w:r>
      <w:r>
        <w:rPr>
          <w:lang w:eastAsia="zh-CN"/>
        </w:rPr>
        <w:t>1.50h</w:t>
      </w:r>
      <w:r>
        <w:rPr>
          <w:lang w:eastAsia="zh-CN"/>
        </w:rPr>
        <w:t>的楼板与其他部位分隔；</w:t>
      </w:r>
    </w:p>
    <w:p w14:paraId="2AE77814" w14:textId="77777777" w:rsidR="00FD3ABC" w:rsidRDefault="00000000">
      <w:pPr>
        <w:rPr>
          <w:lang w:eastAsia="zh-CN"/>
        </w:rPr>
      </w:pPr>
      <w:r>
        <w:rPr>
          <w:lang w:eastAsia="zh-CN"/>
        </w:rPr>
        <w:t>3  </w:t>
      </w:r>
      <w:r>
        <w:rPr>
          <w:lang w:eastAsia="zh-CN"/>
        </w:rPr>
        <w:t>除地铁工程、水利水电工程和其他特殊工程中的地下消防水泵房可根据工程要求确定其设置楼层外，其他建筑中的消防水泵房不应设置在建筑的地下三层及以下楼层；</w:t>
      </w:r>
    </w:p>
    <w:p w14:paraId="0CF660B3" w14:textId="77777777" w:rsidR="00FD3ABC" w:rsidRDefault="00000000">
      <w:pPr>
        <w:rPr>
          <w:lang w:eastAsia="zh-CN"/>
        </w:rPr>
      </w:pPr>
      <w:r>
        <w:rPr>
          <w:lang w:eastAsia="zh-CN"/>
        </w:rPr>
        <w:t>4  </w:t>
      </w:r>
      <w:r>
        <w:rPr>
          <w:lang w:eastAsia="zh-CN"/>
        </w:rPr>
        <w:t>消防水泵房的疏散门应直通室外或安全出口；</w:t>
      </w:r>
    </w:p>
    <w:p w14:paraId="62E866CD" w14:textId="77777777" w:rsidR="00FD3ABC" w:rsidRDefault="00000000">
      <w:pPr>
        <w:rPr>
          <w:lang w:eastAsia="zh-CN"/>
        </w:rPr>
      </w:pPr>
      <w:r>
        <w:rPr>
          <w:lang w:eastAsia="zh-CN"/>
        </w:rPr>
        <w:t>5  </w:t>
      </w:r>
      <w:r>
        <w:rPr>
          <w:lang w:eastAsia="zh-CN"/>
        </w:rPr>
        <w:t>消防水泵房的室内环境温度不应低于</w:t>
      </w:r>
      <w:r>
        <w:rPr>
          <w:lang w:eastAsia="zh-CN"/>
        </w:rPr>
        <w:t>5℃</w:t>
      </w:r>
      <w:r>
        <w:rPr>
          <w:lang w:eastAsia="zh-CN"/>
        </w:rPr>
        <w:t>；</w:t>
      </w:r>
    </w:p>
    <w:p w14:paraId="08BCB406" w14:textId="77777777" w:rsidR="00FD3ABC" w:rsidRDefault="00000000">
      <w:pPr>
        <w:rPr>
          <w:lang w:eastAsia="zh-CN"/>
        </w:rPr>
      </w:pPr>
      <w:r>
        <w:rPr>
          <w:lang w:eastAsia="zh-CN"/>
        </w:rPr>
        <w:lastRenderedPageBreak/>
        <w:t>6  </w:t>
      </w:r>
      <w:r>
        <w:rPr>
          <w:lang w:eastAsia="zh-CN"/>
        </w:rPr>
        <w:t>消防水泵房应采取</w:t>
      </w:r>
      <w:proofErr w:type="gramStart"/>
      <w:r>
        <w:rPr>
          <w:lang w:eastAsia="zh-CN"/>
        </w:rPr>
        <w:t>防水淹等的</w:t>
      </w:r>
      <w:proofErr w:type="gramEnd"/>
      <w:r>
        <w:rPr>
          <w:lang w:eastAsia="zh-CN"/>
        </w:rPr>
        <w:t>措施。</w:t>
      </w:r>
    </w:p>
    <w:p w14:paraId="4A52ECB9" w14:textId="77777777" w:rsidR="00FD3ABC" w:rsidRDefault="00000000">
      <w:pPr>
        <w:rPr>
          <w:lang w:eastAsia="zh-CN"/>
        </w:rPr>
      </w:pPr>
      <w:r>
        <w:rPr>
          <w:lang w:eastAsia="zh-CN"/>
        </w:rPr>
        <w:t>4.1.8  </w:t>
      </w:r>
      <w:r>
        <w:rPr>
          <w:lang w:eastAsia="zh-CN"/>
        </w:rPr>
        <w:t>消防控制室的布置和防火分隔应符合下列规定：</w:t>
      </w:r>
    </w:p>
    <w:p w14:paraId="6A5044EE" w14:textId="77777777" w:rsidR="00FD3ABC" w:rsidRDefault="00000000">
      <w:pPr>
        <w:rPr>
          <w:lang w:eastAsia="zh-CN"/>
        </w:rPr>
      </w:pPr>
      <w:r>
        <w:rPr>
          <w:lang w:eastAsia="zh-CN"/>
        </w:rPr>
        <w:t>1  </w:t>
      </w:r>
      <w:r>
        <w:rPr>
          <w:lang w:eastAsia="zh-CN"/>
        </w:rPr>
        <w:t>单独建造的消防控制室，耐火等级不应低于二级；</w:t>
      </w:r>
    </w:p>
    <w:p w14:paraId="2471427E" w14:textId="77777777" w:rsidR="00FD3ABC" w:rsidRDefault="00000000">
      <w:pPr>
        <w:rPr>
          <w:lang w:eastAsia="zh-CN"/>
        </w:rPr>
      </w:pPr>
      <w:r>
        <w:rPr>
          <w:lang w:eastAsia="zh-CN"/>
        </w:rPr>
        <w:t>2  </w:t>
      </w:r>
      <w:r>
        <w:rPr>
          <w:lang w:eastAsia="zh-CN"/>
        </w:rPr>
        <w:t>附设在建筑内的消防控制室应采用防火门、防火窗、耐火极限不低于</w:t>
      </w:r>
      <w:r>
        <w:rPr>
          <w:lang w:eastAsia="zh-CN"/>
        </w:rPr>
        <w:t>2.00h</w:t>
      </w:r>
      <w:r>
        <w:rPr>
          <w:lang w:eastAsia="zh-CN"/>
        </w:rPr>
        <w:t>的防火隔墙和耐火极限不低于</w:t>
      </w:r>
      <w:r>
        <w:rPr>
          <w:lang w:eastAsia="zh-CN"/>
        </w:rPr>
        <w:t>1.50h</w:t>
      </w:r>
      <w:r>
        <w:rPr>
          <w:lang w:eastAsia="zh-CN"/>
        </w:rPr>
        <w:t>的楼板与其他部位分隔；</w:t>
      </w:r>
    </w:p>
    <w:p w14:paraId="2810A20F" w14:textId="77777777" w:rsidR="00FD3ABC" w:rsidRDefault="00000000">
      <w:pPr>
        <w:rPr>
          <w:lang w:eastAsia="zh-CN"/>
        </w:rPr>
      </w:pPr>
      <w:r>
        <w:rPr>
          <w:lang w:eastAsia="zh-CN"/>
        </w:rPr>
        <w:t>3  </w:t>
      </w:r>
      <w:r>
        <w:rPr>
          <w:lang w:eastAsia="zh-CN"/>
        </w:rPr>
        <w:t>消防控制室应位于建筑的首层或地下一层，疏散门应直通室外或安全出口；</w:t>
      </w:r>
    </w:p>
    <w:p w14:paraId="2125DB77" w14:textId="77777777" w:rsidR="00FD3ABC" w:rsidRDefault="00000000">
      <w:pPr>
        <w:rPr>
          <w:lang w:eastAsia="zh-CN"/>
        </w:rPr>
      </w:pPr>
      <w:r>
        <w:rPr>
          <w:lang w:eastAsia="zh-CN"/>
        </w:rPr>
        <w:t>4  </w:t>
      </w:r>
      <w:r>
        <w:rPr>
          <w:lang w:eastAsia="zh-CN"/>
        </w:rPr>
        <w:t>消防控制室的环境条件不应干扰或影响消防控制室内火灾报警与控制设备的正常运行；</w:t>
      </w:r>
    </w:p>
    <w:p w14:paraId="446118AE" w14:textId="77777777" w:rsidR="00FD3ABC" w:rsidRDefault="00000000">
      <w:pPr>
        <w:rPr>
          <w:lang w:eastAsia="zh-CN"/>
        </w:rPr>
      </w:pPr>
      <w:r>
        <w:rPr>
          <w:lang w:eastAsia="zh-CN"/>
        </w:rPr>
        <w:t>5  </w:t>
      </w:r>
      <w:r>
        <w:rPr>
          <w:lang w:eastAsia="zh-CN"/>
        </w:rPr>
        <w:t>消防控制室内不应敷设或穿过与消防控制室无关的管线；</w:t>
      </w:r>
    </w:p>
    <w:p w14:paraId="5BFCAABE" w14:textId="77777777" w:rsidR="00FD3ABC" w:rsidRDefault="00000000">
      <w:pPr>
        <w:rPr>
          <w:lang w:eastAsia="zh-CN"/>
        </w:rPr>
      </w:pPr>
      <w:r>
        <w:rPr>
          <w:lang w:eastAsia="zh-CN"/>
        </w:rPr>
        <w:t>6  </w:t>
      </w:r>
      <w:r>
        <w:rPr>
          <w:lang w:eastAsia="zh-CN"/>
        </w:rPr>
        <w:t>消防控制室应采取防水淹、防潮、防啮齿动物等的措施。</w:t>
      </w:r>
    </w:p>
    <w:p w14:paraId="072F2B92" w14:textId="77777777" w:rsidR="00FD3ABC" w:rsidRDefault="00000000">
      <w:pPr>
        <w:rPr>
          <w:lang w:eastAsia="zh-CN"/>
        </w:rPr>
      </w:pPr>
      <w:r>
        <w:rPr>
          <w:lang w:eastAsia="zh-CN"/>
        </w:rPr>
        <w:t>4.1.9  </w:t>
      </w:r>
      <w:r>
        <w:rPr>
          <w:lang w:eastAsia="zh-CN"/>
        </w:rPr>
        <w:t>汽车库不应与甲、乙类生产场所或库房贴邻或组合建造。</w:t>
      </w:r>
    </w:p>
    <w:p w14:paraId="37A72CC6" w14:textId="77777777" w:rsidR="00FD3ABC" w:rsidRDefault="00000000">
      <w:pPr>
        <w:rPr>
          <w:lang w:eastAsia="zh-CN"/>
        </w:rPr>
      </w:pPr>
      <w:r>
        <w:rPr>
          <w:lang w:eastAsia="zh-CN"/>
        </w:rPr>
        <w:br w:type="page"/>
      </w:r>
    </w:p>
    <w:p w14:paraId="236D6C44" w14:textId="77777777" w:rsidR="00FD3ABC" w:rsidRDefault="00000000">
      <w:pPr>
        <w:rPr>
          <w:lang w:eastAsia="zh-CN"/>
        </w:rPr>
      </w:pPr>
      <w:r>
        <w:rPr>
          <w:lang w:eastAsia="zh-CN"/>
        </w:rPr>
        <w:lastRenderedPageBreak/>
        <w:br w:type="page"/>
      </w:r>
    </w:p>
    <w:p w14:paraId="37DF395B" w14:textId="77777777" w:rsidR="00FD3ABC" w:rsidRDefault="00000000">
      <w:pPr>
        <w:rPr>
          <w:lang w:eastAsia="zh-CN"/>
        </w:rPr>
      </w:pPr>
      <w:r>
        <w:rPr>
          <w:lang w:eastAsia="zh-CN"/>
        </w:rPr>
        <w:lastRenderedPageBreak/>
        <w:t>4.2  </w:t>
      </w:r>
      <w:r>
        <w:rPr>
          <w:lang w:eastAsia="zh-CN"/>
        </w:rPr>
        <w:t>工业建筑</w:t>
      </w:r>
    </w:p>
    <w:p w14:paraId="09A82AEF" w14:textId="77777777" w:rsidR="00FD3ABC" w:rsidRDefault="00000000">
      <w:pPr>
        <w:rPr>
          <w:lang w:eastAsia="zh-CN"/>
        </w:rPr>
      </w:pPr>
      <w:r>
        <w:rPr>
          <w:lang w:eastAsia="zh-CN"/>
        </w:rPr>
        <w:t>4.2.1  </w:t>
      </w:r>
      <w:r>
        <w:rPr>
          <w:lang w:eastAsia="zh-CN"/>
        </w:rPr>
        <w:t>除特殊工艺要求外，下列场所不应设置在地下或半地下：</w:t>
      </w:r>
    </w:p>
    <w:p w14:paraId="1383C242" w14:textId="77777777" w:rsidR="00FD3ABC" w:rsidRDefault="00000000">
      <w:pPr>
        <w:rPr>
          <w:lang w:eastAsia="zh-CN"/>
        </w:rPr>
      </w:pPr>
      <w:r>
        <w:rPr>
          <w:lang w:eastAsia="zh-CN"/>
        </w:rPr>
        <w:t>1  </w:t>
      </w:r>
      <w:r>
        <w:rPr>
          <w:lang w:eastAsia="zh-CN"/>
        </w:rPr>
        <w:t>甲、乙类生产场所；</w:t>
      </w:r>
    </w:p>
    <w:p w14:paraId="40C010A1" w14:textId="77777777" w:rsidR="00FD3ABC" w:rsidRDefault="00000000">
      <w:pPr>
        <w:rPr>
          <w:lang w:eastAsia="zh-CN"/>
        </w:rPr>
      </w:pPr>
      <w:r>
        <w:rPr>
          <w:lang w:eastAsia="zh-CN"/>
        </w:rPr>
        <w:t>2  </w:t>
      </w:r>
      <w:r>
        <w:rPr>
          <w:lang w:eastAsia="zh-CN"/>
        </w:rPr>
        <w:t>甲、乙类仓库；</w:t>
      </w:r>
    </w:p>
    <w:p w14:paraId="234AC23D" w14:textId="77777777" w:rsidR="00FD3ABC" w:rsidRDefault="00000000">
      <w:pPr>
        <w:rPr>
          <w:lang w:eastAsia="zh-CN"/>
        </w:rPr>
      </w:pPr>
      <w:r>
        <w:rPr>
          <w:lang w:eastAsia="zh-CN"/>
        </w:rPr>
        <w:t>3  </w:t>
      </w:r>
      <w:r>
        <w:rPr>
          <w:lang w:eastAsia="zh-CN"/>
        </w:rPr>
        <w:t>有粉尘爆炸危险的生产场所、滤尘设备间；</w:t>
      </w:r>
    </w:p>
    <w:p w14:paraId="060A5829" w14:textId="77777777" w:rsidR="00FD3ABC" w:rsidRDefault="00000000">
      <w:pPr>
        <w:rPr>
          <w:lang w:eastAsia="zh-CN"/>
        </w:rPr>
      </w:pPr>
      <w:r>
        <w:rPr>
          <w:lang w:eastAsia="zh-CN"/>
        </w:rPr>
        <w:t>4  </w:t>
      </w:r>
      <w:r>
        <w:rPr>
          <w:lang w:eastAsia="zh-CN"/>
        </w:rPr>
        <w:t>邮袋库、丝麻棉毛类物质库。</w:t>
      </w:r>
    </w:p>
    <w:p w14:paraId="55E4C0A2" w14:textId="77777777" w:rsidR="00FD3ABC" w:rsidRDefault="00000000">
      <w:pPr>
        <w:rPr>
          <w:lang w:eastAsia="zh-CN"/>
        </w:rPr>
      </w:pPr>
      <w:r>
        <w:rPr>
          <w:lang w:eastAsia="zh-CN"/>
        </w:rPr>
        <w:t>4.2.2  </w:t>
      </w:r>
      <w:r>
        <w:rPr>
          <w:lang w:eastAsia="zh-CN"/>
        </w:rPr>
        <w:t>厂房内不应设置宿舍。直接服务于生产的办公室、休息室等辅助用房的设置，应符合下列规定：</w:t>
      </w:r>
    </w:p>
    <w:p w14:paraId="43BEF958" w14:textId="77777777" w:rsidR="00FD3ABC" w:rsidRDefault="00000000">
      <w:pPr>
        <w:rPr>
          <w:lang w:eastAsia="zh-CN"/>
        </w:rPr>
      </w:pPr>
      <w:r>
        <w:rPr>
          <w:lang w:eastAsia="zh-CN"/>
        </w:rPr>
        <w:t>1  </w:t>
      </w:r>
      <w:r>
        <w:rPr>
          <w:lang w:eastAsia="zh-CN"/>
        </w:rPr>
        <w:t>不应设置在甲、乙类厂房内；</w:t>
      </w:r>
    </w:p>
    <w:p w14:paraId="10706D6D" w14:textId="77777777" w:rsidR="00FD3ABC" w:rsidRDefault="00000000">
      <w:pPr>
        <w:rPr>
          <w:lang w:eastAsia="zh-CN"/>
        </w:rPr>
      </w:pPr>
      <w:r>
        <w:rPr>
          <w:lang w:eastAsia="zh-CN"/>
        </w:rPr>
        <w:t>2  </w:t>
      </w:r>
      <w:r>
        <w:rPr>
          <w:lang w:eastAsia="zh-CN"/>
        </w:rPr>
        <w:t>与甲、乙类厂房贴邻的辅助用房的耐火等级不应低于二级，并应采用耐火极限不低于</w:t>
      </w:r>
      <w:r>
        <w:rPr>
          <w:lang w:eastAsia="zh-CN"/>
        </w:rPr>
        <w:t>3.00h</w:t>
      </w:r>
      <w:r>
        <w:rPr>
          <w:lang w:eastAsia="zh-CN"/>
        </w:rPr>
        <w:t>的抗爆墙与厂房中有爆炸危险的区域分隔，安全出口应独立设置；</w:t>
      </w:r>
    </w:p>
    <w:p w14:paraId="4422BAE0" w14:textId="77777777" w:rsidR="00FD3ABC" w:rsidRDefault="00000000">
      <w:pPr>
        <w:rPr>
          <w:lang w:eastAsia="zh-CN"/>
        </w:rPr>
      </w:pPr>
      <w:r>
        <w:rPr>
          <w:lang w:eastAsia="zh-CN"/>
        </w:rPr>
        <w:t>3  </w:t>
      </w:r>
      <w:r>
        <w:rPr>
          <w:lang w:eastAsia="zh-CN"/>
        </w:rPr>
        <w:t>设置在丙类厂房内的辅助用房应采用防火门、防火窗、耐火极限不低于</w:t>
      </w:r>
      <w:r>
        <w:rPr>
          <w:lang w:eastAsia="zh-CN"/>
        </w:rPr>
        <w:t>2.00h</w:t>
      </w:r>
      <w:r>
        <w:rPr>
          <w:lang w:eastAsia="zh-CN"/>
        </w:rPr>
        <w:t>的防火隔墙和耐火极限不低于</w:t>
      </w:r>
      <w:r>
        <w:rPr>
          <w:lang w:eastAsia="zh-CN"/>
        </w:rPr>
        <w:t>1.00h</w:t>
      </w:r>
      <w:r>
        <w:rPr>
          <w:lang w:eastAsia="zh-CN"/>
        </w:rPr>
        <w:t>的楼板与厂房内的其他部位分隔，并应设置至少</w:t>
      </w:r>
      <w:r>
        <w:rPr>
          <w:lang w:eastAsia="zh-CN"/>
        </w:rPr>
        <w:t>1</w:t>
      </w:r>
      <w:r>
        <w:rPr>
          <w:lang w:eastAsia="zh-CN"/>
        </w:rPr>
        <w:t>个独立的安全出口。</w:t>
      </w:r>
    </w:p>
    <w:p w14:paraId="0367F9C5" w14:textId="77777777" w:rsidR="00FD3ABC" w:rsidRDefault="00000000">
      <w:pPr>
        <w:rPr>
          <w:lang w:eastAsia="zh-CN"/>
        </w:rPr>
      </w:pPr>
      <w:r>
        <w:rPr>
          <w:lang w:eastAsia="zh-CN"/>
        </w:rPr>
        <w:t>4.2.3  </w:t>
      </w:r>
      <w:r>
        <w:rPr>
          <w:lang w:eastAsia="zh-CN"/>
        </w:rPr>
        <w:t>设置在厂房内的甲、乙、丙类中间仓库，应采用防火墙和耐火极限不低于</w:t>
      </w:r>
      <w:r>
        <w:rPr>
          <w:lang w:eastAsia="zh-CN"/>
        </w:rPr>
        <w:t>1.50h</w:t>
      </w:r>
      <w:r>
        <w:rPr>
          <w:lang w:eastAsia="zh-CN"/>
        </w:rPr>
        <w:t>的不燃性楼板与其他部位分隔。</w:t>
      </w:r>
    </w:p>
    <w:p w14:paraId="46E5BE9A" w14:textId="77777777" w:rsidR="00FD3ABC" w:rsidRDefault="00000000">
      <w:pPr>
        <w:rPr>
          <w:lang w:eastAsia="zh-CN"/>
        </w:rPr>
      </w:pPr>
      <w:r>
        <w:rPr>
          <w:lang w:eastAsia="zh-CN"/>
        </w:rPr>
        <w:t>4.2.4  </w:t>
      </w:r>
      <w:r>
        <w:rPr>
          <w:lang w:eastAsia="zh-CN"/>
        </w:rPr>
        <w:t>与甲、乙类厂房贴邻并</w:t>
      </w:r>
      <w:proofErr w:type="gramStart"/>
      <w:r>
        <w:rPr>
          <w:lang w:eastAsia="zh-CN"/>
        </w:rPr>
        <w:t>供该甲</w:t>
      </w:r>
      <w:proofErr w:type="gramEnd"/>
      <w:r>
        <w:rPr>
          <w:lang w:eastAsia="zh-CN"/>
        </w:rPr>
        <w:t>、乙类厂房专用的</w:t>
      </w:r>
      <w:r>
        <w:rPr>
          <w:lang w:eastAsia="zh-CN"/>
        </w:rPr>
        <w:t>10kV</w:t>
      </w:r>
      <w:r>
        <w:rPr>
          <w:lang w:eastAsia="zh-CN"/>
        </w:rPr>
        <w:t>及以下的变（配）电站，应采用无开口的防火墙或抗爆墙一面贴邻，与乙类厂房贴邻的防火墙上的开口应为甲级防火窗。其他变（配）电站应设置在甲、乙类厂房以及爆炸危险性区域外，不应与甲、乙类厂房贴邻。</w:t>
      </w:r>
    </w:p>
    <w:p w14:paraId="76CDF115" w14:textId="77777777" w:rsidR="00FD3ABC" w:rsidRDefault="00000000">
      <w:pPr>
        <w:rPr>
          <w:lang w:eastAsia="zh-CN"/>
        </w:rPr>
      </w:pPr>
      <w:r>
        <w:rPr>
          <w:lang w:eastAsia="zh-CN"/>
        </w:rPr>
        <w:t>4.2.5  </w:t>
      </w:r>
      <w:r>
        <w:rPr>
          <w:lang w:eastAsia="zh-CN"/>
        </w:rPr>
        <w:t>甲、乙类仓库和储存丙类可燃液体的仓库应为单、多层建筑。</w:t>
      </w:r>
    </w:p>
    <w:p w14:paraId="55A6BC59" w14:textId="77777777" w:rsidR="00FD3ABC" w:rsidRDefault="00000000">
      <w:pPr>
        <w:rPr>
          <w:lang w:eastAsia="zh-CN"/>
        </w:rPr>
      </w:pPr>
      <w:r>
        <w:rPr>
          <w:lang w:eastAsia="zh-CN"/>
        </w:rPr>
        <w:t>4.2.6  </w:t>
      </w:r>
      <w:r>
        <w:rPr>
          <w:lang w:eastAsia="zh-CN"/>
        </w:rPr>
        <w:t>仓库内的防火分区或库房之间应采用防火墙分隔，甲、乙类库房内的防火分区或库房之间应采用无任何开口的防火墙分隔。</w:t>
      </w:r>
    </w:p>
    <w:p w14:paraId="789476C6" w14:textId="77777777" w:rsidR="00FD3ABC" w:rsidRDefault="00000000">
      <w:pPr>
        <w:rPr>
          <w:lang w:eastAsia="zh-CN"/>
        </w:rPr>
      </w:pPr>
      <w:r>
        <w:rPr>
          <w:lang w:eastAsia="zh-CN"/>
        </w:rPr>
        <w:t>4.2.7  </w:t>
      </w:r>
      <w:r>
        <w:rPr>
          <w:lang w:eastAsia="zh-CN"/>
        </w:rPr>
        <w:t>仓库内不应设置员工宿舍及与库房运行、管理无直接关系的其他用房。甲、乙类仓库内不应设置办公室、休息室等辅助用房，不应与办公室、休息室等辅助用房及其他场所贴邻。丙、</w:t>
      </w:r>
      <w:proofErr w:type="gramStart"/>
      <w:r>
        <w:rPr>
          <w:lang w:eastAsia="zh-CN"/>
        </w:rPr>
        <w:t>丁类仓库</w:t>
      </w:r>
      <w:proofErr w:type="gramEnd"/>
      <w:r>
        <w:rPr>
          <w:lang w:eastAsia="zh-CN"/>
        </w:rPr>
        <w:t>内的办公室、休息室等辅助用房，应采用防火门、防火窗、耐火极限不低于</w:t>
      </w:r>
      <w:r>
        <w:rPr>
          <w:lang w:eastAsia="zh-CN"/>
        </w:rPr>
        <w:t>2.00h</w:t>
      </w:r>
      <w:r>
        <w:rPr>
          <w:lang w:eastAsia="zh-CN"/>
        </w:rPr>
        <w:t>的防火隔墙和耐火极限不低于</w:t>
      </w:r>
      <w:r>
        <w:rPr>
          <w:lang w:eastAsia="zh-CN"/>
        </w:rPr>
        <w:t>1.00h</w:t>
      </w:r>
      <w:r>
        <w:rPr>
          <w:lang w:eastAsia="zh-CN"/>
        </w:rPr>
        <w:t>的楼板与其他部位分隔，并应设置独立的安全出口。</w:t>
      </w:r>
    </w:p>
    <w:p w14:paraId="729D7EF7" w14:textId="77777777" w:rsidR="00FD3ABC" w:rsidRDefault="00000000">
      <w:pPr>
        <w:rPr>
          <w:lang w:eastAsia="zh-CN"/>
        </w:rPr>
      </w:pPr>
      <w:r>
        <w:rPr>
          <w:lang w:eastAsia="zh-CN"/>
        </w:rPr>
        <w:t>4.2.8  </w:t>
      </w:r>
      <w:r>
        <w:rPr>
          <w:lang w:eastAsia="zh-CN"/>
        </w:rPr>
        <w:t>使用和生产甲、乙、丙类液体的场所中，管、沟不应与相邻建筑或场所的管、沟相通，下水道应采取防止含可燃液体的污水流入的措施。</w:t>
      </w:r>
    </w:p>
    <w:p w14:paraId="1F1CBF72" w14:textId="77777777" w:rsidR="00FD3ABC" w:rsidRDefault="00000000">
      <w:pPr>
        <w:rPr>
          <w:lang w:eastAsia="zh-CN"/>
        </w:rPr>
      </w:pPr>
      <w:r>
        <w:rPr>
          <w:lang w:eastAsia="zh-CN"/>
        </w:rPr>
        <w:lastRenderedPageBreak/>
        <w:br w:type="page"/>
      </w:r>
    </w:p>
    <w:p w14:paraId="2CE939AE" w14:textId="77777777" w:rsidR="00FD3ABC" w:rsidRDefault="00000000">
      <w:pPr>
        <w:rPr>
          <w:lang w:eastAsia="zh-CN"/>
        </w:rPr>
      </w:pPr>
      <w:r>
        <w:rPr>
          <w:lang w:eastAsia="zh-CN"/>
        </w:rPr>
        <w:lastRenderedPageBreak/>
        <w:t>4.3  </w:t>
      </w:r>
      <w:r>
        <w:rPr>
          <w:lang w:eastAsia="zh-CN"/>
        </w:rPr>
        <w:t>民用建筑</w:t>
      </w:r>
    </w:p>
    <w:p w14:paraId="0A5683B5" w14:textId="77777777" w:rsidR="00FD3ABC" w:rsidRDefault="00000000">
      <w:pPr>
        <w:rPr>
          <w:lang w:eastAsia="zh-CN"/>
        </w:rPr>
      </w:pPr>
      <w:r>
        <w:rPr>
          <w:lang w:eastAsia="zh-CN"/>
        </w:rPr>
        <w:t>4.3.1  </w:t>
      </w:r>
      <w:r>
        <w:rPr>
          <w:lang w:eastAsia="zh-CN"/>
        </w:rPr>
        <w:t>民用建筑内不应设置经营、存放或使用甲、乙类火灾危险性物品的商店、作坊或储藏间等。民用建筑内除可设置为满足建筑使用功能的附属库房外，不应设置生产场所或其他库房，不应与工业建筑组合建造。</w:t>
      </w:r>
    </w:p>
    <w:p w14:paraId="340772C6" w14:textId="77777777" w:rsidR="00FD3ABC" w:rsidRDefault="00000000">
      <w:pPr>
        <w:rPr>
          <w:lang w:eastAsia="zh-CN"/>
        </w:rPr>
      </w:pPr>
      <w:r>
        <w:rPr>
          <w:lang w:eastAsia="zh-CN"/>
        </w:rPr>
        <w:t>4.3.2  </w:t>
      </w:r>
      <w:r>
        <w:rPr>
          <w:lang w:eastAsia="zh-CN"/>
        </w:rPr>
        <w:t>住宅与非住宅功能合建的建筑应符合下列规定：</w:t>
      </w:r>
    </w:p>
    <w:p w14:paraId="1CCADC5D" w14:textId="77777777" w:rsidR="00FD3ABC" w:rsidRDefault="00000000">
      <w:pPr>
        <w:rPr>
          <w:lang w:eastAsia="zh-CN"/>
        </w:rPr>
      </w:pPr>
      <w:r>
        <w:rPr>
          <w:lang w:eastAsia="zh-CN"/>
        </w:rPr>
        <w:t>1  </w:t>
      </w:r>
      <w:r>
        <w:rPr>
          <w:lang w:eastAsia="zh-CN"/>
        </w:rPr>
        <w:t>除汽车库的疏散出口外，住宅部分与非住宅部分之间应采用耐火极限不低于</w:t>
      </w:r>
      <w:r>
        <w:rPr>
          <w:lang w:eastAsia="zh-CN"/>
        </w:rPr>
        <w:t>2.00h</w:t>
      </w:r>
      <w:r>
        <w:rPr>
          <w:lang w:eastAsia="zh-CN"/>
        </w:rPr>
        <w:t>，且无开口的防火隔墙和耐火极限不低于</w:t>
      </w:r>
      <w:r>
        <w:rPr>
          <w:lang w:eastAsia="zh-CN"/>
        </w:rPr>
        <w:t>2.00h</w:t>
      </w:r>
      <w:r>
        <w:rPr>
          <w:lang w:eastAsia="zh-CN"/>
        </w:rPr>
        <w:t>的不燃性楼板完全分隔。</w:t>
      </w:r>
    </w:p>
    <w:p w14:paraId="2D74ABBC" w14:textId="77777777" w:rsidR="00FD3ABC" w:rsidRDefault="00000000">
      <w:pPr>
        <w:rPr>
          <w:lang w:eastAsia="zh-CN"/>
        </w:rPr>
      </w:pPr>
      <w:r>
        <w:rPr>
          <w:lang w:eastAsia="zh-CN"/>
        </w:rPr>
        <w:t>2  </w:t>
      </w:r>
      <w:r>
        <w:rPr>
          <w:lang w:eastAsia="zh-CN"/>
        </w:rPr>
        <w:t>住宅部分与非住宅部分的安全出口和疏散楼梯应分别独立设置。</w:t>
      </w:r>
    </w:p>
    <w:p w14:paraId="6FED1DDE" w14:textId="77777777" w:rsidR="00FD3ABC" w:rsidRDefault="00000000">
      <w:pPr>
        <w:rPr>
          <w:lang w:eastAsia="zh-CN"/>
        </w:rPr>
      </w:pPr>
      <w:r>
        <w:rPr>
          <w:lang w:eastAsia="zh-CN"/>
        </w:rPr>
        <w:t>3  </w:t>
      </w:r>
      <w:r>
        <w:rPr>
          <w:lang w:eastAsia="zh-CN"/>
        </w:rPr>
        <w:t>为住宅服务的地上车库应设置独立的安全出口或疏散楼梯，地下车库的疏散楼梯间应按本规范第</w:t>
      </w:r>
      <w:r>
        <w:rPr>
          <w:lang w:eastAsia="zh-CN"/>
        </w:rPr>
        <w:t>7.1.10</w:t>
      </w:r>
      <w:r>
        <w:rPr>
          <w:lang w:eastAsia="zh-CN"/>
        </w:rPr>
        <w:t>条的规定分隔。</w:t>
      </w:r>
    </w:p>
    <w:p w14:paraId="769FADEE" w14:textId="77777777" w:rsidR="00FD3ABC" w:rsidRDefault="00000000">
      <w:pPr>
        <w:rPr>
          <w:lang w:eastAsia="zh-CN"/>
        </w:rPr>
      </w:pPr>
      <w:r>
        <w:rPr>
          <w:lang w:eastAsia="zh-CN"/>
        </w:rPr>
        <w:t>4  </w:t>
      </w:r>
      <w:r>
        <w:rPr>
          <w:lang w:eastAsia="zh-CN"/>
        </w:rPr>
        <w:t>住宅与商业设施合建的建筑按照住宅建筑的防火要求建造的，应符合下列规定：</w:t>
      </w:r>
    </w:p>
    <w:p w14:paraId="66E06D08" w14:textId="77777777" w:rsidR="00FD3ABC" w:rsidRDefault="00000000">
      <w:pPr>
        <w:rPr>
          <w:lang w:eastAsia="zh-CN"/>
        </w:rPr>
      </w:pPr>
      <w:r>
        <w:rPr>
          <w:lang w:eastAsia="zh-CN"/>
        </w:rPr>
        <w:t>1</w:t>
      </w:r>
      <w:r>
        <w:rPr>
          <w:lang w:eastAsia="zh-CN"/>
        </w:rPr>
        <w:t>）商业设施中每个独立单元之间应采用耐火极限不低于</w:t>
      </w:r>
      <w:r>
        <w:rPr>
          <w:lang w:eastAsia="zh-CN"/>
        </w:rPr>
        <w:t>2.00h</w:t>
      </w:r>
      <w:r>
        <w:rPr>
          <w:lang w:eastAsia="zh-CN"/>
        </w:rPr>
        <w:t>且无开口的防火隔墙分隔；</w:t>
      </w:r>
    </w:p>
    <w:p w14:paraId="4AC3C990" w14:textId="77777777" w:rsidR="00FD3ABC" w:rsidRDefault="00000000">
      <w:pPr>
        <w:rPr>
          <w:lang w:eastAsia="zh-CN"/>
        </w:rPr>
      </w:pPr>
      <w:r>
        <w:rPr>
          <w:lang w:eastAsia="zh-CN"/>
        </w:rPr>
        <w:t>2</w:t>
      </w:r>
      <w:r>
        <w:rPr>
          <w:lang w:eastAsia="zh-CN"/>
        </w:rPr>
        <w:t>）每个独立单元的层数不应大于</w:t>
      </w:r>
      <w:r>
        <w:rPr>
          <w:lang w:eastAsia="zh-CN"/>
        </w:rPr>
        <w:t>2</w:t>
      </w:r>
      <w:r>
        <w:rPr>
          <w:lang w:eastAsia="zh-CN"/>
        </w:rPr>
        <w:t>层，且</w:t>
      </w:r>
      <w:r>
        <w:rPr>
          <w:lang w:eastAsia="zh-CN"/>
        </w:rPr>
        <w:t>2</w:t>
      </w:r>
      <w:r>
        <w:rPr>
          <w:lang w:eastAsia="zh-CN"/>
        </w:rPr>
        <w:t>层的总建筑面积不应大于</w:t>
      </w:r>
      <w:r>
        <w:rPr>
          <w:lang w:eastAsia="zh-CN"/>
        </w:rPr>
        <w:t>300m2</w:t>
      </w:r>
      <w:r>
        <w:rPr>
          <w:lang w:eastAsia="zh-CN"/>
        </w:rPr>
        <w:t>；</w:t>
      </w:r>
    </w:p>
    <w:p w14:paraId="5418643D" w14:textId="77777777" w:rsidR="00FD3ABC" w:rsidRDefault="00000000">
      <w:pPr>
        <w:rPr>
          <w:lang w:eastAsia="zh-CN"/>
        </w:rPr>
      </w:pPr>
      <w:r>
        <w:rPr>
          <w:lang w:eastAsia="zh-CN"/>
        </w:rPr>
        <w:t>3</w:t>
      </w:r>
      <w:r>
        <w:rPr>
          <w:lang w:eastAsia="zh-CN"/>
        </w:rPr>
        <w:t>）每个独立单元中建筑面积大于</w:t>
      </w:r>
      <w:r>
        <w:rPr>
          <w:lang w:eastAsia="zh-CN"/>
        </w:rPr>
        <w:t>200m2</w:t>
      </w:r>
      <w:r>
        <w:rPr>
          <w:lang w:eastAsia="zh-CN"/>
        </w:rPr>
        <w:t>的任一楼层均应设置至少</w:t>
      </w:r>
      <w:r>
        <w:rPr>
          <w:lang w:eastAsia="zh-CN"/>
        </w:rPr>
        <w:t>2</w:t>
      </w:r>
      <w:r>
        <w:rPr>
          <w:lang w:eastAsia="zh-CN"/>
        </w:rPr>
        <w:t>个疏散出口。</w:t>
      </w:r>
    </w:p>
    <w:p w14:paraId="46CA6A93" w14:textId="77777777" w:rsidR="00FD3ABC" w:rsidRDefault="00000000">
      <w:pPr>
        <w:rPr>
          <w:lang w:eastAsia="zh-CN"/>
        </w:rPr>
      </w:pPr>
      <w:r>
        <w:rPr>
          <w:lang w:eastAsia="zh-CN"/>
        </w:rPr>
        <w:t>4.3.3  </w:t>
      </w:r>
      <w:r>
        <w:rPr>
          <w:lang w:eastAsia="zh-CN"/>
        </w:rPr>
        <w:t>商店营业厅、公共展览厅等的布置应符合下列规定：</w:t>
      </w:r>
    </w:p>
    <w:p w14:paraId="5E677140" w14:textId="77777777" w:rsidR="00FD3ABC" w:rsidRDefault="00000000">
      <w:pPr>
        <w:rPr>
          <w:lang w:eastAsia="zh-CN"/>
        </w:rPr>
      </w:pPr>
      <w:r>
        <w:rPr>
          <w:lang w:eastAsia="zh-CN"/>
        </w:rPr>
        <w:t>1  </w:t>
      </w:r>
      <w:r>
        <w:rPr>
          <w:lang w:eastAsia="zh-CN"/>
        </w:rPr>
        <w:t>对于一、二级耐火等级建筑，应布置在地下二层及以上的楼层；</w:t>
      </w:r>
    </w:p>
    <w:p w14:paraId="41709B03" w14:textId="77777777" w:rsidR="00FD3ABC" w:rsidRDefault="00000000">
      <w:pPr>
        <w:rPr>
          <w:lang w:eastAsia="zh-CN"/>
        </w:rPr>
      </w:pPr>
      <w:r>
        <w:rPr>
          <w:lang w:eastAsia="zh-CN"/>
        </w:rPr>
        <w:t>2  </w:t>
      </w:r>
      <w:r>
        <w:rPr>
          <w:lang w:eastAsia="zh-CN"/>
        </w:rPr>
        <w:t>对于三级耐火等级建筑，应布置在首层或二层；</w:t>
      </w:r>
    </w:p>
    <w:p w14:paraId="17F7981C" w14:textId="77777777" w:rsidR="00FD3ABC" w:rsidRDefault="00000000">
      <w:pPr>
        <w:rPr>
          <w:lang w:eastAsia="zh-CN"/>
        </w:rPr>
      </w:pPr>
      <w:r>
        <w:rPr>
          <w:lang w:eastAsia="zh-CN"/>
        </w:rPr>
        <w:t>3  </w:t>
      </w:r>
      <w:r>
        <w:rPr>
          <w:lang w:eastAsia="zh-CN"/>
        </w:rPr>
        <w:t>对于四级耐火等级建筑，应布置在首层。</w:t>
      </w:r>
    </w:p>
    <w:p w14:paraId="109331BB" w14:textId="77777777" w:rsidR="00FD3ABC" w:rsidRDefault="00000000">
      <w:pPr>
        <w:rPr>
          <w:lang w:eastAsia="zh-CN"/>
        </w:rPr>
      </w:pPr>
      <w:r>
        <w:rPr>
          <w:lang w:eastAsia="zh-CN"/>
        </w:rPr>
        <w:t>4.3.4  </w:t>
      </w:r>
      <w:r>
        <w:rPr>
          <w:lang w:eastAsia="zh-CN"/>
        </w:rPr>
        <w:t>儿童活动场所的布置应符合下列规定：</w:t>
      </w:r>
    </w:p>
    <w:p w14:paraId="79E79850" w14:textId="77777777" w:rsidR="00FD3ABC" w:rsidRDefault="00000000">
      <w:pPr>
        <w:rPr>
          <w:lang w:eastAsia="zh-CN"/>
        </w:rPr>
      </w:pPr>
      <w:r>
        <w:rPr>
          <w:lang w:eastAsia="zh-CN"/>
        </w:rPr>
        <w:t>1  </w:t>
      </w:r>
      <w:r>
        <w:rPr>
          <w:lang w:eastAsia="zh-CN"/>
        </w:rPr>
        <w:t>不应布置在地下或半地下；</w:t>
      </w:r>
    </w:p>
    <w:p w14:paraId="44CB3CE8" w14:textId="77777777" w:rsidR="00FD3ABC" w:rsidRDefault="00000000">
      <w:pPr>
        <w:rPr>
          <w:lang w:eastAsia="zh-CN"/>
        </w:rPr>
      </w:pPr>
      <w:r>
        <w:rPr>
          <w:lang w:eastAsia="zh-CN"/>
        </w:rPr>
        <w:t>2  </w:t>
      </w:r>
      <w:r>
        <w:rPr>
          <w:lang w:eastAsia="zh-CN"/>
        </w:rPr>
        <w:t>对于一、二级耐火等级建筑，应布置在首层、二层或三层；</w:t>
      </w:r>
    </w:p>
    <w:p w14:paraId="43EC7642" w14:textId="77777777" w:rsidR="00FD3ABC" w:rsidRDefault="00000000">
      <w:pPr>
        <w:rPr>
          <w:lang w:eastAsia="zh-CN"/>
        </w:rPr>
      </w:pPr>
      <w:r>
        <w:rPr>
          <w:lang w:eastAsia="zh-CN"/>
        </w:rPr>
        <w:t>3  </w:t>
      </w:r>
      <w:r>
        <w:rPr>
          <w:lang w:eastAsia="zh-CN"/>
        </w:rPr>
        <w:t>对于三级耐火等级建筑，应布置在首层或二层；</w:t>
      </w:r>
    </w:p>
    <w:p w14:paraId="6181A3FB" w14:textId="77777777" w:rsidR="00FD3ABC" w:rsidRDefault="00000000">
      <w:pPr>
        <w:rPr>
          <w:lang w:eastAsia="zh-CN"/>
        </w:rPr>
      </w:pPr>
      <w:r>
        <w:rPr>
          <w:lang w:eastAsia="zh-CN"/>
        </w:rPr>
        <w:t>4  </w:t>
      </w:r>
      <w:r>
        <w:rPr>
          <w:lang w:eastAsia="zh-CN"/>
        </w:rPr>
        <w:t>对于四级耐火等级建筑，应布置在首层。</w:t>
      </w:r>
    </w:p>
    <w:p w14:paraId="457CC480" w14:textId="77777777" w:rsidR="00FD3ABC" w:rsidRDefault="00000000">
      <w:pPr>
        <w:rPr>
          <w:lang w:eastAsia="zh-CN"/>
        </w:rPr>
      </w:pPr>
      <w:r>
        <w:rPr>
          <w:lang w:eastAsia="zh-CN"/>
        </w:rPr>
        <w:t>4.3.5  </w:t>
      </w:r>
      <w:r>
        <w:rPr>
          <w:lang w:eastAsia="zh-CN"/>
        </w:rPr>
        <w:t>老年人照料设施的布置应符合下列规定：</w:t>
      </w:r>
    </w:p>
    <w:p w14:paraId="5E8B470D" w14:textId="77777777" w:rsidR="00FD3ABC" w:rsidRDefault="00000000">
      <w:pPr>
        <w:rPr>
          <w:lang w:eastAsia="zh-CN"/>
        </w:rPr>
      </w:pPr>
      <w:r>
        <w:rPr>
          <w:lang w:eastAsia="zh-CN"/>
        </w:rPr>
        <w:t>1  </w:t>
      </w:r>
      <w:r>
        <w:rPr>
          <w:lang w:eastAsia="zh-CN"/>
        </w:rPr>
        <w:t>对于一、二级耐火等级建筑，不应布置在楼地面设计标高大于</w:t>
      </w:r>
      <w:r>
        <w:rPr>
          <w:lang w:eastAsia="zh-CN"/>
        </w:rPr>
        <w:t>54m</w:t>
      </w:r>
      <w:r>
        <w:rPr>
          <w:lang w:eastAsia="zh-CN"/>
        </w:rPr>
        <w:t>的楼层上；</w:t>
      </w:r>
    </w:p>
    <w:p w14:paraId="2031B4C9" w14:textId="77777777" w:rsidR="00FD3ABC" w:rsidRDefault="00000000">
      <w:pPr>
        <w:rPr>
          <w:lang w:eastAsia="zh-CN"/>
        </w:rPr>
      </w:pPr>
      <w:r>
        <w:rPr>
          <w:lang w:eastAsia="zh-CN"/>
        </w:rPr>
        <w:t>2  </w:t>
      </w:r>
      <w:r>
        <w:rPr>
          <w:lang w:eastAsia="zh-CN"/>
        </w:rPr>
        <w:t>对于三级耐火等级建筑，应布置在首层或二层；</w:t>
      </w:r>
    </w:p>
    <w:p w14:paraId="2DF14E8C" w14:textId="77777777" w:rsidR="00FD3ABC" w:rsidRDefault="00000000">
      <w:pPr>
        <w:rPr>
          <w:lang w:eastAsia="zh-CN"/>
        </w:rPr>
      </w:pPr>
      <w:r>
        <w:rPr>
          <w:lang w:eastAsia="zh-CN"/>
        </w:rPr>
        <w:lastRenderedPageBreak/>
        <w:t>3  </w:t>
      </w:r>
      <w:r>
        <w:rPr>
          <w:lang w:eastAsia="zh-CN"/>
        </w:rPr>
        <w:t>居室和休息室不应布置在地下或半地下；</w:t>
      </w:r>
    </w:p>
    <w:p w14:paraId="1D5F2E4C" w14:textId="77777777" w:rsidR="00FD3ABC" w:rsidRDefault="00000000">
      <w:pPr>
        <w:rPr>
          <w:lang w:eastAsia="zh-CN"/>
        </w:rPr>
      </w:pPr>
      <w:r>
        <w:rPr>
          <w:lang w:eastAsia="zh-CN"/>
        </w:rPr>
        <w:t>4  </w:t>
      </w:r>
      <w:r>
        <w:rPr>
          <w:lang w:eastAsia="zh-CN"/>
        </w:rPr>
        <w:t>老年人公共活动用房、康复与医疗用房，应布置在地下一层及以上楼层，当布置在半地下或地下一层、地上四层及以上楼层时，每个房间的建筑面积不应大于</w:t>
      </w:r>
      <w:r>
        <w:rPr>
          <w:lang w:eastAsia="zh-CN"/>
        </w:rPr>
        <w:t>200m2</w:t>
      </w:r>
      <w:r>
        <w:rPr>
          <w:lang w:eastAsia="zh-CN"/>
        </w:rPr>
        <w:t>且使用人数不应大于</w:t>
      </w:r>
      <w:r>
        <w:rPr>
          <w:lang w:eastAsia="zh-CN"/>
        </w:rPr>
        <w:t>30</w:t>
      </w:r>
      <w:r>
        <w:rPr>
          <w:lang w:eastAsia="zh-CN"/>
        </w:rPr>
        <w:t>人。</w:t>
      </w:r>
    </w:p>
    <w:p w14:paraId="677FE07D" w14:textId="77777777" w:rsidR="00FD3ABC" w:rsidRDefault="00000000">
      <w:pPr>
        <w:rPr>
          <w:lang w:eastAsia="zh-CN"/>
        </w:rPr>
      </w:pPr>
      <w:r>
        <w:rPr>
          <w:lang w:eastAsia="zh-CN"/>
        </w:rPr>
        <w:t>4.3.6  </w:t>
      </w:r>
      <w:r>
        <w:rPr>
          <w:lang w:eastAsia="zh-CN"/>
        </w:rPr>
        <w:t>医疗建筑中住院病房的布置和分隔应符合下列规定：</w:t>
      </w:r>
    </w:p>
    <w:p w14:paraId="2FD4152C" w14:textId="77777777" w:rsidR="00FD3ABC" w:rsidRDefault="00000000">
      <w:pPr>
        <w:rPr>
          <w:lang w:eastAsia="zh-CN"/>
        </w:rPr>
      </w:pPr>
      <w:r>
        <w:rPr>
          <w:lang w:eastAsia="zh-CN"/>
        </w:rPr>
        <w:t>1  </w:t>
      </w:r>
      <w:r>
        <w:rPr>
          <w:lang w:eastAsia="zh-CN"/>
        </w:rPr>
        <w:t>不应布置在地下或半地下；</w:t>
      </w:r>
    </w:p>
    <w:p w14:paraId="763CF2D3" w14:textId="77777777" w:rsidR="00FD3ABC" w:rsidRDefault="00000000">
      <w:pPr>
        <w:rPr>
          <w:lang w:eastAsia="zh-CN"/>
        </w:rPr>
      </w:pPr>
      <w:r>
        <w:rPr>
          <w:lang w:eastAsia="zh-CN"/>
        </w:rPr>
        <w:t>2  </w:t>
      </w:r>
      <w:r>
        <w:rPr>
          <w:lang w:eastAsia="zh-CN"/>
        </w:rPr>
        <w:t>对于三级耐火等级建筑，应布置在首层或二层；</w:t>
      </w:r>
    </w:p>
    <w:p w14:paraId="1B3C918D" w14:textId="77777777" w:rsidR="00FD3ABC" w:rsidRDefault="00000000">
      <w:pPr>
        <w:rPr>
          <w:lang w:eastAsia="zh-CN"/>
        </w:rPr>
      </w:pPr>
      <w:r>
        <w:rPr>
          <w:lang w:eastAsia="zh-CN"/>
        </w:rPr>
        <w:t>3  </w:t>
      </w:r>
      <w:r>
        <w:rPr>
          <w:lang w:eastAsia="zh-CN"/>
        </w:rPr>
        <w:t>建筑内相邻护理单元之间应采用耐火极限不低于</w:t>
      </w:r>
      <w:r>
        <w:rPr>
          <w:lang w:eastAsia="zh-CN"/>
        </w:rPr>
        <w:t>2.00h</w:t>
      </w:r>
      <w:r>
        <w:rPr>
          <w:lang w:eastAsia="zh-CN"/>
        </w:rPr>
        <w:t>的防火隔墙和甲级防火门分隔。</w:t>
      </w:r>
    </w:p>
    <w:p w14:paraId="7DA87C4D" w14:textId="77777777" w:rsidR="00FD3ABC" w:rsidRDefault="00000000">
      <w:pPr>
        <w:rPr>
          <w:lang w:eastAsia="zh-CN"/>
        </w:rPr>
      </w:pPr>
      <w:r>
        <w:rPr>
          <w:lang w:eastAsia="zh-CN"/>
        </w:rPr>
        <w:t>4.3.7  </w:t>
      </w:r>
      <w:r>
        <w:rPr>
          <w:lang w:eastAsia="zh-CN"/>
        </w:rPr>
        <w:t>歌舞娱乐放映游艺场所的布置和分隔应符合下列规定：</w:t>
      </w:r>
    </w:p>
    <w:p w14:paraId="43B58B03" w14:textId="77777777" w:rsidR="00FD3ABC" w:rsidRDefault="00000000">
      <w:pPr>
        <w:rPr>
          <w:lang w:eastAsia="zh-CN"/>
        </w:rPr>
      </w:pPr>
      <w:r>
        <w:rPr>
          <w:lang w:eastAsia="zh-CN"/>
        </w:rPr>
        <w:t>1  </w:t>
      </w:r>
      <w:r>
        <w:rPr>
          <w:lang w:eastAsia="zh-CN"/>
        </w:rPr>
        <w:t>应布置在地下一层及以上且埋深不大于</w:t>
      </w:r>
      <w:r>
        <w:rPr>
          <w:lang w:eastAsia="zh-CN"/>
        </w:rPr>
        <w:t>10m</w:t>
      </w:r>
      <w:r>
        <w:rPr>
          <w:lang w:eastAsia="zh-CN"/>
        </w:rPr>
        <w:t>的楼层；</w:t>
      </w:r>
    </w:p>
    <w:p w14:paraId="26A2C171" w14:textId="77777777" w:rsidR="00FD3ABC" w:rsidRDefault="00000000">
      <w:pPr>
        <w:rPr>
          <w:lang w:eastAsia="zh-CN"/>
        </w:rPr>
      </w:pPr>
      <w:r>
        <w:rPr>
          <w:lang w:eastAsia="zh-CN"/>
        </w:rPr>
        <w:t>2  </w:t>
      </w:r>
      <w:r>
        <w:rPr>
          <w:lang w:eastAsia="zh-CN"/>
        </w:rPr>
        <w:t>当布置在地下一层或地上四层及以上楼层时，每个房间的建筑面积不应大于</w:t>
      </w:r>
      <w:r>
        <w:rPr>
          <w:lang w:eastAsia="zh-CN"/>
        </w:rPr>
        <w:t>200m2</w:t>
      </w:r>
      <w:r>
        <w:rPr>
          <w:lang w:eastAsia="zh-CN"/>
        </w:rPr>
        <w:t>；</w:t>
      </w:r>
    </w:p>
    <w:p w14:paraId="4CE3CD3D" w14:textId="77777777" w:rsidR="00FD3ABC" w:rsidRDefault="00000000">
      <w:pPr>
        <w:rPr>
          <w:lang w:eastAsia="zh-CN"/>
        </w:rPr>
      </w:pPr>
      <w:r>
        <w:rPr>
          <w:lang w:eastAsia="zh-CN"/>
        </w:rPr>
        <w:t>3  </w:t>
      </w:r>
      <w:r>
        <w:rPr>
          <w:lang w:eastAsia="zh-CN"/>
        </w:rPr>
        <w:t>房间之间应采用耐火极限不低于</w:t>
      </w:r>
      <w:r>
        <w:rPr>
          <w:lang w:eastAsia="zh-CN"/>
        </w:rPr>
        <w:t>2.00h</w:t>
      </w:r>
      <w:r>
        <w:rPr>
          <w:lang w:eastAsia="zh-CN"/>
        </w:rPr>
        <w:t>的防火隔墙分隔；</w:t>
      </w:r>
    </w:p>
    <w:p w14:paraId="5A45780C" w14:textId="77777777" w:rsidR="00FD3ABC" w:rsidRDefault="00000000">
      <w:pPr>
        <w:rPr>
          <w:lang w:eastAsia="zh-CN"/>
        </w:rPr>
      </w:pPr>
      <w:r>
        <w:rPr>
          <w:lang w:eastAsia="zh-CN"/>
        </w:rPr>
        <w:t>4  </w:t>
      </w:r>
      <w:r>
        <w:rPr>
          <w:lang w:eastAsia="zh-CN"/>
        </w:rPr>
        <w:t>与建筑的其他部位之间应采用防火门、耐火极限不低于</w:t>
      </w:r>
      <w:r>
        <w:rPr>
          <w:lang w:eastAsia="zh-CN"/>
        </w:rPr>
        <w:t>2.00h</w:t>
      </w:r>
      <w:r>
        <w:rPr>
          <w:lang w:eastAsia="zh-CN"/>
        </w:rPr>
        <w:t>的防火隔墙和耐火极限不低于</w:t>
      </w:r>
      <w:r>
        <w:rPr>
          <w:lang w:eastAsia="zh-CN"/>
        </w:rPr>
        <w:t>1.00h</w:t>
      </w:r>
      <w:r>
        <w:rPr>
          <w:lang w:eastAsia="zh-CN"/>
        </w:rPr>
        <w:t>的不燃性楼板分隔。</w:t>
      </w:r>
    </w:p>
    <w:p w14:paraId="361B4ADD" w14:textId="77777777" w:rsidR="00FD3ABC" w:rsidRDefault="00000000">
      <w:pPr>
        <w:rPr>
          <w:lang w:eastAsia="zh-CN"/>
        </w:rPr>
      </w:pPr>
      <w:r>
        <w:rPr>
          <w:lang w:eastAsia="zh-CN"/>
        </w:rPr>
        <w:t>4.3.8  Ⅰ</w:t>
      </w:r>
      <w:r>
        <w:rPr>
          <w:lang w:eastAsia="zh-CN"/>
        </w:rPr>
        <w:t>级木结构建筑中的下列场所应布置在首层、二层或三层：</w:t>
      </w:r>
    </w:p>
    <w:p w14:paraId="5013C658" w14:textId="77777777" w:rsidR="00FD3ABC" w:rsidRDefault="00000000">
      <w:pPr>
        <w:rPr>
          <w:lang w:eastAsia="zh-CN"/>
        </w:rPr>
      </w:pPr>
      <w:r>
        <w:rPr>
          <w:lang w:eastAsia="zh-CN"/>
        </w:rPr>
        <w:t>1  </w:t>
      </w:r>
      <w:r>
        <w:rPr>
          <w:lang w:eastAsia="zh-CN"/>
        </w:rPr>
        <w:t>商店营业厅、公共展览厅等；</w:t>
      </w:r>
    </w:p>
    <w:p w14:paraId="21ACF171" w14:textId="77777777" w:rsidR="00FD3ABC" w:rsidRDefault="00000000">
      <w:pPr>
        <w:rPr>
          <w:lang w:eastAsia="zh-CN"/>
        </w:rPr>
      </w:pPr>
      <w:r>
        <w:rPr>
          <w:lang w:eastAsia="zh-CN"/>
        </w:rPr>
        <w:t>2  </w:t>
      </w:r>
      <w:r>
        <w:rPr>
          <w:lang w:eastAsia="zh-CN"/>
        </w:rPr>
        <w:t>儿童活动场所、老年人照料设施；</w:t>
      </w:r>
    </w:p>
    <w:p w14:paraId="02B73CDE" w14:textId="77777777" w:rsidR="00FD3ABC" w:rsidRDefault="00000000">
      <w:pPr>
        <w:rPr>
          <w:lang w:eastAsia="zh-CN"/>
        </w:rPr>
      </w:pPr>
      <w:r>
        <w:rPr>
          <w:lang w:eastAsia="zh-CN"/>
        </w:rPr>
        <w:t>3  </w:t>
      </w:r>
      <w:r>
        <w:rPr>
          <w:lang w:eastAsia="zh-CN"/>
        </w:rPr>
        <w:t>医疗建筑中的住院病房；</w:t>
      </w:r>
    </w:p>
    <w:p w14:paraId="4AA6C8B2" w14:textId="77777777" w:rsidR="00FD3ABC" w:rsidRDefault="00000000">
      <w:pPr>
        <w:rPr>
          <w:lang w:eastAsia="zh-CN"/>
        </w:rPr>
      </w:pPr>
      <w:r>
        <w:rPr>
          <w:lang w:eastAsia="zh-CN"/>
        </w:rPr>
        <w:t>4  </w:t>
      </w:r>
      <w:r>
        <w:rPr>
          <w:lang w:eastAsia="zh-CN"/>
        </w:rPr>
        <w:t>歌舞娱乐放映游艺场所。</w:t>
      </w:r>
    </w:p>
    <w:p w14:paraId="7B6E2968" w14:textId="77777777" w:rsidR="00FD3ABC" w:rsidRDefault="00000000">
      <w:pPr>
        <w:rPr>
          <w:lang w:eastAsia="zh-CN"/>
        </w:rPr>
      </w:pPr>
      <w:r>
        <w:rPr>
          <w:lang w:eastAsia="zh-CN"/>
        </w:rPr>
        <w:t>4.3.9  Ⅱ</w:t>
      </w:r>
      <w:r>
        <w:rPr>
          <w:lang w:eastAsia="zh-CN"/>
        </w:rPr>
        <w:t>级木结构建筑中的下列场所应布置在首层或二层：</w:t>
      </w:r>
    </w:p>
    <w:p w14:paraId="4C377C55" w14:textId="77777777" w:rsidR="00FD3ABC" w:rsidRDefault="00000000">
      <w:pPr>
        <w:rPr>
          <w:lang w:eastAsia="zh-CN"/>
        </w:rPr>
      </w:pPr>
      <w:r>
        <w:rPr>
          <w:lang w:eastAsia="zh-CN"/>
        </w:rPr>
        <w:t>1  </w:t>
      </w:r>
      <w:r>
        <w:rPr>
          <w:lang w:eastAsia="zh-CN"/>
        </w:rPr>
        <w:t>商店营业厅、公共展览厅等；</w:t>
      </w:r>
    </w:p>
    <w:p w14:paraId="07A9A4F8" w14:textId="77777777" w:rsidR="00FD3ABC" w:rsidRDefault="00000000">
      <w:pPr>
        <w:rPr>
          <w:lang w:eastAsia="zh-CN"/>
        </w:rPr>
      </w:pPr>
      <w:r>
        <w:rPr>
          <w:lang w:eastAsia="zh-CN"/>
        </w:rPr>
        <w:t>2  </w:t>
      </w:r>
      <w:r>
        <w:rPr>
          <w:lang w:eastAsia="zh-CN"/>
        </w:rPr>
        <w:t>儿童活动场所、老年人照料设施；</w:t>
      </w:r>
    </w:p>
    <w:p w14:paraId="122A7AA4" w14:textId="77777777" w:rsidR="00FD3ABC" w:rsidRDefault="00000000">
      <w:pPr>
        <w:rPr>
          <w:lang w:eastAsia="zh-CN"/>
        </w:rPr>
      </w:pPr>
      <w:r>
        <w:rPr>
          <w:lang w:eastAsia="zh-CN"/>
        </w:rPr>
        <w:t>3  </w:t>
      </w:r>
      <w:r>
        <w:rPr>
          <w:lang w:eastAsia="zh-CN"/>
        </w:rPr>
        <w:t>医疗建筑中的住院病房。</w:t>
      </w:r>
    </w:p>
    <w:p w14:paraId="02AF9011" w14:textId="77777777" w:rsidR="00FD3ABC" w:rsidRDefault="00000000">
      <w:pPr>
        <w:rPr>
          <w:lang w:eastAsia="zh-CN"/>
        </w:rPr>
      </w:pPr>
      <w:r>
        <w:rPr>
          <w:lang w:eastAsia="zh-CN"/>
        </w:rPr>
        <w:t>4.3.10  Ⅲ</w:t>
      </w:r>
      <w:r>
        <w:rPr>
          <w:lang w:eastAsia="zh-CN"/>
        </w:rPr>
        <w:t>级木结构建筑中的下列场所应布置在首层：</w:t>
      </w:r>
    </w:p>
    <w:p w14:paraId="24368F47" w14:textId="77777777" w:rsidR="00FD3ABC" w:rsidRDefault="00000000">
      <w:pPr>
        <w:rPr>
          <w:lang w:eastAsia="zh-CN"/>
        </w:rPr>
      </w:pPr>
      <w:r>
        <w:rPr>
          <w:lang w:eastAsia="zh-CN"/>
        </w:rPr>
        <w:t>1  </w:t>
      </w:r>
      <w:r>
        <w:rPr>
          <w:lang w:eastAsia="zh-CN"/>
        </w:rPr>
        <w:t>商店营业厅、公共展览厅等；</w:t>
      </w:r>
    </w:p>
    <w:p w14:paraId="5C236BFD" w14:textId="77777777" w:rsidR="00FD3ABC" w:rsidRDefault="00000000">
      <w:pPr>
        <w:rPr>
          <w:lang w:eastAsia="zh-CN"/>
        </w:rPr>
      </w:pPr>
      <w:r>
        <w:rPr>
          <w:lang w:eastAsia="zh-CN"/>
        </w:rPr>
        <w:t>2  </w:t>
      </w:r>
      <w:r>
        <w:rPr>
          <w:lang w:eastAsia="zh-CN"/>
        </w:rPr>
        <w:t>儿童活动场所。</w:t>
      </w:r>
    </w:p>
    <w:p w14:paraId="55F2A78B" w14:textId="77777777" w:rsidR="00FD3ABC" w:rsidRDefault="00000000">
      <w:pPr>
        <w:rPr>
          <w:lang w:eastAsia="zh-CN"/>
        </w:rPr>
      </w:pPr>
      <w:r>
        <w:rPr>
          <w:lang w:eastAsia="zh-CN"/>
        </w:rPr>
        <w:lastRenderedPageBreak/>
        <w:t>4.3.11  </w:t>
      </w:r>
      <w:r>
        <w:rPr>
          <w:lang w:eastAsia="zh-CN"/>
        </w:rPr>
        <w:t>燃气调压用房、瓶装液化石油气瓶组用房应独立建造，不应与居住建筑、人员密集的场所及其他高层民用建筑贴邻；贴邻其他民用建筑的，应采用防火墙分隔，门、窗应向室外开启。瓶装液化石油气瓶组用房应符合下列规定：</w:t>
      </w:r>
    </w:p>
    <w:p w14:paraId="59126925" w14:textId="77777777" w:rsidR="00FD3ABC" w:rsidRDefault="00000000">
      <w:pPr>
        <w:rPr>
          <w:lang w:eastAsia="zh-CN"/>
        </w:rPr>
      </w:pPr>
      <w:r>
        <w:rPr>
          <w:lang w:eastAsia="zh-CN"/>
        </w:rPr>
        <w:t>1  </w:t>
      </w:r>
      <w:r>
        <w:rPr>
          <w:lang w:eastAsia="zh-CN"/>
        </w:rPr>
        <w:t>当与所服务建筑贴邻布置时，液化石油气瓶组的总容积不应大于</w:t>
      </w:r>
      <w:r>
        <w:rPr>
          <w:lang w:eastAsia="zh-CN"/>
        </w:rPr>
        <w:t>1m3</w:t>
      </w:r>
      <w:r>
        <w:rPr>
          <w:lang w:eastAsia="zh-CN"/>
        </w:rPr>
        <w:t>，并应采用自然气化方式供气；</w:t>
      </w:r>
    </w:p>
    <w:p w14:paraId="32588EA1" w14:textId="77777777" w:rsidR="00FD3ABC" w:rsidRDefault="00000000">
      <w:pPr>
        <w:rPr>
          <w:lang w:eastAsia="zh-CN"/>
        </w:rPr>
      </w:pPr>
      <w:r>
        <w:rPr>
          <w:lang w:eastAsia="zh-CN"/>
        </w:rPr>
        <w:t>2  </w:t>
      </w:r>
      <w:r>
        <w:rPr>
          <w:lang w:eastAsia="zh-CN"/>
        </w:rPr>
        <w:t>瓶组用房的总出气管道上应设置紧急事故自动切断阀；</w:t>
      </w:r>
    </w:p>
    <w:p w14:paraId="0A647655" w14:textId="77777777" w:rsidR="00FD3ABC" w:rsidRDefault="00000000">
      <w:pPr>
        <w:rPr>
          <w:lang w:eastAsia="zh-CN"/>
        </w:rPr>
      </w:pPr>
      <w:r>
        <w:rPr>
          <w:lang w:eastAsia="zh-CN"/>
        </w:rPr>
        <w:t>3  </w:t>
      </w:r>
      <w:r>
        <w:rPr>
          <w:lang w:eastAsia="zh-CN"/>
        </w:rPr>
        <w:t>瓶组用房内应设置可燃气体探测报警装置。</w:t>
      </w:r>
    </w:p>
    <w:p w14:paraId="4B1C4510" w14:textId="77777777" w:rsidR="00FD3ABC" w:rsidRDefault="00000000">
      <w:pPr>
        <w:rPr>
          <w:lang w:eastAsia="zh-CN"/>
        </w:rPr>
      </w:pPr>
      <w:r>
        <w:rPr>
          <w:lang w:eastAsia="zh-CN"/>
        </w:rPr>
        <w:t>4.3.12  </w:t>
      </w:r>
      <w:r>
        <w:rPr>
          <w:lang w:eastAsia="zh-CN"/>
        </w:rPr>
        <w:t>建筑内使用天然气的部位应便于通风和防爆泄压。</w:t>
      </w:r>
    </w:p>
    <w:p w14:paraId="16925AC5" w14:textId="77777777" w:rsidR="00FD3ABC" w:rsidRDefault="00000000">
      <w:pPr>
        <w:rPr>
          <w:lang w:eastAsia="zh-CN"/>
        </w:rPr>
      </w:pPr>
      <w:r>
        <w:rPr>
          <w:lang w:eastAsia="zh-CN"/>
        </w:rPr>
        <w:t>4.3.13  </w:t>
      </w:r>
      <w:r>
        <w:rPr>
          <w:lang w:eastAsia="zh-CN"/>
        </w:rPr>
        <w:t>四级生物安全实验室应独立划分防火分区，或与三级生物安全实验室共用一个防火分区。</w:t>
      </w:r>
    </w:p>
    <w:p w14:paraId="07B0F6E2" w14:textId="77777777" w:rsidR="00FD3ABC" w:rsidRDefault="00000000">
      <w:pPr>
        <w:rPr>
          <w:lang w:eastAsia="zh-CN"/>
        </w:rPr>
      </w:pPr>
      <w:r>
        <w:rPr>
          <w:lang w:eastAsia="zh-CN"/>
        </w:rPr>
        <w:t>4.3.14  </w:t>
      </w:r>
      <w:r>
        <w:rPr>
          <w:lang w:eastAsia="zh-CN"/>
        </w:rPr>
        <w:t>交通车站、码头和机场的候车（船、机）建筑乘客公共区、交通换乘区和通道的布置应符合下列规定：</w:t>
      </w:r>
    </w:p>
    <w:p w14:paraId="2AFC023C" w14:textId="77777777" w:rsidR="00FD3ABC" w:rsidRDefault="00000000">
      <w:pPr>
        <w:rPr>
          <w:lang w:eastAsia="zh-CN"/>
        </w:rPr>
      </w:pPr>
      <w:r>
        <w:rPr>
          <w:lang w:eastAsia="zh-CN"/>
        </w:rPr>
        <w:t>1  </w:t>
      </w:r>
      <w:r>
        <w:rPr>
          <w:lang w:eastAsia="zh-CN"/>
        </w:rPr>
        <w:t>不应设置公共娱乐、演艺或经营性住宿等场所；</w:t>
      </w:r>
    </w:p>
    <w:p w14:paraId="20EE923D" w14:textId="77777777" w:rsidR="00FD3ABC" w:rsidRDefault="00000000">
      <w:pPr>
        <w:rPr>
          <w:lang w:eastAsia="zh-CN"/>
        </w:rPr>
      </w:pPr>
      <w:r>
        <w:rPr>
          <w:lang w:eastAsia="zh-CN"/>
        </w:rPr>
        <w:t>2  </w:t>
      </w:r>
      <w:r>
        <w:rPr>
          <w:lang w:eastAsia="zh-CN"/>
        </w:rPr>
        <w:t>乘客通行的区域内不应设置商业设施，用于防火隔离的区域内不应布置任何可燃物体；</w:t>
      </w:r>
    </w:p>
    <w:p w14:paraId="7B6CEAD9" w14:textId="77777777" w:rsidR="00FD3ABC" w:rsidRDefault="00000000">
      <w:pPr>
        <w:rPr>
          <w:lang w:eastAsia="zh-CN"/>
        </w:rPr>
      </w:pPr>
      <w:r>
        <w:rPr>
          <w:lang w:eastAsia="zh-CN"/>
        </w:rPr>
        <w:t>3  </w:t>
      </w:r>
      <w:r>
        <w:rPr>
          <w:lang w:eastAsia="zh-CN"/>
        </w:rPr>
        <w:t>商业设施内不应使用明火。</w:t>
      </w:r>
    </w:p>
    <w:p w14:paraId="1C7A8BFB" w14:textId="77777777" w:rsidR="00FD3ABC" w:rsidRDefault="00000000">
      <w:pPr>
        <w:rPr>
          <w:lang w:eastAsia="zh-CN"/>
        </w:rPr>
      </w:pPr>
      <w:r>
        <w:rPr>
          <w:lang w:eastAsia="zh-CN"/>
        </w:rPr>
        <w:t>4.3.15  </w:t>
      </w:r>
      <w:r>
        <w:rPr>
          <w:lang w:eastAsia="zh-CN"/>
        </w:rPr>
        <w:t>一、二级耐火等级建筑内的商店营业厅，当设置自动灭火系统和火灾自动报警系统并采用不燃或难燃装修材料时，每个防火分区的最大允许建筑面积应符合下列规定：</w:t>
      </w:r>
    </w:p>
    <w:p w14:paraId="2458ED7C" w14:textId="77777777" w:rsidR="00FD3ABC" w:rsidRDefault="00000000">
      <w:pPr>
        <w:rPr>
          <w:lang w:eastAsia="zh-CN"/>
        </w:rPr>
      </w:pPr>
      <w:r>
        <w:rPr>
          <w:lang w:eastAsia="zh-CN"/>
        </w:rPr>
        <w:t>1  </w:t>
      </w:r>
      <w:r>
        <w:rPr>
          <w:lang w:eastAsia="zh-CN"/>
        </w:rPr>
        <w:t>设置在高层建筑内时，不应大于</w:t>
      </w:r>
      <w:r>
        <w:rPr>
          <w:lang w:eastAsia="zh-CN"/>
        </w:rPr>
        <w:t>4000m2</w:t>
      </w:r>
      <w:r>
        <w:rPr>
          <w:lang w:eastAsia="zh-CN"/>
        </w:rPr>
        <w:t>；</w:t>
      </w:r>
    </w:p>
    <w:p w14:paraId="029B6499" w14:textId="77777777" w:rsidR="00FD3ABC" w:rsidRDefault="00000000">
      <w:pPr>
        <w:rPr>
          <w:lang w:eastAsia="zh-CN"/>
        </w:rPr>
      </w:pPr>
      <w:r>
        <w:rPr>
          <w:lang w:eastAsia="zh-CN"/>
        </w:rPr>
        <w:t>2  </w:t>
      </w:r>
      <w:r>
        <w:rPr>
          <w:lang w:eastAsia="zh-CN"/>
        </w:rPr>
        <w:t>设置在单层建筑内或仅设置在多层建筑的首层时，不应大于</w:t>
      </w:r>
      <w:r>
        <w:rPr>
          <w:lang w:eastAsia="zh-CN"/>
        </w:rPr>
        <w:t>10000m2</w:t>
      </w:r>
      <w:r>
        <w:rPr>
          <w:lang w:eastAsia="zh-CN"/>
        </w:rPr>
        <w:t>；</w:t>
      </w:r>
    </w:p>
    <w:p w14:paraId="1E6EFE0D" w14:textId="77777777" w:rsidR="00FD3ABC" w:rsidRDefault="00000000">
      <w:pPr>
        <w:rPr>
          <w:lang w:eastAsia="zh-CN"/>
        </w:rPr>
      </w:pPr>
      <w:r>
        <w:rPr>
          <w:lang w:eastAsia="zh-CN"/>
        </w:rPr>
        <w:t>3  </w:t>
      </w:r>
      <w:r>
        <w:rPr>
          <w:lang w:eastAsia="zh-CN"/>
        </w:rPr>
        <w:t>设置在地下或半地下时，不应大于</w:t>
      </w:r>
      <w:r>
        <w:rPr>
          <w:lang w:eastAsia="zh-CN"/>
        </w:rPr>
        <w:t>2000m2</w:t>
      </w:r>
      <w:r>
        <w:rPr>
          <w:lang w:eastAsia="zh-CN"/>
        </w:rPr>
        <w:t>。</w:t>
      </w:r>
    </w:p>
    <w:p w14:paraId="2315029B" w14:textId="77777777" w:rsidR="00FD3ABC" w:rsidRDefault="00000000">
      <w:pPr>
        <w:rPr>
          <w:lang w:eastAsia="zh-CN"/>
        </w:rPr>
      </w:pPr>
      <w:r>
        <w:rPr>
          <w:lang w:eastAsia="zh-CN"/>
        </w:rPr>
        <w:t>4.3.16  </w:t>
      </w:r>
      <w:r>
        <w:rPr>
          <w:lang w:eastAsia="zh-CN"/>
        </w:rPr>
        <w:t>除有特殊要求的建筑、木结构建筑和附建于民用建筑中的汽车库外，其他公共建筑中每个防火分区的最大允许建筑面积应符合下列规定：</w:t>
      </w:r>
    </w:p>
    <w:p w14:paraId="7811C288" w14:textId="77777777" w:rsidR="00FD3ABC" w:rsidRDefault="00000000">
      <w:pPr>
        <w:rPr>
          <w:lang w:eastAsia="zh-CN"/>
        </w:rPr>
      </w:pPr>
      <w:r>
        <w:rPr>
          <w:lang w:eastAsia="zh-CN"/>
        </w:rPr>
        <w:t>1  </w:t>
      </w:r>
      <w:r>
        <w:rPr>
          <w:lang w:eastAsia="zh-CN"/>
        </w:rPr>
        <w:t>对于高层建筑，不应大于</w:t>
      </w:r>
      <w:r>
        <w:rPr>
          <w:lang w:eastAsia="zh-CN"/>
        </w:rPr>
        <w:t>1500m2</w:t>
      </w:r>
      <w:r>
        <w:rPr>
          <w:lang w:eastAsia="zh-CN"/>
        </w:rPr>
        <w:t>。</w:t>
      </w:r>
    </w:p>
    <w:p w14:paraId="5C60CD85" w14:textId="77777777" w:rsidR="00FD3ABC" w:rsidRDefault="00000000">
      <w:pPr>
        <w:rPr>
          <w:lang w:eastAsia="zh-CN"/>
        </w:rPr>
      </w:pPr>
      <w:r>
        <w:rPr>
          <w:lang w:eastAsia="zh-CN"/>
        </w:rPr>
        <w:t>2  </w:t>
      </w:r>
      <w:r>
        <w:rPr>
          <w:lang w:eastAsia="zh-CN"/>
        </w:rPr>
        <w:t>对于一、二级耐火等级的单、多层建筑，不应大于</w:t>
      </w:r>
      <w:r>
        <w:rPr>
          <w:lang w:eastAsia="zh-CN"/>
        </w:rPr>
        <w:t>2500m2</w:t>
      </w:r>
      <w:r>
        <w:rPr>
          <w:lang w:eastAsia="zh-CN"/>
        </w:rPr>
        <w:t>；对于三级耐火等级的单、多层建筑，不应大于</w:t>
      </w:r>
      <w:r>
        <w:rPr>
          <w:lang w:eastAsia="zh-CN"/>
        </w:rPr>
        <w:t>1200m2</w:t>
      </w:r>
      <w:r>
        <w:rPr>
          <w:lang w:eastAsia="zh-CN"/>
        </w:rPr>
        <w:t>；对于四级耐火等级的单、多层建筑，不应大于</w:t>
      </w:r>
      <w:r>
        <w:rPr>
          <w:lang w:eastAsia="zh-CN"/>
        </w:rPr>
        <w:t>600m2</w:t>
      </w:r>
      <w:r>
        <w:rPr>
          <w:lang w:eastAsia="zh-CN"/>
        </w:rPr>
        <w:t>。</w:t>
      </w:r>
    </w:p>
    <w:p w14:paraId="08B959BC" w14:textId="77777777" w:rsidR="00FD3ABC" w:rsidRDefault="00000000">
      <w:pPr>
        <w:rPr>
          <w:lang w:eastAsia="zh-CN"/>
        </w:rPr>
      </w:pPr>
      <w:r>
        <w:rPr>
          <w:lang w:eastAsia="zh-CN"/>
        </w:rPr>
        <w:t>3  </w:t>
      </w:r>
      <w:r>
        <w:rPr>
          <w:lang w:eastAsia="zh-CN"/>
        </w:rPr>
        <w:t>对于地下设备房，不应大于</w:t>
      </w:r>
      <w:r>
        <w:rPr>
          <w:lang w:eastAsia="zh-CN"/>
        </w:rPr>
        <w:t>1000m2</w:t>
      </w:r>
      <w:r>
        <w:rPr>
          <w:lang w:eastAsia="zh-CN"/>
        </w:rPr>
        <w:t>；对于地下其他区域，不应大于</w:t>
      </w:r>
      <w:r>
        <w:rPr>
          <w:lang w:eastAsia="zh-CN"/>
        </w:rPr>
        <w:t>500m2</w:t>
      </w:r>
      <w:r>
        <w:rPr>
          <w:lang w:eastAsia="zh-CN"/>
        </w:rPr>
        <w:t>。</w:t>
      </w:r>
    </w:p>
    <w:p w14:paraId="49B442C9" w14:textId="77777777" w:rsidR="00FD3ABC" w:rsidRDefault="00000000">
      <w:pPr>
        <w:rPr>
          <w:lang w:eastAsia="zh-CN"/>
        </w:rPr>
      </w:pPr>
      <w:r>
        <w:rPr>
          <w:lang w:eastAsia="zh-CN"/>
        </w:rPr>
        <w:t>4  </w:t>
      </w:r>
      <w:r>
        <w:rPr>
          <w:lang w:eastAsia="zh-CN"/>
        </w:rPr>
        <w:t>当防火分区全部设置自动灭火系统时，上述面积可以增加</w:t>
      </w:r>
      <w:r>
        <w:rPr>
          <w:lang w:eastAsia="zh-CN"/>
        </w:rPr>
        <w:t>1.0</w:t>
      </w:r>
      <w:r>
        <w:rPr>
          <w:lang w:eastAsia="zh-CN"/>
        </w:rPr>
        <w:t>倍；当局部设置自动灭火系统时，可按该局部区域建筑面积的</w:t>
      </w:r>
      <w:r>
        <w:rPr>
          <w:lang w:eastAsia="zh-CN"/>
        </w:rPr>
        <w:t>1/2</w:t>
      </w:r>
      <w:r>
        <w:rPr>
          <w:lang w:eastAsia="zh-CN"/>
        </w:rPr>
        <w:t>计入所在防火分区的总建筑面积。</w:t>
      </w:r>
    </w:p>
    <w:p w14:paraId="2372E96B" w14:textId="77777777" w:rsidR="00FD3ABC" w:rsidRDefault="00000000">
      <w:pPr>
        <w:rPr>
          <w:lang w:eastAsia="zh-CN"/>
        </w:rPr>
      </w:pPr>
      <w:r>
        <w:rPr>
          <w:lang w:eastAsia="zh-CN"/>
        </w:rPr>
        <w:lastRenderedPageBreak/>
        <w:t>4.3.17  </w:t>
      </w:r>
      <w:r>
        <w:rPr>
          <w:lang w:eastAsia="zh-CN"/>
        </w:rPr>
        <w:t>总建筑面积大于</w:t>
      </w:r>
      <w:r>
        <w:rPr>
          <w:lang w:eastAsia="zh-CN"/>
        </w:rPr>
        <w:t>20000m2</w:t>
      </w:r>
      <w:r>
        <w:rPr>
          <w:lang w:eastAsia="zh-CN"/>
        </w:rPr>
        <w:t>的地下或半地下商店，应分隔为多个建筑面积不大于</w:t>
      </w:r>
      <w:r>
        <w:rPr>
          <w:lang w:eastAsia="zh-CN"/>
        </w:rPr>
        <w:t>20000m2</w:t>
      </w:r>
      <w:r>
        <w:rPr>
          <w:lang w:eastAsia="zh-CN"/>
        </w:rPr>
        <w:t>的区域且防火分隔措施应可靠、有效。</w:t>
      </w:r>
    </w:p>
    <w:p w14:paraId="0A7183E4" w14:textId="77777777" w:rsidR="00FD3ABC" w:rsidRDefault="00000000">
      <w:pPr>
        <w:rPr>
          <w:lang w:eastAsia="zh-CN"/>
        </w:rPr>
      </w:pPr>
      <w:r>
        <w:rPr>
          <w:lang w:eastAsia="zh-CN"/>
        </w:rPr>
        <w:br w:type="page"/>
      </w:r>
    </w:p>
    <w:p w14:paraId="3FDD8963" w14:textId="77777777" w:rsidR="00FD3ABC" w:rsidRDefault="00000000">
      <w:pPr>
        <w:rPr>
          <w:lang w:eastAsia="zh-CN"/>
        </w:rPr>
      </w:pPr>
      <w:r>
        <w:rPr>
          <w:lang w:eastAsia="zh-CN"/>
        </w:rPr>
        <w:lastRenderedPageBreak/>
        <w:t>4.4  </w:t>
      </w:r>
      <w:r>
        <w:rPr>
          <w:lang w:eastAsia="zh-CN"/>
        </w:rPr>
        <w:t>其他工程</w:t>
      </w:r>
    </w:p>
    <w:p w14:paraId="30EC605A" w14:textId="77777777" w:rsidR="00FD3ABC" w:rsidRDefault="00000000">
      <w:pPr>
        <w:rPr>
          <w:lang w:eastAsia="zh-CN"/>
        </w:rPr>
      </w:pPr>
      <w:r>
        <w:rPr>
          <w:lang w:eastAsia="zh-CN"/>
        </w:rPr>
        <w:t>4.4.1  </w:t>
      </w:r>
      <w:r>
        <w:rPr>
          <w:lang w:eastAsia="zh-CN"/>
        </w:rPr>
        <w:t>地铁车站的公共区与设备区之间应采取防火分隔措施，车站内的商业设施和非地铁功能设施的布置应符合下列规定：</w:t>
      </w:r>
    </w:p>
    <w:p w14:paraId="773917D0" w14:textId="77777777" w:rsidR="00FD3ABC" w:rsidRDefault="00000000">
      <w:pPr>
        <w:rPr>
          <w:lang w:eastAsia="zh-CN"/>
        </w:rPr>
      </w:pPr>
      <w:r>
        <w:rPr>
          <w:lang w:eastAsia="zh-CN"/>
        </w:rPr>
        <w:t>1  </w:t>
      </w:r>
      <w:r>
        <w:rPr>
          <w:lang w:eastAsia="zh-CN"/>
        </w:rPr>
        <w:t>公共区内不应设置公共娱乐场所；</w:t>
      </w:r>
    </w:p>
    <w:p w14:paraId="64536C77" w14:textId="77777777" w:rsidR="00FD3ABC" w:rsidRDefault="00000000">
      <w:pPr>
        <w:rPr>
          <w:lang w:eastAsia="zh-CN"/>
        </w:rPr>
      </w:pPr>
      <w:r>
        <w:rPr>
          <w:lang w:eastAsia="zh-CN"/>
        </w:rPr>
        <w:t>2  </w:t>
      </w:r>
      <w:r>
        <w:rPr>
          <w:lang w:eastAsia="zh-CN"/>
        </w:rPr>
        <w:t>在站厅的乘客疏散区、站台层、出入口通道和其他用于乘客疏散的专用通道内，不应布置商业设施或非地铁功能设施；</w:t>
      </w:r>
    </w:p>
    <w:p w14:paraId="6F74EC44" w14:textId="77777777" w:rsidR="00FD3ABC" w:rsidRDefault="00000000">
      <w:pPr>
        <w:rPr>
          <w:lang w:eastAsia="zh-CN"/>
        </w:rPr>
      </w:pPr>
      <w:r>
        <w:rPr>
          <w:lang w:eastAsia="zh-CN"/>
        </w:rPr>
        <w:t>3  </w:t>
      </w:r>
      <w:r>
        <w:rPr>
          <w:lang w:eastAsia="zh-CN"/>
        </w:rPr>
        <w:t>站厅公共区内的商业设施不应经营或储存甲、乙类火灾危险性的物品，不应储存可燃性液体类物品。</w:t>
      </w:r>
    </w:p>
    <w:p w14:paraId="7398E124" w14:textId="77777777" w:rsidR="00FD3ABC" w:rsidRDefault="00000000">
      <w:pPr>
        <w:rPr>
          <w:lang w:eastAsia="zh-CN"/>
        </w:rPr>
      </w:pPr>
      <w:r>
        <w:rPr>
          <w:lang w:eastAsia="zh-CN"/>
        </w:rPr>
        <w:t>4.4.2  </w:t>
      </w:r>
      <w:r>
        <w:rPr>
          <w:lang w:eastAsia="zh-CN"/>
        </w:rPr>
        <w:t>地铁车站的站厅、站台、出入口通道、换乘通道、换乘厅与非地铁功能设施之间应采取防火分隔措施。</w:t>
      </w:r>
    </w:p>
    <w:p w14:paraId="4B020668" w14:textId="77777777" w:rsidR="00FD3ABC" w:rsidRDefault="00000000">
      <w:pPr>
        <w:rPr>
          <w:lang w:eastAsia="zh-CN"/>
        </w:rPr>
      </w:pPr>
      <w:r>
        <w:rPr>
          <w:lang w:eastAsia="zh-CN"/>
        </w:rPr>
        <w:t>4.4.3  </w:t>
      </w:r>
      <w:r>
        <w:rPr>
          <w:lang w:eastAsia="zh-CN"/>
        </w:rPr>
        <w:t>地铁工程中的下列场所应分别独立设置，并应采用防火门（窗）、耐火极限不低于</w:t>
      </w:r>
      <w:r>
        <w:rPr>
          <w:lang w:eastAsia="zh-CN"/>
        </w:rPr>
        <w:t>2.00h</w:t>
      </w:r>
      <w:r>
        <w:rPr>
          <w:lang w:eastAsia="zh-CN"/>
        </w:rPr>
        <w:t>的防火隔墙和耐火极限不低于</w:t>
      </w:r>
      <w:r>
        <w:rPr>
          <w:lang w:eastAsia="zh-CN"/>
        </w:rPr>
        <w:t>1.50h</w:t>
      </w:r>
      <w:r>
        <w:rPr>
          <w:lang w:eastAsia="zh-CN"/>
        </w:rPr>
        <w:t>的楼板与其他部位分隔：</w:t>
      </w:r>
    </w:p>
    <w:p w14:paraId="27BCA604" w14:textId="77777777" w:rsidR="00FD3ABC" w:rsidRDefault="00000000">
      <w:pPr>
        <w:rPr>
          <w:lang w:eastAsia="zh-CN"/>
        </w:rPr>
      </w:pPr>
      <w:r>
        <w:rPr>
          <w:lang w:eastAsia="zh-CN"/>
        </w:rPr>
        <w:t>1  </w:t>
      </w:r>
      <w:r>
        <w:rPr>
          <w:lang w:eastAsia="zh-CN"/>
        </w:rPr>
        <w:t>车站控制室（含防灾报警设备室）、车辆基地控制室（含防灾报警设备室）、环控电控室、站台门控制室；</w:t>
      </w:r>
    </w:p>
    <w:p w14:paraId="0B399FF4" w14:textId="77777777" w:rsidR="00FD3ABC" w:rsidRDefault="00000000">
      <w:pPr>
        <w:rPr>
          <w:lang w:eastAsia="zh-CN"/>
        </w:rPr>
      </w:pPr>
      <w:r>
        <w:rPr>
          <w:lang w:eastAsia="zh-CN"/>
        </w:rPr>
        <w:t>2  </w:t>
      </w:r>
      <w:r>
        <w:rPr>
          <w:lang w:eastAsia="zh-CN"/>
        </w:rPr>
        <w:t>变电站、配电室、通信及信号机房；</w:t>
      </w:r>
    </w:p>
    <w:p w14:paraId="3CBA0578" w14:textId="77777777" w:rsidR="00FD3ABC" w:rsidRDefault="00000000">
      <w:pPr>
        <w:rPr>
          <w:lang w:eastAsia="zh-CN"/>
        </w:rPr>
      </w:pPr>
      <w:r>
        <w:rPr>
          <w:lang w:eastAsia="zh-CN"/>
        </w:rPr>
        <w:t>3  </w:t>
      </w:r>
      <w:r>
        <w:rPr>
          <w:lang w:eastAsia="zh-CN"/>
        </w:rPr>
        <w:t>固定灭火装置设备室、消防水泵房；</w:t>
      </w:r>
    </w:p>
    <w:p w14:paraId="47709E6A" w14:textId="77777777" w:rsidR="00FD3ABC" w:rsidRDefault="00000000">
      <w:pPr>
        <w:rPr>
          <w:lang w:eastAsia="zh-CN"/>
        </w:rPr>
      </w:pPr>
      <w:r>
        <w:rPr>
          <w:lang w:eastAsia="zh-CN"/>
        </w:rPr>
        <w:t>4  </w:t>
      </w:r>
      <w:r>
        <w:rPr>
          <w:lang w:eastAsia="zh-CN"/>
        </w:rPr>
        <w:t>废水泵房、通风机房、蓄电池室；</w:t>
      </w:r>
    </w:p>
    <w:p w14:paraId="467A2FD5" w14:textId="77777777" w:rsidR="00FD3ABC" w:rsidRDefault="00000000">
      <w:pPr>
        <w:rPr>
          <w:lang w:eastAsia="zh-CN"/>
        </w:rPr>
      </w:pPr>
      <w:r>
        <w:rPr>
          <w:lang w:eastAsia="zh-CN"/>
        </w:rPr>
        <w:t>5  </w:t>
      </w:r>
      <w:r>
        <w:rPr>
          <w:lang w:eastAsia="zh-CN"/>
        </w:rPr>
        <w:t>车站和车辆基地内火灾时需继续运行的其他房间。</w:t>
      </w:r>
    </w:p>
    <w:p w14:paraId="5889EAB9" w14:textId="77777777" w:rsidR="00FD3ABC" w:rsidRDefault="00000000">
      <w:pPr>
        <w:rPr>
          <w:lang w:eastAsia="zh-CN"/>
        </w:rPr>
      </w:pPr>
      <w:r>
        <w:rPr>
          <w:lang w:eastAsia="zh-CN"/>
        </w:rPr>
        <w:t>4.4.4  </w:t>
      </w:r>
      <w:r>
        <w:rPr>
          <w:lang w:eastAsia="zh-CN"/>
        </w:rPr>
        <w:t>在地铁车辆基地建筑的上部建造其他功能的建筑时，车辆基地建筑与其他功能的建筑之间应采用耐火极限不低于</w:t>
      </w:r>
      <w:r>
        <w:rPr>
          <w:lang w:eastAsia="zh-CN"/>
        </w:rPr>
        <w:t>3.00h</w:t>
      </w:r>
      <w:r>
        <w:rPr>
          <w:lang w:eastAsia="zh-CN"/>
        </w:rPr>
        <w:t>的楼板分隔，车辆基地建筑中承重的柱、梁和墙体的耐火极限均不应低于</w:t>
      </w:r>
      <w:r>
        <w:rPr>
          <w:lang w:eastAsia="zh-CN"/>
        </w:rPr>
        <w:t>3.00h</w:t>
      </w:r>
      <w:r>
        <w:rPr>
          <w:lang w:eastAsia="zh-CN"/>
        </w:rPr>
        <w:t>，楼板的耐火极限不应低于</w:t>
      </w:r>
      <w:r>
        <w:rPr>
          <w:lang w:eastAsia="zh-CN"/>
        </w:rPr>
        <w:t>2.00h</w:t>
      </w:r>
      <w:r>
        <w:rPr>
          <w:lang w:eastAsia="zh-CN"/>
        </w:rPr>
        <w:t>。</w:t>
      </w:r>
    </w:p>
    <w:p w14:paraId="3DFEAE13" w14:textId="77777777" w:rsidR="00FD3ABC" w:rsidRDefault="00000000">
      <w:pPr>
        <w:rPr>
          <w:lang w:eastAsia="zh-CN"/>
        </w:rPr>
      </w:pPr>
      <w:r>
        <w:rPr>
          <w:lang w:eastAsia="zh-CN"/>
        </w:rPr>
        <w:t>4.4.5  </w:t>
      </w:r>
      <w:r>
        <w:rPr>
          <w:lang w:eastAsia="zh-CN"/>
        </w:rPr>
        <w:t>交通隧道内的变电站、管廊、专用疏散通道、通风机房及其他辅助用房等，应采用耐火极限不低于</w:t>
      </w:r>
      <w:r>
        <w:rPr>
          <w:lang w:eastAsia="zh-CN"/>
        </w:rPr>
        <w:t>2.00h</w:t>
      </w:r>
      <w:r>
        <w:rPr>
          <w:lang w:eastAsia="zh-CN"/>
        </w:rPr>
        <w:t>的防火隔墙等与车行隧道分隔。</w:t>
      </w:r>
    </w:p>
    <w:p w14:paraId="6E68D3D5" w14:textId="77777777" w:rsidR="00FD3ABC" w:rsidRDefault="00000000">
      <w:pPr>
        <w:rPr>
          <w:lang w:eastAsia="zh-CN"/>
        </w:rPr>
      </w:pPr>
      <w:r>
        <w:rPr>
          <w:lang w:eastAsia="zh-CN"/>
        </w:rPr>
        <w:br w:type="page"/>
      </w:r>
    </w:p>
    <w:p w14:paraId="469396C7" w14:textId="77777777" w:rsidR="00FD3ABC" w:rsidRDefault="00000000">
      <w:pPr>
        <w:rPr>
          <w:lang w:eastAsia="zh-CN"/>
        </w:rPr>
      </w:pPr>
      <w:r>
        <w:rPr>
          <w:lang w:eastAsia="zh-CN"/>
        </w:rPr>
        <w:lastRenderedPageBreak/>
        <w:t>5  </w:t>
      </w:r>
      <w:r>
        <w:rPr>
          <w:lang w:eastAsia="zh-CN"/>
        </w:rPr>
        <w:t>建筑结构耐火</w:t>
      </w:r>
    </w:p>
    <w:p w14:paraId="270C28A3" w14:textId="77777777" w:rsidR="00FD3ABC" w:rsidRDefault="00000000">
      <w:pPr>
        <w:rPr>
          <w:lang w:eastAsia="zh-CN"/>
        </w:rPr>
      </w:pPr>
      <w:r>
        <w:rPr>
          <w:lang w:eastAsia="zh-CN"/>
        </w:rPr>
        <w:t>5.1  </w:t>
      </w:r>
      <w:r>
        <w:rPr>
          <w:lang w:eastAsia="zh-CN"/>
        </w:rPr>
        <w:t>一般规定</w:t>
      </w:r>
    </w:p>
    <w:p w14:paraId="187FAE9D" w14:textId="77777777" w:rsidR="00FD3ABC" w:rsidRDefault="00000000">
      <w:pPr>
        <w:rPr>
          <w:lang w:eastAsia="zh-CN"/>
        </w:rPr>
      </w:pPr>
      <w:r>
        <w:rPr>
          <w:lang w:eastAsia="zh-CN"/>
        </w:rPr>
        <w:t>5.1.1  </w:t>
      </w:r>
      <w:r>
        <w:rPr>
          <w:lang w:eastAsia="zh-CN"/>
        </w:rPr>
        <w:t>建筑的耐火等级或工程结构的耐火性能，应与其火灾危险性，建筑高度、使用功能和重要性，火灾扑救难度等相适应。</w:t>
      </w:r>
    </w:p>
    <w:p w14:paraId="755A75C1" w14:textId="77777777" w:rsidR="00FD3ABC" w:rsidRDefault="00000000">
      <w:pPr>
        <w:rPr>
          <w:lang w:eastAsia="zh-CN"/>
        </w:rPr>
      </w:pPr>
      <w:r>
        <w:rPr>
          <w:lang w:eastAsia="zh-CN"/>
        </w:rPr>
        <w:t>5.1.2  </w:t>
      </w:r>
      <w:r>
        <w:rPr>
          <w:lang w:eastAsia="zh-CN"/>
        </w:rPr>
        <w:t>地下、半地下建筑（室）的耐火等级应为一级。</w:t>
      </w:r>
    </w:p>
    <w:p w14:paraId="2A645A36" w14:textId="77777777" w:rsidR="00FD3ABC" w:rsidRDefault="00000000">
      <w:pPr>
        <w:rPr>
          <w:lang w:eastAsia="zh-CN"/>
        </w:rPr>
      </w:pPr>
      <w:r>
        <w:rPr>
          <w:lang w:eastAsia="zh-CN"/>
        </w:rPr>
        <w:t>5.1.3  </w:t>
      </w:r>
      <w:r>
        <w:rPr>
          <w:lang w:eastAsia="zh-CN"/>
        </w:rPr>
        <w:t>建筑高度大于</w:t>
      </w:r>
      <w:r>
        <w:rPr>
          <w:lang w:eastAsia="zh-CN"/>
        </w:rPr>
        <w:t>100m</w:t>
      </w:r>
      <w:r>
        <w:rPr>
          <w:lang w:eastAsia="zh-CN"/>
        </w:rPr>
        <w:t>的工业与民用建筑楼板的耐火极限不应低于</w:t>
      </w:r>
      <w:r>
        <w:rPr>
          <w:lang w:eastAsia="zh-CN"/>
        </w:rPr>
        <w:t>2.00h</w:t>
      </w:r>
      <w:r>
        <w:rPr>
          <w:lang w:eastAsia="zh-CN"/>
        </w:rPr>
        <w:t>。一级耐火等级工业与民用建筑的上人平屋顶，屋面板的耐火极限不应低于</w:t>
      </w:r>
      <w:r>
        <w:rPr>
          <w:lang w:eastAsia="zh-CN"/>
        </w:rPr>
        <w:t>1.50h</w:t>
      </w:r>
      <w:r>
        <w:rPr>
          <w:lang w:eastAsia="zh-CN"/>
        </w:rPr>
        <w:t>；二级耐火等级工业与民用建筑的上人平屋顶，屋面板的耐火极限不应低于</w:t>
      </w:r>
      <w:r>
        <w:rPr>
          <w:lang w:eastAsia="zh-CN"/>
        </w:rPr>
        <w:t>1.00h</w:t>
      </w:r>
      <w:r>
        <w:rPr>
          <w:lang w:eastAsia="zh-CN"/>
        </w:rPr>
        <w:t>。</w:t>
      </w:r>
    </w:p>
    <w:p w14:paraId="66E58F13" w14:textId="77777777" w:rsidR="00FD3ABC" w:rsidRDefault="00000000">
      <w:pPr>
        <w:rPr>
          <w:lang w:eastAsia="zh-CN"/>
        </w:rPr>
      </w:pPr>
      <w:r>
        <w:rPr>
          <w:lang w:eastAsia="zh-CN"/>
        </w:rPr>
        <w:t>5.1.4  </w:t>
      </w:r>
      <w:r>
        <w:rPr>
          <w:lang w:eastAsia="zh-CN"/>
        </w:rPr>
        <w:t>建筑中承重的下列结构或构件应根据设计耐火极限和受力情况等进行耐火性能验算和防火保护设计，或采用耐火试验验证其耐火性能：</w:t>
      </w:r>
    </w:p>
    <w:p w14:paraId="0FAEB45B" w14:textId="77777777" w:rsidR="00FD3ABC" w:rsidRDefault="00000000">
      <w:pPr>
        <w:rPr>
          <w:lang w:eastAsia="zh-CN"/>
        </w:rPr>
      </w:pPr>
      <w:r>
        <w:rPr>
          <w:lang w:eastAsia="zh-CN"/>
        </w:rPr>
        <w:t>1  </w:t>
      </w:r>
      <w:r>
        <w:rPr>
          <w:lang w:eastAsia="zh-CN"/>
        </w:rPr>
        <w:t>金属结构或构件；</w:t>
      </w:r>
    </w:p>
    <w:p w14:paraId="3C49C27A" w14:textId="77777777" w:rsidR="00FD3ABC" w:rsidRDefault="00000000">
      <w:pPr>
        <w:rPr>
          <w:lang w:eastAsia="zh-CN"/>
        </w:rPr>
      </w:pPr>
      <w:r>
        <w:rPr>
          <w:lang w:eastAsia="zh-CN"/>
        </w:rPr>
        <w:t>2  </w:t>
      </w:r>
      <w:r>
        <w:rPr>
          <w:lang w:eastAsia="zh-CN"/>
        </w:rPr>
        <w:t>木结构或构件；</w:t>
      </w:r>
    </w:p>
    <w:p w14:paraId="74B69DBB" w14:textId="77777777" w:rsidR="00FD3ABC" w:rsidRDefault="00000000">
      <w:pPr>
        <w:rPr>
          <w:lang w:eastAsia="zh-CN"/>
        </w:rPr>
      </w:pPr>
      <w:r>
        <w:rPr>
          <w:lang w:eastAsia="zh-CN"/>
        </w:rPr>
        <w:t>3  </w:t>
      </w:r>
      <w:r>
        <w:rPr>
          <w:lang w:eastAsia="zh-CN"/>
        </w:rPr>
        <w:t>组合结构或构件；</w:t>
      </w:r>
    </w:p>
    <w:p w14:paraId="1CCDFFDA" w14:textId="77777777" w:rsidR="00FD3ABC" w:rsidRDefault="00000000">
      <w:pPr>
        <w:rPr>
          <w:lang w:eastAsia="zh-CN"/>
        </w:rPr>
      </w:pPr>
      <w:r>
        <w:rPr>
          <w:lang w:eastAsia="zh-CN"/>
        </w:rPr>
        <w:t>4  </w:t>
      </w:r>
      <w:r>
        <w:rPr>
          <w:lang w:eastAsia="zh-CN"/>
        </w:rPr>
        <w:t>钢筋混凝土结构或构件。</w:t>
      </w:r>
    </w:p>
    <w:p w14:paraId="25DD1DD9" w14:textId="77777777" w:rsidR="00FD3ABC" w:rsidRDefault="00000000">
      <w:pPr>
        <w:rPr>
          <w:lang w:eastAsia="zh-CN"/>
        </w:rPr>
      </w:pPr>
      <w:r>
        <w:rPr>
          <w:lang w:eastAsia="zh-CN"/>
        </w:rPr>
        <w:t>5.1.5  </w:t>
      </w:r>
      <w:r>
        <w:rPr>
          <w:lang w:eastAsia="zh-CN"/>
        </w:rPr>
        <w:t>下列汽车库的耐火等级应为一级：</w:t>
      </w:r>
    </w:p>
    <w:p w14:paraId="2ECEC488" w14:textId="77777777" w:rsidR="00FD3ABC" w:rsidRDefault="00000000">
      <w:pPr>
        <w:rPr>
          <w:lang w:eastAsia="zh-CN"/>
        </w:rPr>
      </w:pPr>
      <w:r>
        <w:rPr>
          <w:lang w:eastAsia="zh-CN"/>
        </w:rPr>
        <w:t>1  Ⅰ</w:t>
      </w:r>
      <w:r>
        <w:rPr>
          <w:lang w:eastAsia="zh-CN"/>
        </w:rPr>
        <w:t>类汽车库，</w:t>
      </w:r>
      <w:r>
        <w:rPr>
          <w:lang w:eastAsia="zh-CN"/>
        </w:rPr>
        <w:t>Ⅰ</w:t>
      </w:r>
      <w:r>
        <w:rPr>
          <w:lang w:eastAsia="zh-CN"/>
        </w:rPr>
        <w:t>类修车库；</w:t>
      </w:r>
    </w:p>
    <w:p w14:paraId="4D565FCF" w14:textId="77777777" w:rsidR="00FD3ABC" w:rsidRDefault="00000000">
      <w:pPr>
        <w:rPr>
          <w:lang w:eastAsia="zh-CN"/>
        </w:rPr>
      </w:pPr>
      <w:r>
        <w:rPr>
          <w:lang w:eastAsia="zh-CN"/>
        </w:rPr>
        <w:t>2  </w:t>
      </w:r>
      <w:r>
        <w:rPr>
          <w:lang w:eastAsia="zh-CN"/>
        </w:rPr>
        <w:t>甲、乙类物品运输车的汽车库或修车库；</w:t>
      </w:r>
    </w:p>
    <w:p w14:paraId="05A67034" w14:textId="77777777" w:rsidR="00FD3ABC" w:rsidRDefault="00000000">
      <w:pPr>
        <w:rPr>
          <w:lang w:eastAsia="zh-CN"/>
        </w:rPr>
      </w:pPr>
      <w:r>
        <w:rPr>
          <w:lang w:eastAsia="zh-CN"/>
        </w:rPr>
        <w:t>3  </w:t>
      </w:r>
      <w:r>
        <w:rPr>
          <w:lang w:eastAsia="zh-CN"/>
        </w:rPr>
        <w:t>其他高层汽车库。</w:t>
      </w:r>
    </w:p>
    <w:p w14:paraId="5D2B32DC" w14:textId="77777777" w:rsidR="00FD3ABC" w:rsidRDefault="00000000">
      <w:pPr>
        <w:rPr>
          <w:lang w:eastAsia="zh-CN"/>
        </w:rPr>
      </w:pPr>
      <w:r>
        <w:rPr>
          <w:lang w:eastAsia="zh-CN"/>
        </w:rPr>
        <w:t>5.1.6  </w:t>
      </w:r>
      <w:r>
        <w:rPr>
          <w:lang w:eastAsia="zh-CN"/>
        </w:rPr>
        <w:t>电动汽车充电站建筑、</w:t>
      </w:r>
      <w:r>
        <w:rPr>
          <w:lang w:eastAsia="zh-CN"/>
        </w:rPr>
        <w:t>Ⅱ</w:t>
      </w:r>
      <w:r>
        <w:rPr>
          <w:lang w:eastAsia="zh-CN"/>
        </w:rPr>
        <w:t>类汽车库、</w:t>
      </w:r>
      <w:r>
        <w:rPr>
          <w:lang w:eastAsia="zh-CN"/>
        </w:rPr>
        <w:t>Ⅱ</w:t>
      </w:r>
      <w:r>
        <w:rPr>
          <w:lang w:eastAsia="zh-CN"/>
        </w:rPr>
        <w:t>类修车库、变电站的耐火等级不应低于二级。</w:t>
      </w:r>
    </w:p>
    <w:p w14:paraId="5D4B160F" w14:textId="77777777" w:rsidR="00FD3ABC" w:rsidRDefault="00000000">
      <w:pPr>
        <w:rPr>
          <w:lang w:eastAsia="zh-CN"/>
        </w:rPr>
      </w:pPr>
      <w:r>
        <w:rPr>
          <w:lang w:eastAsia="zh-CN"/>
        </w:rPr>
        <w:t>5.1.7  </w:t>
      </w:r>
      <w:r>
        <w:rPr>
          <w:lang w:eastAsia="zh-CN"/>
        </w:rPr>
        <w:t>裙房的耐火等级不应低于高层建筑主体的耐火等级。除可采用木结构的建筑外，其他建筑的耐火等级应符合本章的规定。</w:t>
      </w:r>
    </w:p>
    <w:p w14:paraId="249A2C1F" w14:textId="77777777" w:rsidR="00FD3ABC" w:rsidRDefault="00000000">
      <w:pPr>
        <w:rPr>
          <w:lang w:eastAsia="zh-CN"/>
        </w:rPr>
      </w:pPr>
      <w:r>
        <w:rPr>
          <w:lang w:eastAsia="zh-CN"/>
        </w:rPr>
        <w:br w:type="page"/>
      </w:r>
    </w:p>
    <w:p w14:paraId="499B5F9A" w14:textId="77777777" w:rsidR="00FD3ABC" w:rsidRDefault="00000000">
      <w:pPr>
        <w:rPr>
          <w:lang w:eastAsia="zh-CN"/>
        </w:rPr>
      </w:pPr>
      <w:r>
        <w:rPr>
          <w:lang w:eastAsia="zh-CN"/>
        </w:rPr>
        <w:lastRenderedPageBreak/>
        <w:br w:type="page"/>
      </w:r>
    </w:p>
    <w:p w14:paraId="68AF7594" w14:textId="77777777" w:rsidR="00FD3ABC" w:rsidRDefault="00000000">
      <w:pPr>
        <w:rPr>
          <w:lang w:eastAsia="zh-CN"/>
        </w:rPr>
      </w:pPr>
      <w:r>
        <w:rPr>
          <w:lang w:eastAsia="zh-CN"/>
        </w:rPr>
        <w:lastRenderedPageBreak/>
        <w:t>5.2  </w:t>
      </w:r>
      <w:r>
        <w:rPr>
          <w:lang w:eastAsia="zh-CN"/>
        </w:rPr>
        <w:t>工业建筑</w:t>
      </w:r>
    </w:p>
    <w:p w14:paraId="2E3E986A" w14:textId="77777777" w:rsidR="00FD3ABC" w:rsidRDefault="00000000">
      <w:pPr>
        <w:rPr>
          <w:lang w:eastAsia="zh-CN"/>
        </w:rPr>
      </w:pPr>
      <w:r>
        <w:rPr>
          <w:lang w:eastAsia="zh-CN"/>
        </w:rPr>
        <w:t>5.2.1  </w:t>
      </w:r>
      <w:r>
        <w:rPr>
          <w:lang w:eastAsia="zh-CN"/>
        </w:rPr>
        <w:t>下列工业建筑的耐火等级应为一级：</w:t>
      </w:r>
    </w:p>
    <w:p w14:paraId="3269F8B2" w14:textId="77777777" w:rsidR="00FD3ABC" w:rsidRDefault="00000000">
      <w:pPr>
        <w:rPr>
          <w:lang w:eastAsia="zh-CN"/>
        </w:rPr>
      </w:pPr>
      <w:r>
        <w:rPr>
          <w:lang w:eastAsia="zh-CN"/>
        </w:rPr>
        <w:t>1  </w:t>
      </w:r>
      <w:r>
        <w:rPr>
          <w:lang w:eastAsia="zh-CN"/>
        </w:rPr>
        <w:t>建筑高度大于</w:t>
      </w:r>
      <w:r>
        <w:rPr>
          <w:lang w:eastAsia="zh-CN"/>
        </w:rPr>
        <w:t>50m</w:t>
      </w:r>
      <w:r>
        <w:rPr>
          <w:lang w:eastAsia="zh-CN"/>
        </w:rPr>
        <w:t>的高层厂房；</w:t>
      </w:r>
    </w:p>
    <w:p w14:paraId="26768481" w14:textId="77777777" w:rsidR="00FD3ABC" w:rsidRDefault="00000000">
      <w:pPr>
        <w:rPr>
          <w:lang w:eastAsia="zh-CN"/>
        </w:rPr>
      </w:pPr>
      <w:r>
        <w:rPr>
          <w:lang w:eastAsia="zh-CN"/>
        </w:rPr>
        <w:t>2  </w:t>
      </w:r>
      <w:r>
        <w:rPr>
          <w:lang w:eastAsia="zh-CN"/>
        </w:rPr>
        <w:t>建筑高度大于</w:t>
      </w:r>
      <w:r>
        <w:rPr>
          <w:lang w:eastAsia="zh-CN"/>
        </w:rPr>
        <w:t>32m</w:t>
      </w:r>
      <w:r>
        <w:rPr>
          <w:lang w:eastAsia="zh-CN"/>
        </w:rPr>
        <w:t>的高层丙类仓库，储存可燃液体的多层丙类仓库，每个防火分隔间建筑面积大于</w:t>
      </w:r>
      <w:r>
        <w:rPr>
          <w:lang w:eastAsia="zh-CN"/>
        </w:rPr>
        <w:t>3000m2</w:t>
      </w:r>
      <w:r>
        <w:rPr>
          <w:lang w:eastAsia="zh-CN"/>
        </w:rPr>
        <w:t>的其他多层丙类仓库；</w:t>
      </w:r>
    </w:p>
    <w:p w14:paraId="2BC6196A" w14:textId="77777777" w:rsidR="00FD3ABC" w:rsidRDefault="00000000">
      <w:pPr>
        <w:rPr>
          <w:lang w:eastAsia="zh-CN"/>
        </w:rPr>
      </w:pPr>
      <w:r>
        <w:rPr>
          <w:lang w:eastAsia="zh-CN"/>
        </w:rPr>
        <w:t>3  Ⅰ</w:t>
      </w:r>
      <w:r>
        <w:rPr>
          <w:lang w:eastAsia="zh-CN"/>
        </w:rPr>
        <w:t>类飞机库。</w:t>
      </w:r>
    </w:p>
    <w:p w14:paraId="69C9B519" w14:textId="77777777" w:rsidR="00FD3ABC" w:rsidRDefault="00000000">
      <w:pPr>
        <w:rPr>
          <w:lang w:eastAsia="zh-CN"/>
        </w:rPr>
      </w:pPr>
      <w:r>
        <w:rPr>
          <w:lang w:eastAsia="zh-CN"/>
        </w:rPr>
        <w:t>5.2.2  </w:t>
      </w:r>
      <w:r>
        <w:rPr>
          <w:lang w:eastAsia="zh-CN"/>
        </w:rPr>
        <w:t>除本规范第</w:t>
      </w:r>
      <w:r>
        <w:rPr>
          <w:lang w:eastAsia="zh-CN"/>
        </w:rPr>
        <w:t>5.2.1</w:t>
      </w:r>
      <w:r>
        <w:rPr>
          <w:lang w:eastAsia="zh-CN"/>
        </w:rPr>
        <w:t>条规定的建筑外，下列工业建筑的耐火等级不应低于二级：</w:t>
      </w:r>
    </w:p>
    <w:p w14:paraId="7A3565C2" w14:textId="77777777" w:rsidR="00FD3ABC" w:rsidRDefault="00000000">
      <w:pPr>
        <w:rPr>
          <w:lang w:eastAsia="zh-CN"/>
        </w:rPr>
      </w:pPr>
      <w:r>
        <w:rPr>
          <w:lang w:eastAsia="zh-CN"/>
        </w:rPr>
        <w:t>1  </w:t>
      </w:r>
      <w:r>
        <w:rPr>
          <w:lang w:eastAsia="zh-CN"/>
        </w:rPr>
        <w:t>建筑面积大于</w:t>
      </w:r>
      <w:r>
        <w:rPr>
          <w:lang w:eastAsia="zh-CN"/>
        </w:rPr>
        <w:t>300m2</w:t>
      </w:r>
      <w:r>
        <w:rPr>
          <w:lang w:eastAsia="zh-CN"/>
        </w:rPr>
        <w:t>的单层甲、乙类厂房，多层甲、乙类厂房；</w:t>
      </w:r>
    </w:p>
    <w:p w14:paraId="6D8DAFF8" w14:textId="77777777" w:rsidR="00FD3ABC" w:rsidRDefault="00000000">
      <w:pPr>
        <w:rPr>
          <w:lang w:eastAsia="zh-CN"/>
        </w:rPr>
      </w:pPr>
      <w:r>
        <w:rPr>
          <w:lang w:eastAsia="zh-CN"/>
        </w:rPr>
        <w:t>2  </w:t>
      </w:r>
      <w:r>
        <w:rPr>
          <w:lang w:eastAsia="zh-CN"/>
        </w:rPr>
        <w:t>高架仓库；</w:t>
      </w:r>
    </w:p>
    <w:p w14:paraId="6FA4BDE5" w14:textId="77777777" w:rsidR="00FD3ABC" w:rsidRDefault="00000000">
      <w:pPr>
        <w:rPr>
          <w:lang w:eastAsia="zh-CN"/>
        </w:rPr>
      </w:pPr>
      <w:r>
        <w:rPr>
          <w:lang w:eastAsia="zh-CN"/>
        </w:rPr>
        <w:t>3  Ⅱ</w:t>
      </w:r>
      <w:r>
        <w:rPr>
          <w:lang w:eastAsia="zh-CN"/>
        </w:rPr>
        <w:t>、</w:t>
      </w:r>
      <w:r>
        <w:rPr>
          <w:lang w:eastAsia="zh-CN"/>
        </w:rPr>
        <w:t>Ⅲ</w:t>
      </w:r>
      <w:r>
        <w:rPr>
          <w:lang w:eastAsia="zh-CN"/>
        </w:rPr>
        <w:t>类飞机库；</w:t>
      </w:r>
    </w:p>
    <w:p w14:paraId="1E15DD53" w14:textId="77777777" w:rsidR="00FD3ABC" w:rsidRDefault="00000000">
      <w:pPr>
        <w:rPr>
          <w:lang w:eastAsia="zh-CN"/>
        </w:rPr>
      </w:pPr>
      <w:r>
        <w:rPr>
          <w:lang w:eastAsia="zh-CN"/>
        </w:rPr>
        <w:t>4  </w:t>
      </w:r>
      <w:r>
        <w:rPr>
          <w:lang w:eastAsia="zh-CN"/>
        </w:rPr>
        <w:t>使用或储存特殊贵重的机器、仪表、仪器等设备或物品的建筑；</w:t>
      </w:r>
    </w:p>
    <w:p w14:paraId="47D8789E" w14:textId="77777777" w:rsidR="00FD3ABC" w:rsidRDefault="00000000">
      <w:pPr>
        <w:rPr>
          <w:lang w:eastAsia="zh-CN"/>
        </w:rPr>
      </w:pPr>
      <w:r>
        <w:rPr>
          <w:lang w:eastAsia="zh-CN"/>
        </w:rPr>
        <w:t>5  </w:t>
      </w:r>
      <w:r>
        <w:rPr>
          <w:lang w:eastAsia="zh-CN"/>
        </w:rPr>
        <w:t>高层厂房、高层仓库。</w:t>
      </w:r>
    </w:p>
    <w:p w14:paraId="56981978" w14:textId="77777777" w:rsidR="00FD3ABC" w:rsidRDefault="00000000">
      <w:pPr>
        <w:rPr>
          <w:lang w:eastAsia="zh-CN"/>
        </w:rPr>
      </w:pPr>
      <w:r>
        <w:rPr>
          <w:lang w:eastAsia="zh-CN"/>
        </w:rPr>
        <w:t>5.2.3  </w:t>
      </w:r>
      <w:r>
        <w:rPr>
          <w:lang w:eastAsia="zh-CN"/>
        </w:rPr>
        <w:t>除本规范第</w:t>
      </w:r>
      <w:r>
        <w:rPr>
          <w:lang w:eastAsia="zh-CN"/>
        </w:rPr>
        <w:t>5.2.1</w:t>
      </w:r>
      <w:r>
        <w:rPr>
          <w:lang w:eastAsia="zh-CN"/>
        </w:rPr>
        <w:t>条和第</w:t>
      </w:r>
      <w:r>
        <w:rPr>
          <w:lang w:eastAsia="zh-CN"/>
        </w:rPr>
        <w:t>5.2.2</w:t>
      </w:r>
      <w:r>
        <w:rPr>
          <w:lang w:eastAsia="zh-CN"/>
        </w:rPr>
        <w:t>条规定的建筑外，下列工业建筑的耐火等级不应低于三级：</w:t>
      </w:r>
    </w:p>
    <w:p w14:paraId="2415E2CB" w14:textId="77777777" w:rsidR="00FD3ABC" w:rsidRDefault="00000000">
      <w:pPr>
        <w:rPr>
          <w:lang w:eastAsia="zh-CN"/>
        </w:rPr>
      </w:pPr>
      <w:r>
        <w:rPr>
          <w:lang w:eastAsia="zh-CN"/>
        </w:rPr>
        <w:t>1  </w:t>
      </w:r>
      <w:r>
        <w:rPr>
          <w:lang w:eastAsia="zh-CN"/>
        </w:rPr>
        <w:t>甲、乙类厂房；</w:t>
      </w:r>
    </w:p>
    <w:p w14:paraId="76AA432F" w14:textId="77777777" w:rsidR="00FD3ABC" w:rsidRDefault="00000000">
      <w:pPr>
        <w:rPr>
          <w:lang w:eastAsia="zh-CN"/>
        </w:rPr>
      </w:pPr>
      <w:r>
        <w:rPr>
          <w:lang w:eastAsia="zh-CN"/>
        </w:rPr>
        <w:t>2  </w:t>
      </w:r>
      <w:r>
        <w:rPr>
          <w:lang w:eastAsia="zh-CN"/>
        </w:rPr>
        <w:t>单、多层丙类厂房；</w:t>
      </w:r>
    </w:p>
    <w:p w14:paraId="7CE0602D" w14:textId="77777777" w:rsidR="00FD3ABC" w:rsidRDefault="00000000">
      <w:pPr>
        <w:rPr>
          <w:lang w:eastAsia="zh-CN"/>
        </w:rPr>
      </w:pPr>
      <w:r>
        <w:rPr>
          <w:lang w:eastAsia="zh-CN"/>
        </w:rPr>
        <w:t>3  </w:t>
      </w:r>
      <w:proofErr w:type="gramStart"/>
      <w:r>
        <w:rPr>
          <w:lang w:eastAsia="zh-CN"/>
        </w:rPr>
        <w:t>多层丁类厂房</w:t>
      </w:r>
      <w:proofErr w:type="gramEnd"/>
      <w:r>
        <w:rPr>
          <w:lang w:eastAsia="zh-CN"/>
        </w:rPr>
        <w:t>；</w:t>
      </w:r>
    </w:p>
    <w:p w14:paraId="46D69329" w14:textId="77777777" w:rsidR="00FD3ABC" w:rsidRDefault="00000000">
      <w:pPr>
        <w:rPr>
          <w:lang w:eastAsia="zh-CN"/>
        </w:rPr>
      </w:pPr>
      <w:r>
        <w:rPr>
          <w:lang w:eastAsia="zh-CN"/>
        </w:rPr>
        <w:t>4  </w:t>
      </w:r>
      <w:r>
        <w:rPr>
          <w:lang w:eastAsia="zh-CN"/>
        </w:rPr>
        <w:t>单、多层丙类仓库；</w:t>
      </w:r>
    </w:p>
    <w:p w14:paraId="30D86CA1" w14:textId="77777777" w:rsidR="00FD3ABC" w:rsidRDefault="00000000">
      <w:pPr>
        <w:rPr>
          <w:lang w:eastAsia="zh-CN"/>
        </w:rPr>
      </w:pPr>
      <w:r>
        <w:rPr>
          <w:lang w:eastAsia="zh-CN"/>
        </w:rPr>
        <w:t>5  </w:t>
      </w:r>
      <w:proofErr w:type="gramStart"/>
      <w:r>
        <w:rPr>
          <w:lang w:eastAsia="zh-CN"/>
        </w:rPr>
        <w:t>多层丁类仓库</w:t>
      </w:r>
      <w:proofErr w:type="gramEnd"/>
      <w:r>
        <w:rPr>
          <w:lang w:eastAsia="zh-CN"/>
        </w:rPr>
        <w:t>。</w:t>
      </w:r>
    </w:p>
    <w:p w14:paraId="79CC2311" w14:textId="77777777" w:rsidR="00FD3ABC" w:rsidRDefault="00000000">
      <w:pPr>
        <w:rPr>
          <w:lang w:eastAsia="zh-CN"/>
        </w:rPr>
      </w:pPr>
      <w:r>
        <w:rPr>
          <w:lang w:eastAsia="zh-CN"/>
        </w:rPr>
        <w:t>5.2.4  </w:t>
      </w:r>
      <w:r>
        <w:rPr>
          <w:lang w:eastAsia="zh-CN"/>
        </w:rPr>
        <w:t>丙、</w:t>
      </w:r>
      <w:proofErr w:type="gramStart"/>
      <w:r>
        <w:rPr>
          <w:lang w:eastAsia="zh-CN"/>
        </w:rPr>
        <w:t>丁类物流</w:t>
      </w:r>
      <w:proofErr w:type="gramEnd"/>
      <w:r>
        <w:rPr>
          <w:lang w:eastAsia="zh-CN"/>
        </w:rPr>
        <w:t>建筑应符合下列规定：</w:t>
      </w:r>
    </w:p>
    <w:p w14:paraId="276A476D" w14:textId="77777777" w:rsidR="00FD3ABC" w:rsidRDefault="00000000">
      <w:pPr>
        <w:rPr>
          <w:lang w:eastAsia="zh-CN"/>
        </w:rPr>
      </w:pPr>
      <w:r>
        <w:rPr>
          <w:lang w:eastAsia="zh-CN"/>
        </w:rPr>
        <w:t>1  </w:t>
      </w:r>
      <w:r>
        <w:rPr>
          <w:lang w:eastAsia="zh-CN"/>
        </w:rPr>
        <w:t>建筑的耐火等级不应低于二级；</w:t>
      </w:r>
    </w:p>
    <w:p w14:paraId="3342EB01" w14:textId="77777777" w:rsidR="00FD3ABC" w:rsidRDefault="00000000">
      <w:pPr>
        <w:rPr>
          <w:lang w:eastAsia="zh-CN"/>
        </w:rPr>
      </w:pPr>
      <w:r>
        <w:rPr>
          <w:lang w:eastAsia="zh-CN"/>
        </w:rPr>
        <w:t>2  </w:t>
      </w:r>
      <w:r>
        <w:rPr>
          <w:lang w:eastAsia="zh-CN"/>
        </w:rPr>
        <w:t>物流作业区域和辅助办公区域应分别设置独立的安全出口或疏散楼梯；</w:t>
      </w:r>
    </w:p>
    <w:p w14:paraId="293E4701" w14:textId="77777777" w:rsidR="00FD3ABC" w:rsidRDefault="00000000">
      <w:pPr>
        <w:rPr>
          <w:lang w:eastAsia="zh-CN"/>
        </w:rPr>
      </w:pPr>
      <w:r>
        <w:rPr>
          <w:lang w:eastAsia="zh-CN"/>
        </w:rPr>
        <w:t>3  </w:t>
      </w:r>
      <w:r>
        <w:rPr>
          <w:lang w:eastAsia="zh-CN"/>
        </w:rPr>
        <w:t>物流作业区域与辅助办公区域之间应采用耐火极限不低于</w:t>
      </w:r>
      <w:r>
        <w:rPr>
          <w:lang w:eastAsia="zh-CN"/>
        </w:rPr>
        <w:t>3.00h</w:t>
      </w:r>
      <w:r>
        <w:rPr>
          <w:lang w:eastAsia="zh-CN"/>
        </w:rPr>
        <w:t>的防火隔墙和耐火极限不低于</w:t>
      </w:r>
      <w:r>
        <w:rPr>
          <w:lang w:eastAsia="zh-CN"/>
        </w:rPr>
        <w:t>2.00h</w:t>
      </w:r>
      <w:r>
        <w:rPr>
          <w:lang w:eastAsia="zh-CN"/>
        </w:rPr>
        <w:t>的楼板分隔。</w:t>
      </w:r>
    </w:p>
    <w:p w14:paraId="5536A955" w14:textId="77777777" w:rsidR="00FD3ABC" w:rsidRDefault="00000000">
      <w:pPr>
        <w:rPr>
          <w:lang w:eastAsia="zh-CN"/>
        </w:rPr>
      </w:pPr>
      <w:r>
        <w:rPr>
          <w:lang w:eastAsia="zh-CN"/>
        </w:rPr>
        <w:br w:type="page"/>
      </w:r>
    </w:p>
    <w:p w14:paraId="2D0B1605" w14:textId="77777777" w:rsidR="00FD3ABC" w:rsidRDefault="00000000">
      <w:pPr>
        <w:rPr>
          <w:lang w:eastAsia="zh-CN"/>
        </w:rPr>
      </w:pPr>
      <w:r>
        <w:rPr>
          <w:lang w:eastAsia="zh-CN"/>
        </w:rPr>
        <w:lastRenderedPageBreak/>
        <w:t>5.3  </w:t>
      </w:r>
      <w:r>
        <w:rPr>
          <w:lang w:eastAsia="zh-CN"/>
        </w:rPr>
        <w:t>民用建筑</w:t>
      </w:r>
    </w:p>
    <w:p w14:paraId="1D588620" w14:textId="77777777" w:rsidR="00FD3ABC" w:rsidRDefault="00000000">
      <w:pPr>
        <w:rPr>
          <w:lang w:eastAsia="zh-CN"/>
        </w:rPr>
      </w:pPr>
      <w:r>
        <w:rPr>
          <w:lang w:eastAsia="zh-CN"/>
        </w:rPr>
        <w:t>5.3.1  </w:t>
      </w:r>
      <w:r>
        <w:rPr>
          <w:lang w:eastAsia="zh-CN"/>
        </w:rPr>
        <w:t>下列民用建筑的耐火等级应为一级：</w:t>
      </w:r>
    </w:p>
    <w:p w14:paraId="681E37F7" w14:textId="77777777" w:rsidR="00FD3ABC" w:rsidRDefault="00000000">
      <w:pPr>
        <w:rPr>
          <w:lang w:eastAsia="zh-CN"/>
        </w:rPr>
      </w:pPr>
      <w:r>
        <w:rPr>
          <w:lang w:eastAsia="zh-CN"/>
        </w:rPr>
        <w:t>1  </w:t>
      </w:r>
      <w:r>
        <w:rPr>
          <w:lang w:eastAsia="zh-CN"/>
        </w:rPr>
        <w:t>一类高层民用建筑；</w:t>
      </w:r>
    </w:p>
    <w:p w14:paraId="6A55DD5D" w14:textId="77777777" w:rsidR="00FD3ABC" w:rsidRDefault="00000000">
      <w:pPr>
        <w:rPr>
          <w:lang w:eastAsia="zh-CN"/>
        </w:rPr>
      </w:pPr>
      <w:r>
        <w:rPr>
          <w:lang w:eastAsia="zh-CN"/>
        </w:rPr>
        <w:t>2  </w:t>
      </w:r>
      <w:r>
        <w:rPr>
          <w:lang w:eastAsia="zh-CN"/>
        </w:rPr>
        <w:t>二层和二层半式、多层式民用机场航站楼；</w:t>
      </w:r>
    </w:p>
    <w:p w14:paraId="7B1A226E" w14:textId="77777777" w:rsidR="00FD3ABC" w:rsidRDefault="00000000">
      <w:pPr>
        <w:rPr>
          <w:lang w:eastAsia="zh-CN"/>
        </w:rPr>
      </w:pPr>
      <w:r>
        <w:rPr>
          <w:lang w:eastAsia="zh-CN"/>
        </w:rPr>
        <w:t>3  A</w:t>
      </w:r>
      <w:r>
        <w:rPr>
          <w:lang w:eastAsia="zh-CN"/>
        </w:rPr>
        <w:t>类广播电影电视建筑；</w:t>
      </w:r>
    </w:p>
    <w:p w14:paraId="34A7DA83" w14:textId="77777777" w:rsidR="00FD3ABC" w:rsidRDefault="00000000">
      <w:pPr>
        <w:rPr>
          <w:lang w:eastAsia="zh-CN"/>
        </w:rPr>
      </w:pPr>
      <w:r>
        <w:rPr>
          <w:lang w:eastAsia="zh-CN"/>
        </w:rPr>
        <w:t>4  </w:t>
      </w:r>
      <w:r>
        <w:rPr>
          <w:lang w:eastAsia="zh-CN"/>
        </w:rPr>
        <w:t>四级生物安全实验室。</w:t>
      </w:r>
    </w:p>
    <w:p w14:paraId="26769381" w14:textId="77777777" w:rsidR="00FD3ABC" w:rsidRDefault="00000000">
      <w:pPr>
        <w:rPr>
          <w:lang w:eastAsia="zh-CN"/>
        </w:rPr>
      </w:pPr>
      <w:r>
        <w:rPr>
          <w:lang w:eastAsia="zh-CN"/>
        </w:rPr>
        <w:t>5.3.2  </w:t>
      </w:r>
      <w:r>
        <w:rPr>
          <w:lang w:eastAsia="zh-CN"/>
        </w:rPr>
        <w:t>下列民用建筑的耐火等级不应低于二级：</w:t>
      </w:r>
    </w:p>
    <w:p w14:paraId="2E059362" w14:textId="77777777" w:rsidR="00FD3ABC" w:rsidRDefault="00000000">
      <w:pPr>
        <w:rPr>
          <w:lang w:eastAsia="zh-CN"/>
        </w:rPr>
      </w:pPr>
      <w:r>
        <w:rPr>
          <w:lang w:eastAsia="zh-CN"/>
        </w:rPr>
        <w:t>1  </w:t>
      </w:r>
      <w:r>
        <w:rPr>
          <w:lang w:eastAsia="zh-CN"/>
        </w:rPr>
        <w:t>二类高层民用建筑；</w:t>
      </w:r>
    </w:p>
    <w:p w14:paraId="26F3D013" w14:textId="77777777" w:rsidR="00FD3ABC" w:rsidRDefault="00000000">
      <w:pPr>
        <w:rPr>
          <w:lang w:eastAsia="zh-CN"/>
        </w:rPr>
      </w:pPr>
      <w:r>
        <w:rPr>
          <w:lang w:eastAsia="zh-CN"/>
        </w:rPr>
        <w:t>2  </w:t>
      </w:r>
      <w:r>
        <w:rPr>
          <w:lang w:eastAsia="zh-CN"/>
        </w:rPr>
        <w:t>一层和一层半式民用机场航站楼；</w:t>
      </w:r>
    </w:p>
    <w:p w14:paraId="72822897" w14:textId="77777777" w:rsidR="00FD3ABC" w:rsidRDefault="00000000">
      <w:pPr>
        <w:rPr>
          <w:lang w:eastAsia="zh-CN"/>
        </w:rPr>
      </w:pPr>
      <w:r>
        <w:rPr>
          <w:lang w:eastAsia="zh-CN"/>
        </w:rPr>
        <w:t>3  </w:t>
      </w:r>
      <w:r>
        <w:rPr>
          <w:lang w:eastAsia="zh-CN"/>
        </w:rPr>
        <w:t>总建筑面积大于</w:t>
      </w:r>
      <w:r>
        <w:rPr>
          <w:lang w:eastAsia="zh-CN"/>
        </w:rPr>
        <w:t>1500m2</w:t>
      </w:r>
      <w:r>
        <w:rPr>
          <w:lang w:eastAsia="zh-CN"/>
        </w:rPr>
        <w:t>的单、多层人员密集场所；</w:t>
      </w:r>
    </w:p>
    <w:p w14:paraId="065C11D5" w14:textId="77777777" w:rsidR="00FD3ABC" w:rsidRDefault="00000000">
      <w:pPr>
        <w:rPr>
          <w:lang w:eastAsia="zh-CN"/>
        </w:rPr>
      </w:pPr>
      <w:r>
        <w:rPr>
          <w:lang w:eastAsia="zh-CN"/>
        </w:rPr>
        <w:t>4  B</w:t>
      </w:r>
      <w:r>
        <w:rPr>
          <w:lang w:eastAsia="zh-CN"/>
        </w:rPr>
        <w:t>类广播电影电视建筑；</w:t>
      </w:r>
    </w:p>
    <w:p w14:paraId="1524DE4A" w14:textId="77777777" w:rsidR="00FD3ABC" w:rsidRDefault="00000000">
      <w:pPr>
        <w:rPr>
          <w:lang w:eastAsia="zh-CN"/>
        </w:rPr>
      </w:pPr>
      <w:r>
        <w:rPr>
          <w:lang w:eastAsia="zh-CN"/>
        </w:rPr>
        <w:t>5  </w:t>
      </w:r>
      <w:r>
        <w:rPr>
          <w:lang w:eastAsia="zh-CN"/>
        </w:rPr>
        <w:t>一级普通消防站、二级普通消防站、特勤消防站、战勤保障消防站；</w:t>
      </w:r>
    </w:p>
    <w:p w14:paraId="4270826B" w14:textId="77777777" w:rsidR="00FD3ABC" w:rsidRDefault="00000000">
      <w:pPr>
        <w:rPr>
          <w:lang w:eastAsia="zh-CN"/>
        </w:rPr>
      </w:pPr>
      <w:r>
        <w:rPr>
          <w:lang w:eastAsia="zh-CN"/>
        </w:rPr>
        <w:t>6  </w:t>
      </w:r>
      <w:r>
        <w:rPr>
          <w:lang w:eastAsia="zh-CN"/>
        </w:rPr>
        <w:t>设置洁净手术部的建筑，三级生物安全实验室；</w:t>
      </w:r>
    </w:p>
    <w:p w14:paraId="71480BEC" w14:textId="77777777" w:rsidR="00FD3ABC" w:rsidRDefault="00000000">
      <w:pPr>
        <w:rPr>
          <w:lang w:eastAsia="zh-CN"/>
        </w:rPr>
      </w:pPr>
      <w:r>
        <w:rPr>
          <w:lang w:eastAsia="zh-CN"/>
        </w:rPr>
        <w:t>7  </w:t>
      </w:r>
      <w:r>
        <w:rPr>
          <w:lang w:eastAsia="zh-CN"/>
        </w:rPr>
        <w:t>用于灾时避难的建筑。</w:t>
      </w:r>
    </w:p>
    <w:p w14:paraId="73FE60C1" w14:textId="77777777" w:rsidR="00FD3ABC" w:rsidRDefault="00000000">
      <w:pPr>
        <w:rPr>
          <w:lang w:eastAsia="zh-CN"/>
        </w:rPr>
      </w:pPr>
      <w:r>
        <w:rPr>
          <w:lang w:eastAsia="zh-CN"/>
        </w:rPr>
        <w:t>5.3.3  </w:t>
      </w:r>
      <w:r>
        <w:rPr>
          <w:lang w:eastAsia="zh-CN"/>
        </w:rPr>
        <w:t>除本规范第</w:t>
      </w:r>
      <w:r>
        <w:rPr>
          <w:lang w:eastAsia="zh-CN"/>
        </w:rPr>
        <w:t>5.3.1</w:t>
      </w:r>
      <w:r>
        <w:rPr>
          <w:lang w:eastAsia="zh-CN"/>
        </w:rPr>
        <w:t>条、第</w:t>
      </w:r>
      <w:r>
        <w:rPr>
          <w:lang w:eastAsia="zh-CN"/>
        </w:rPr>
        <w:t>5.3.2</w:t>
      </w:r>
      <w:r>
        <w:rPr>
          <w:lang w:eastAsia="zh-CN"/>
        </w:rPr>
        <w:t>条规定的建筑外，下列民用建筑的耐火等级不应低于三级：</w:t>
      </w:r>
    </w:p>
    <w:p w14:paraId="00D2CE6B" w14:textId="77777777" w:rsidR="00FD3ABC" w:rsidRDefault="00000000">
      <w:pPr>
        <w:rPr>
          <w:lang w:eastAsia="zh-CN"/>
        </w:rPr>
      </w:pPr>
      <w:r>
        <w:rPr>
          <w:lang w:eastAsia="zh-CN"/>
        </w:rPr>
        <w:t>1  </w:t>
      </w:r>
      <w:r>
        <w:rPr>
          <w:lang w:eastAsia="zh-CN"/>
        </w:rPr>
        <w:t>城市和镇中心区内的民用建筑；</w:t>
      </w:r>
    </w:p>
    <w:p w14:paraId="32458D8D" w14:textId="77777777" w:rsidR="00FD3ABC" w:rsidRDefault="00000000">
      <w:pPr>
        <w:rPr>
          <w:lang w:eastAsia="zh-CN"/>
        </w:rPr>
      </w:pPr>
      <w:r>
        <w:rPr>
          <w:lang w:eastAsia="zh-CN"/>
        </w:rPr>
        <w:t>2  </w:t>
      </w:r>
      <w:r>
        <w:rPr>
          <w:lang w:eastAsia="zh-CN"/>
        </w:rPr>
        <w:t>老年人照料设施、教学建筑、医疗建筑。</w:t>
      </w:r>
    </w:p>
    <w:p w14:paraId="31543A48" w14:textId="77777777" w:rsidR="00FD3ABC" w:rsidRDefault="00000000">
      <w:pPr>
        <w:rPr>
          <w:lang w:eastAsia="zh-CN"/>
        </w:rPr>
      </w:pPr>
      <w:r>
        <w:rPr>
          <w:lang w:eastAsia="zh-CN"/>
        </w:rPr>
        <w:br w:type="page"/>
      </w:r>
    </w:p>
    <w:p w14:paraId="074CBC41" w14:textId="77777777" w:rsidR="00FD3ABC" w:rsidRDefault="00000000">
      <w:pPr>
        <w:rPr>
          <w:lang w:eastAsia="zh-CN"/>
        </w:rPr>
      </w:pPr>
      <w:r>
        <w:rPr>
          <w:lang w:eastAsia="zh-CN"/>
        </w:rPr>
        <w:lastRenderedPageBreak/>
        <w:t>5.4  </w:t>
      </w:r>
      <w:r>
        <w:rPr>
          <w:lang w:eastAsia="zh-CN"/>
        </w:rPr>
        <w:t>其他工程</w:t>
      </w:r>
    </w:p>
    <w:p w14:paraId="25DECE83" w14:textId="77777777" w:rsidR="00FD3ABC" w:rsidRDefault="00000000">
      <w:pPr>
        <w:rPr>
          <w:lang w:eastAsia="zh-CN"/>
        </w:rPr>
      </w:pPr>
      <w:r>
        <w:rPr>
          <w:lang w:eastAsia="zh-CN"/>
        </w:rPr>
        <w:t>5.4.1  </w:t>
      </w:r>
      <w:r>
        <w:rPr>
          <w:lang w:eastAsia="zh-CN"/>
        </w:rPr>
        <w:t>地铁工程地下出入口通道、地上控制中心建筑、地上主变电站的耐火等级不应低于一级。地铁的地上车站建筑的耐火等级不应低于三级。</w:t>
      </w:r>
    </w:p>
    <w:p w14:paraId="6FA53EF5" w14:textId="77777777" w:rsidR="00FD3ABC" w:rsidRDefault="00000000">
      <w:pPr>
        <w:rPr>
          <w:lang w:eastAsia="zh-CN"/>
        </w:rPr>
      </w:pPr>
      <w:r>
        <w:rPr>
          <w:lang w:eastAsia="zh-CN"/>
        </w:rPr>
        <w:t>5.4.2  </w:t>
      </w:r>
      <w:r>
        <w:rPr>
          <w:lang w:eastAsia="zh-CN"/>
        </w:rPr>
        <w:t>交通隧道承重结构体的耐火性能应与其车流量、隧道封闭段长度、通行车辆类型和隧道的修复难度等情况相适应。</w:t>
      </w:r>
    </w:p>
    <w:p w14:paraId="316D2A83" w14:textId="77777777" w:rsidR="00FD3ABC" w:rsidRDefault="00000000">
      <w:pPr>
        <w:rPr>
          <w:lang w:eastAsia="zh-CN"/>
        </w:rPr>
      </w:pPr>
      <w:r>
        <w:rPr>
          <w:lang w:eastAsia="zh-CN"/>
        </w:rPr>
        <w:t>5.4.3  </w:t>
      </w:r>
      <w:r>
        <w:rPr>
          <w:lang w:eastAsia="zh-CN"/>
        </w:rPr>
        <w:t>城市交通隧道的消防救援出入口的耐火等级不应低于一级。城市交通隧道的地面重要设备用房、运营管理中心及其他地面附属用房的耐火等级不应低于二级。</w:t>
      </w:r>
    </w:p>
    <w:p w14:paraId="4404BC3B" w14:textId="77777777" w:rsidR="00FD3ABC" w:rsidRDefault="00000000">
      <w:pPr>
        <w:rPr>
          <w:lang w:eastAsia="zh-CN"/>
        </w:rPr>
      </w:pPr>
      <w:r>
        <w:rPr>
          <w:lang w:eastAsia="zh-CN"/>
        </w:rPr>
        <w:br w:type="page"/>
      </w:r>
    </w:p>
    <w:p w14:paraId="04B5F8B5" w14:textId="77777777" w:rsidR="00FD3ABC" w:rsidRDefault="00000000">
      <w:pPr>
        <w:rPr>
          <w:lang w:eastAsia="zh-CN"/>
        </w:rPr>
      </w:pPr>
      <w:r>
        <w:rPr>
          <w:lang w:eastAsia="zh-CN"/>
        </w:rPr>
        <w:lastRenderedPageBreak/>
        <w:t>6  </w:t>
      </w:r>
      <w:r>
        <w:rPr>
          <w:lang w:eastAsia="zh-CN"/>
        </w:rPr>
        <w:t>建筑构造与装修</w:t>
      </w:r>
    </w:p>
    <w:p w14:paraId="5412DFFD" w14:textId="77777777" w:rsidR="00FD3ABC" w:rsidRDefault="00000000">
      <w:pPr>
        <w:rPr>
          <w:lang w:eastAsia="zh-CN"/>
        </w:rPr>
      </w:pPr>
      <w:r>
        <w:rPr>
          <w:lang w:eastAsia="zh-CN"/>
        </w:rPr>
        <w:t>6.1  </w:t>
      </w:r>
      <w:r>
        <w:rPr>
          <w:lang w:eastAsia="zh-CN"/>
        </w:rPr>
        <w:t>防火墙</w:t>
      </w:r>
    </w:p>
    <w:p w14:paraId="7327DB80" w14:textId="77777777" w:rsidR="00FD3ABC" w:rsidRDefault="00000000">
      <w:pPr>
        <w:rPr>
          <w:lang w:eastAsia="zh-CN"/>
        </w:rPr>
      </w:pPr>
      <w:r>
        <w:rPr>
          <w:lang w:eastAsia="zh-CN"/>
        </w:rPr>
        <w:t>6.1.1  </w:t>
      </w:r>
      <w:r>
        <w:rPr>
          <w:lang w:eastAsia="zh-CN"/>
        </w:rPr>
        <w:t>防火墙应直接设置在建筑的基础或具有相应耐火性能的框架、梁等承重结构上，并应从楼地面基层隔断至结构梁、楼板或屋面板的底面。防火墙与建筑外墙、屋顶相交处，防火墙上的门、窗等开口，应采取防止火灾蔓延至防火墙另一侧的措施。</w:t>
      </w:r>
    </w:p>
    <w:p w14:paraId="5B1CC199" w14:textId="77777777" w:rsidR="00FD3ABC" w:rsidRDefault="00000000">
      <w:pPr>
        <w:rPr>
          <w:lang w:eastAsia="zh-CN"/>
        </w:rPr>
      </w:pPr>
      <w:r>
        <w:rPr>
          <w:lang w:eastAsia="zh-CN"/>
        </w:rPr>
        <w:t>6.1.2  </w:t>
      </w:r>
      <w:r>
        <w:rPr>
          <w:lang w:eastAsia="zh-CN"/>
        </w:rPr>
        <w:t>防火墙任一侧的建筑结构或构件以及物体受火作用发生破坏或倒塌并作用到防火墙时，防火墙应仍能阻止火灾蔓延至防火墙的另一侧。</w:t>
      </w:r>
    </w:p>
    <w:p w14:paraId="793BED69" w14:textId="77777777" w:rsidR="00FD3ABC" w:rsidRDefault="00000000">
      <w:pPr>
        <w:rPr>
          <w:lang w:eastAsia="zh-CN"/>
        </w:rPr>
      </w:pPr>
      <w:r>
        <w:rPr>
          <w:lang w:eastAsia="zh-CN"/>
        </w:rPr>
        <w:t>6.1.3  </w:t>
      </w:r>
      <w:r>
        <w:rPr>
          <w:lang w:eastAsia="zh-CN"/>
        </w:rPr>
        <w:t>防火墙的耐火极限不应低于</w:t>
      </w:r>
      <w:r>
        <w:rPr>
          <w:lang w:eastAsia="zh-CN"/>
        </w:rPr>
        <w:t>3.00h</w:t>
      </w:r>
      <w:r>
        <w:rPr>
          <w:lang w:eastAsia="zh-CN"/>
        </w:rPr>
        <w:t>。甲、乙类厂房和甲、乙、丙类仓库内的防火墙，耐火极限不应低于</w:t>
      </w:r>
      <w:r>
        <w:rPr>
          <w:lang w:eastAsia="zh-CN"/>
        </w:rPr>
        <w:t>4.00h</w:t>
      </w:r>
      <w:r>
        <w:rPr>
          <w:lang w:eastAsia="zh-CN"/>
        </w:rPr>
        <w:t>。</w:t>
      </w:r>
    </w:p>
    <w:p w14:paraId="0B0FC564" w14:textId="77777777" w:rsidR="00FD3ABC" w:rsidRDefault="00000000">
      <w:pPr>
        <w:rPr>
          <w:lang w:eastAsia="zh-CN"/>
        </w:rPr>
      </w:pPr>
      <w:r>
        <w:rPr>
          <w:lang w:eastAsia="zh-CN"/>
        </w:rPr>
        <w:br w:type="page"/>
      </w:r>
    </w:p>
    <w:p w14:paraId="771444B2" w14:textId="77777777" w:rsidR="00FD3ABC" w:rsidRDefault="00000000">
      <w:pPr>
        <w:rPr>
          <w:lang w:eastAsia="zh-CN"/>
        </w:rPr>
      </w:pPr>
      <w:r>
        <w:rPr>
          <w:lang w:eastAsia="zh-CN"/>
        </w:rPr>
        <w:lastRenderedPageBreak/>
        <w:br w:type="page"/>
      </w:r>
    </w:p>
    <w:p w14:paraId="5F9C69C8" w14:textId="77777777" w:rsidR="00FD3ABC" w:rsidRDefault="00000000">
      <w:pPr>
        <w:rPr>
          <w:lang w:eastAsia="zh-CN"/>
        </w:rPr>
      </w:pPr>
      <w:r>
        <w:rPr>
          <w:lang w:eastAsia="zh-CN"/>
        </w:rPr>
        <w:lastRenderedPageBreak/>
        <w:t>6.2  </w:t>
      </w:r>
      <w:r>
        <w:rPr>
          <w:lang w:eastAsia="zh-CN"/>
        </w:rPr>
        <w:t>防火隔墙与幕墙</w:t>
      </w:r>
    </w:p>
    <w:p w14:paraId="0E930715" w14:textId="77777777" w:rsidR="00FD3ABC" w:rsidRDefault="00000000">
      <w:pPr>
        <w:rPr>
          <w:lang w:eastAsia="zh-CN"/>
        </w:rPr>
      </w:pPr>
      <w:r>
        <w:rPr>
          <w:lang w:eastAsia="zh-CN"/>
        </w:rPr>
        <w:t>6.2.1  </w:t>
      </w:r>
      <w:r>
        <w:rPr>
          <w:lang w:eastAsia="zh-CN"/>
        </w:rPr>
        <w:t>防火隔墙应从楼地面基层隔断至梁、楼板或屋面板的底面基层，防火隔墙上的门、窗等开口应采取防止火灾蔓延至防火隔墙另一侧的措施。</w:t>
      </w:r>
    </w:p>
    <w:p w14:paraId="398379E9" w14:textId="77777777" w:rsidR="00FD3ABC" w:rsidRDefault="00000000">
      <w:pPr>
        <w:rPr>
          <w:lang w:eastAsia="zh-CN"/>
        </w:rPr>
      </w:pPr>
      <w:r>
        <w:rPr>
          <w:lang w:eastAsia="zh-CN"/>
        </w:rPr>
        <w:t>6.2.2  </w:t>
      </w:r>
      <w:r>
        <w:rPr>
          <w:lang w:eastAsia="zh-CN"/>
        </w:rPr>
        <w:t>住宅分户墙、住宅单元之间的墙体、防火隔墙与建筑外墙、楼板、屋顶相交处，应采取防止火灾蔓延至另一侧的防火封堵措施。</w:t>
      </w:r>
    </w:p>
    <w:p w14:paraId="03E8ABDA" w14:textId="77777777" w:rsidR="00FD3ABC" w:rsidRDefault="00000000">
      <w:pPr>
        <w:rPr>
          <w:lang w:eastAsia="zh-CN"/>
        </w:rPr>
      </w:pPr>
      <w:r>
        <w:rPr>
          <w:lang w:eastAsia="zh-CN"/>
        </w:rPr>
        <w:t>6.2.3  </w:t>
      </w:r>
      <w:r>
        <w:rPr>
          <w:lang w:eastAsia="zh-CN"/>
        </w:rPr>
        <w:t>建筑外墙上、下层开口之间应采取防止火灾沿外墙开口蔓延至建筑其他楼层内的措施。在建筑外墙上水平或竖向相邻开口之间用于防止火灾蔓延的墙体、隔板或防火挑檐等实体分隔结构，其耐火性能均不应低于该建筑外墙的耐火性能要求。住宅建筑外墙上相邻套房开口之间的水平距离或防火措施应满足防止火灾通过相邻开口蔓延的要求。</w:t>
      </w:r>
    </w:p>
    <w:p w14:paraId="10157342" w14:textId="77777777" w:rsidR="00FD3ABC" w:rsidRDefault="00000000">
      <w:pPr>
        <w:rPr>
          <w:lang w:eastAsia="zh-CN"/>
        </w:rPr>
      </w:pPr>
      <w:r>
        <w:rPr>
          <w:lang w:eastAsia="zh-CN"/>
        </w:rPr>
        <w:t>6.2.4  </w:t>
      </w:r>
      <w:r>
        <w:rPr>
          <w:lang w:eastAsia="zh-CN"/>
        </w:rPr>
        <w:t>建筑幕墙应在每层楼板外沿处采取防止火灾通过幕墙空腔等构造竖向蔓延的措施。</w:t>
      </w:r>
    </w:p>
    <w:p w14:paraId="21F37322" w14:textId="77777777" w:rsidR="00FD3ABC" w:rsidRDefault="00000000">
      <w:pPr>
        <w:rPr>
          <w:lang w:eastAsia="zh-CN"/>
        </w:rPr>
      </w:pPr>
      <w:r>
        <w:rPr>
          <w:lang w:eastAsia="zh-CN"/>
        </w:rPr>
        <w:br w:type="page"/>
      </w:r>
    </w:p>
    <w:p w14:paraId="1394B61F" w14:textId="77777777" w:rsidR="00FD3ABC" w:rsidRDefault="00000000">
      <w:pPr>
        <w:rPr>
          <w:lang w:eastAsia="zh-CN"/>
        </w:rPr>
      </w:pPr>
      <w:r>
        <w:rPr>
          <w:lang w:eastAsia="zh-CN"/>
        </w:rPr>
        <w:lastRenderedPageBreak/>
        <w:t>6.3  </w:t>
      </w:r>
      <w:r>
        <w:rPr>
          <w:lang w:eastAsia="zh-CN"/>
        </w:rPr>
        <w:t>竖井、管线防火和防火封堵</w:t>
      </w:r>
    </w:p>
    <w:p w14:paraId="4B1B83C6" w14:textId="77777777" w:rsidR="00FD3ABC" w:rsidRDefault="00000000">
      <w:pPr>
        <w:rPr>
          <w:lang w:eastAsia="zh-CN"/>
        </w:rPr>
      </w:pPr>
      <w:r>
        <w:rPr>
          <w:lang w:eastAsia="zh-CN"/>
        </w:rPr>
        <w:t>6.3.1  </w:t>
      </w:r>
      <w:r>
        <w:rPr>
          <w:lang w:eastAsia="zh-CN"/>
        </w:rPr>
        <w:t>电梯井应独立设置，电梯井内不应敷设或穿过可燃气体或甲、乙、丙类液体管道及与电梯运行无关的电线或电缆等。</w:t>
      </w:r>
      <w:proofErr w:type="gramStart"/>
      <w:r>
        <w:rPr>
          <w:lang w:eastAsia="zh-CN"/>
        </w:rPr>
        <w:t>电梯层门的</w:t>
      </w:r>
      <w:proofErr w:type="gramEnd"/>
      <w:r>
        <w:rPr>
          <w:lang w:eastAsia="zh-CN"/>
        </w:rPr>
        <w:t>耐火完整性不应低于</w:t>
      </w:r>
      <w:r>
        <w:rPr>
          <w:lang w:eastAsia="zh-CN"/>
        </w:rPr>
        <w:t>2.00h</w:t>
      </w:r>
      <w:r>
        <w:rPr>
          <w:lang w:eastAsia="zh-CN"/>
        </w:rPr>
        <w:t>。</w:t>
      </w:r>
    </w:p>
    <w:p w14:paraId="799B2BD3" w14:textId="77777777" w:rsidR="00FD3ABC" w:rsidRDefault="00000000">
      <w:pPr>
        <w:rPr>
          <w:lang w:eastAsia="zh-CN"/>
        </w:rPr>
      </w:pPr>
      <w:r>
        <w:rPr>
          <w:lang w:eastAsia="zh-CN"/>
        </w:rPr>
        <w:t>6.3.2  </w:t>
      </w:r>
      <w:r>
        <w:rPr>
          <w:lang w:eastAsia="zh-CN"/>
        </w:rPr>
        <w:t>电气竖井、管道井、排烟或通风道、垃圾井等竖井应分别独立设置，井壁的耐火极限均不应低于</w:t>
      </w:r>
      <w:r>
        <w:rPr>
          <w:lang w:eastAsia="zh-CN"/>
        </w:rPr>
        <w:t>1.00h</w:t>
      </w:r>
      <w:r>
        <w:rPr>
          <w:lang w:eastAsia="zh-CN"/>
        </w:rPr>
        <w:t>。</w:t>
      </w:r>
    </w:p>
    <w:p w14:paraId="50ED493E" w14:textId="77777777" w:rsidR="00FD3ABC" w:rsidRDefault="00000000">
      <w:pPr>
        <w:rPr>
          <w:lang w:eastAsia="zh-CN"/>
        </w:rPr>
      </w:pPr>
      <w:r>
        <w:rPr>
          <w:lang w:eastAsia="zh-CN"/>
        </w:rPr>
        <w:t>6.3.3  </w:t>
      </w:r>
      <w:r>
        <w:rPr>
          <w:lang w:eastAsia="zh-CN"/>
        </w:rPr>
        <w:t>除通风管道井、送风管道井、排烟管道井、必须通风的燃气管道竖井及其他有特殊要求的竖井可不在层间的楼板处分隔外，其他竖井应在每层楼板处采取防火分隔措施，且防火分隔组件的耐火性能不应低于楼板的耐火性能。</w:t>
      </w:r>
    </w:p>
    <w:p w14:paraId="3A1FB8A6" w14:textId="77777777" w:rsidR="00FD3ABC" w:rsidRDefault="00000000">
      <w:pPr>
        <w:rPr>
          <w:lang w:eastAsia="zh-CN"/>
        </w:rPr>
      </w:pPr>
      <w:r>
        <w:rPr>
          <w:lang w:eastAsia="zh-CN"/>
        </w:rPr>
        <w:t>6.3.4  </w:t>
      </w:r>
      <w:r>
        <w:rPr>
          <w:lang w:eastAsia="zh-CN"/>
        </w:rPr>
        <w:t>电气线路和各类管道穿过防火墙、防火隔墙、竖井井壁、建筑变形缝处和楼板处的孔隙应采取防火封堵措施。防火封堵组件的耐火性能不应低于防火分隔部位的耐火性能要求。</w:t>
      </w:r>
    </w:p>
    <w:p w14:paraId="6DFB8C12" w14:textId="77777777" w:rsidR="00FD3ABC" w:rsidRDefault="00000000">
      <w:pPr>
        <w:rPr>
          <w:lang w:eastAsia="zh-CN"/>
        </w:rPr>
      </w:pPr>
      <w:r>
        <w:rPr>
          <w:lang w:eastAsia="zh-CN"/>
        </w:rPr>
        <w:t>6.3.5  </w:t>
      </w:r>
      <w:r>
        <w:rPr>
          <w:lang w:eastAsia="zh-CN"/>
        </w:rPr>
        <w:t>通风和空气调节系统的管道、防烟与排烟系统的管道穿过防火墙、防火隔墙、楼板、建筑变形缝处，建筑内未按防火分区独立设置的通风和空气调节系统中的竖向风管与每层水平风管交接的水平管段处，均应采取防止火灾通过管道蔓延至其他防火分隔区域的措施。</w:t>
      </w:r>
    </w:p>
    <w:p w14:paraId="66399196" w14:textId="77777777" w:rsidR="00FD3ABC" w:rsidRDefault="00000000">
      <w:pPr>
        <w:rPr>
          <w:lang w:eastAsia="zh-CN"/>
        </w:rPr>
      </w:pPr>
      <w:r>
        <w:rPr>
          <w:lang w:eastAsia="zh-CN"/>
        </w:rPr>
        <w:br w:type="page"/>
      </w:r>
    </w:p>
    <w:p w14:paraId="49931BDB" w14:textId="77777777" w:rsidR="00FD3ABC" w:rsidRDefault="00000000">
      <w:pPr>
        <w:rPr>
          <w:lang w:eastAsia="zh-CN"/>
        </w:rPr>
      </w:pPr>
      <w:r>
        <w:rPr>
          <w:lang w:eastAsia="zh-CN"/>
        </w:rPr>
        <w:lastRenderedPageBreak/>
        <w:t>6.4  </w:t>
      </w:r>
      <w:r>
        <w:rPr>
          <w:lang w:eastAsia="zh-CN"/>
        </w:rPr>
        <w:t>防火门、防火窗、防火卷帘和防火玻璃墙</w:t>
      </w:r>
    </w:p>
    <w:p w14:paraId="2BA07DC5" w14:textId="77777777" w:rsidR="00FD3ABC" w:rsidRDefault="00000000">
      <w:pPr>
        <w:rPr>
          <w:lang w:eastAsia="zh-CN"/>
        </w:rPr>
      </w:pPr>
      <w:r>
        <w:rPr>
          <w:lang w:eastAsia="zh-CN"/>
        </w:rPr>
        <w:t>6.4.1  </w:t>
      </w:r>
      <w:r>
        <w:rPr>
          <w:lang w:eastAsia="zh-CN"/>
        </w:rPr>
        <w:t>防火门、防火窗应具有自动关闭的功能，在关闭后应具有烟密闭的性能。宿舍的居室、老年人照料设施的老年人居室、旅馆建筑的客房开向公共内走廊或封闭式外走廊的疏散门，应在关闭后具有烟密闭的性能。宿舍的居室、旅馆建筑的客房的疏散门，应具有自动关闭的功能。</w:t>
      </w:r>
    </w:p>
    <w:p w14:paraId="4705C6E8" w14:textId="77777777" w:rsidR="00FD3ABC" w:rsidRDefault="00000000">
      <w:pPr>
        <w:rPr>
          <w:lang w:eastAsia="zh-CN"/>
        </w:rPr>
      </w:pPr>
      <w:r>
        <w:rPr>
          <w:lang w:eastAsia="zh-CN"/>
        </w:rPr>
        <w:t>6.4.2  </w:t>
      </w:r>
      <w:r>
        <w:rPr>
          <w:lang w:eastAsia="zh-CN"/>
        </w:rPr>
        <w:t>下列部位的门应为甲级防火门：</w:t>
      </w:r>
    </w:p>
    <w:p w14:paraId="43AC920A" w14:textId="77777777" w:rsidR="00FD3ABC" w:rsidRDefault="00000000">
      <w:pPr>
        <w:rPr>
          <w:lang w:eastAsia="zh-CN"/>
        </w:rPr>
      </w:pPr>
      <w:r>
        <w:rPr>
          <w:lang w:eastAsia="zh-CN"/>
        </w:rPr>
        <w:t>1  </w:t>
      </w:r>
      <w:r>
        <w:rPr>
          <w:lang w:eastAsia="zh-CN"/>
        </w:rPr>
        <w:t>设置在防火墙上的门、疏散走道在防火分区处设置的门；</w:t>
      </w:r>
    </w:p>
    <w:p w14:paraId="4E6B68B7" w14:textId="77777777" w:rsidR="00FD3ABC" w:rsidRDefault="00000000">
      <w:pPr>
        <w:rPr>
          <w:lang w:eastAsia="zh-CN"/>
        </w:rPr>
      </w:pPr>
      <w:r>
        <w:rPr>
          <w:lang w:eastAsia="zh-CN"/>
        </w:rPr>
        <w:t>2  </w:t>
      </w:r>
      <w:r>
        <w:rPr>
          <w:lang w:eastAsia="zh-CN"/>
        </w:rPr>
        <w:t>设置在耐火极限要求不低于</w:t>
      </w:r>
      <w:r>
        <w:rPr>
          <w:lang w:eastAsia="zh-CN"/>
        </w:rPr>
        <w:t>3.00h</w:t>
      </w:r>
      <w:r>
        <w:rPr>
          <w:lang w:eastAsia="zh-CN"/>
        </w:rPr>
        <w:t>的防火隔墙上的门；</w:t>
      </w:r>
    </w:p>
    <w:p w14:paraId="099D2194" w14:textId="77777777" w:rsidR="00FD3ABC" w:rsidRDefault="00000000">
      <w:pPr>
        <w:rPr>
          <w:lang w:eastAsia="zh-CN"/>
        </w:rPr>
      </w:pPr>
      <w:r>
        <w:rPr>
          <w:lang w:eastAsia="zh-CN"/>
        </w:rPr>
        <w:t>3  </w:t>
      </w:r>
      <w:r>
        <w:rPr>
          <w:lang w:eastAsia="zh-CN"/>
        </w:rPr>
        <w:t>电梯间、疏散楼梯间与汽车库连通的门；</w:t>
      </w:r>
    </w:p>
    <w:p w14:paraId="6C1DF039" w14:textId="77777777" w:rsidR="00FD3ABC" w:rsidRDefault="00000000">
      <w:pPr>
        <w:rPr>
          <w:lang w:eastAsia="zh-CN"/>
        </w:rPr>
      </w:pPr>
      <w:r>
        <w:rPr>
          <w:lang w:eastAsia="zh-CN"/>
        </w:rPr>
        <w:t>4  </w:t>
      </w:r>
      <w:r>
        <w:rPr>
          <w:lang w:eastAsia="zh-CN"/>
        </w:rPr>
        <w:t>室内开向避难走道前室的门、避难间的疏散门；</w:t>
      </w:r>
    </w:p>
    <w:p w14:paraId="5395A328" w14:textId="77777777" w:rsidR="00FD3ABC" w:rsidRDefault="00000000">
      <w:pPr>
        <w:rPr>
          <w:lang w:eastAsia="zh-CN"/>
        </w:rPr>
      </w:pPr>
      <w:r>
        <w:rPr>
          <w:lang w:eastAsia="zh-CN"/>
        </w:rPr>
        <w:t>5  </w:t>
      </w:r>
      <w:r>
        <w:rPr>
          <w:lang w:eastAsia="zh-CN"/>
        </w:rPr>
        <w:t>多层乙类仓库和地下、半地下及多、高层丙类仓库中从库房通向疏散走道或疏散楼梯间的门。</w:t>
      </w:r>
    </w:p>
    <w:p w14:paraId="2EA11777" w14:textId="77777777" w:rsidR="00FD3ABC" w:rsidRDefault="00000000">
      <w:pPr>
        <w:rPr>
          <w:lang w:eastAsia="zh-CN"/>
        </w:rPr>
      </w:pPr>
      <w:r>
        <w:rPr>
          <w:lang w:eastAsia="zh-CN"/>
        </w:rPr>
        <w:t>6.4.3  </w:t>
      </w:r>
      <w:r>
        <w:rPr>
          <w:lang w:eastAsia="zh-CN"/>
        </w:rPr>
        <w:t>除建筑直通室外和屋面的门可采用普通门外，下列部位的门的耐火性能不应低于乙级防火门的要求，且其中建筑高度大于</w:t>
      </w:r>
      <w:r>
        <w:rPr>
          <w:lang w:eastAsia="zh-CN"/>
        </w:rPr>
        <w:t>100m</w:t>
      </w:r>
      <w:r>
        <w:rPr>
          <w:lang w:eastAsia="zh-CN"/>
        </w:rPr>
        <w:t>的建筑相应部位的门应为甲级防火门：</w:t>
      </w:r>
    </w:p>
    <w:p w14:paraId="750DF337" w14:textId="77777777" w:rsidR="00FD3ABC" w:rsidRDefault="00000000">
      <w:pPr>
        <w:rPr>
          <w:lang w:eastAsia="zh-CN"/>
        </w:rPr>
      </w:pPr>
      <w:r>
        <w:rPr>
          <w:lang w:eastAsia="zh-CN"/>
        </w:rPr>
        <w:t>1  </w:t>
      </w:r>
      <w:r>
        <w:rPr>
          <w:lang w:eastAsia="zh-CN"/>
        </w:rPr>
        <w:t>甲、乙类厂房，多层丙类厂房，人员密集的公共建筑和其他高层工业与民用建筑中封闭楼梯间的门；</w:t>
      </w:r>
    </w:p>
    <w:p w14:paraId="33386DA8" w14:textId="77777777" w:rsidR="00FD3ABC" w:rsidRDefault="00000000">
      <w:pPr>
        <w:rPr>
          <w:lang w:eastAsia="zh-CN"/>
        </w:rPr>
      </w:pPr>
      <w:r>
        <w:rPr>
          <w:lang w:eastAsia="zh-CN"/>
        </w:rPr>
        <w:t>2  </w:t>
      </w:r>
      <w:r>
        <w:rPr>
          <w:lang w:eastAsia="zh-CN"/>
        </w:rPr>
        <w:t>防烟楼梯间及其前室的门；</w:t>
      </w:r>
    </w:p>
    <w:p w14:paraId="16D3966F" w14:textId="77777777" w:rsidR="00FD3ABC" w:rsidRDefault="00000000">
      <w:pPr>
        <w:rPr>
          <w:lang w:eastAsia="zh-CN"/>
        </w:rPr>
      </w:pPr>
      <w:r>
        <w:rPr>
          <w:lang w:eastAsia="zh-CN"/>
        </w:rPr>
        <w:t>3  </w:t>
      </w:r>
      <w:r>
        <w:rPr>
          <w:lang w:eastAsia="zh-CN"/>
        </w:rPr>
        <w:t>消防电梯前室或合用前室的门；</w:t>
      </w:r>
    </w:p>
    <w:p w14:paraId="4E3ECFFA" w14:textId="77777777" w:rsidR="00FD3ABC" w:rsidRDefault="00000000">
      <w:pPr>
        <w:rPr>
          <w:lang w:eastAsia="zh-CN"/>
        </w:rPr>
      </w:pPr>
      <w:r>
        <w:rPr>
          <w:lang w:eastAsia="zh-CN"/>
        </w:rPr>
        <w:t>4  </w:t>
      </w:r>
      <w:r>
        <w:rPr>
          <w:lang w:eastAsia="zh-CN"/>
        </w:rPr>
        <w:t>前室开向避难走道的门；</w:t>
      </w:r>
    </w:p>
    <w:p w14:paraId="5ABD97BD" w14:textId="77777777" w:rsidR="00FD3ABC" w:rsidRDefault="00000000">
      <w:pPr>
        <w:rPr>
          <w:lang w:eastAsia="zh-CN"/>
        </w:rPr>
      </w:pPr>
      <w:r>
        <w:rPr>
          <w:lang w:eastAsia="zh-CN"/>
        </w:rPr>
        <w:t>5  </w:t>
      </w:r>
      <w:r>
        <w:rPr>
          <w:lang w:eastAsia="zh-CN"/>
        </w:rPr>
        <w:t>地下、半地下及多、</w:t>
      </w:r>
      <w:proofErr w:type="gramStart"/>
      <w:r>
        <w:rPr>
          <w:lang w:eastAsia="zh-CN"/>
        </w:rPr>
        <w:t>高层丁类仓库</w:t>
      </w:r>
      <w:proofErr w:type="gramEnd"/>
      <w:r>
        <w:rPr>
          <w:lang w:eastAsia="zh-CN"/>
        </w:rPr>
        <w:t>中从库房通向疏散走道或疏散楼梯的门；</w:t>
      </w:r>
    </w:p>
    <w:p w14:paraId="36731968" w14:textId="77777777" w:rsidR="00FD3ABC" w:rsidRDefault="00000000">
      <w:pPr>
        <w:rPr>
          <w:lang w:eastAsia="zh-CN"/>
        </w:rPr>
      </w:pPr>
      <w:r>
        <w:rPr>
          <w:lang w:eastAsia="zh-CN"/>
        </w:rPr>
        <w:t>6  </w:t>
      </w:r>
      <w:r>
        <w:rPr>
          <w:lang w:eastAsia="zh-CN"/>
        </w:rPr>
        <w:t>歌舞娱乐放映游艺场所中的房间疏散门；</w:t>
      </w:r>
    </w:p>
    <w:p w14:paraId="78A28C43" w14:textId="77777777" w:rsidR="00FD3ABC" w:rsidRDefault="00000000">
      <w:pPr>
        <w:rPr>
          <w:lang w:eastAsia="zh-CN"/>
        </w:rPr>
      </w:pPr>
      <w:r>
        <w:rPr>
          <w:lang w:eastAsia="zh-CN"/>
        </w:rPr>
        <w:t>7  </w:t>
      </w:r>
      <w:r>
        <w:rPr>
          <w:lang w:eastAsia="zh-CN"/>
        </w:rPr>
        <w:t>从室内通向室外疏散楼梯的疏散门；</w:t>
      </w:r>
    </w:p>
    <w:p w14:paraId="0EEBCC3F" w14:textId="77777777" w:rsidR="00FD3ABC" w:rsidRDefault="00000000">
      <w:pPr>
        <w:rPr>
          <w:lang w:eastAsia="zh-CN"/>
        </w:rPr>
      </w:pPr>
      <w:r>
        <w:rPr>
          <w:lang w:eastAsia="zh-CN"/>
        </w:rPr>
        <w:t>8  </w:t>
      </w:r>
      <w:r>
        <w:rPr>
          <w:lang w:eastAsia="zh-CN"/>
        </w:rPr>
        <w:t>设置在耐火极限要求不低于</w:t>
      </w:r>
      <w:r>
        <w:rPr>
          <w:lang w:eastAsia="zh-CN"/>
        </w:rPr>
        <w:t>2.00h</w:t>
      </w:r>
      <w:r>
        <w:rPr>
          <w:lang w:eastAsia="zh-CN"/>
        </w:rPr>
        <w:t>的防火隔墙上的门。</w:t>
      </w:r>
    </w:p>
    <w:p w14:paraId="07074191" w14:textId="77777777" w:rsidR="00FD3ABC" w:rsidRDefault="00000000">
      <w:pPr>
        <w:rPr>
          <w:lang w:eastAsia="zh-CN"/>
        </w:rPr>
      </w:pPr>
      <w:r>
        <w:rPr>
          <w:lang w:eastAsia="zh-CN"/>
        </w:rPr>
        <w:t>6.4.4  </w:t>
      </w:r>
      <w:r>
        <w:rPr>
          <w:lang w:eastAsia="zh-CN"/>
        </w:rPr>
        <w:t>电气竖井、管道井、排烟道、排气道、垃圾道等竖井井壁上的检查门，应符合下列规定：</w:t>
      </w:r>
    </w:p>
    <w:p w14:paraId="3C6AFF63" w14:textId="77777777" w:rsidR="00FD3ABC" w:rsidRDefault="00000000">
      <w:pPr>
        <w:rPr>
          <w:lang w:eastAsia="zh-CN"/>
        </w:rPr>
      </w:pPr>
      <w:r>
        <w:rPr>
          <w:lang w:eastAsia="zh-CN"/>
        </w:rPr>
        <w:t>1  </w:t>
      </w:r>
      <w:r>
        <w:rPr>
          <w:lang w:eastAsia="zh-CN"/>
        </w:rPr>
        <w:t>对于埋深大于</w:t>
      </w:r>
      <w:r>
        <w:rPr>
          <w:lang w:eastAsia="zh-CN"/>
        </w:rPr>
        <w:t>10m</w:t>
      </w:r>
      <w:r>
        <w:rPr>
          <w:lang w:eastAsia="zh-CN"/>
        </w:rPr>
        <w:t>的地下建筑或地下工程，应为甲级防火门；</w:t>
      </w:r>
    </w:p>
    <w:p w14:paraId="6FD45D24" w14:textId="77777777" w:rsidR="00FD3ABC" w:rsidRDefault="00000000">
      <w:pPr>
        <w:rPr>
          <w:lang w:eastAsia="zh-CN"/>
        </w:rPr>
      </w:pPr>
      <w:r>
        <w:rPr>
          <w:lang w:eastAsia="zh-CN"/>
        </w:rPr>
        <w:t>2  </w:t>
      </w:r>
      <w:r>
        <w:rPr>
          <w:lang w:eastAsia="zh-CN"/>
        </w:rPr>
        <w:t>对于建筑高度大于</w:t>
      </w:r>
      <w:r>
        <w:rPr>
          <w:lang w:eastAsia="zh-CN"/>
        </w:rPr>
        <w:t>100m</w:t>
      </w:r>
      <w:r>
        <w:rPr>
          <w:lang w:eastAsia="zh-CN"/>
        </w:rPr>
        <w:t>的建筑，应为甲级防火门；</w:t>
      </w:r>
    </w:p>
    <w:p w14:paraId="410628A9" w14:textId="77777777" w:rsidR="00FD3ABC" w:rsidRDefault="00000000">
      <w:pPr>
        <w:rPr>
          <w:lang w:eastAsia="zh-CN"/>
        </w:rPr>
      </w:pPr>
      <w:r>
        <w:rPr>
          <w:lang w:eastAsia="zh-CN"/>
        </w:rPr>
        <w:lastRenderedPageBreak/>
        <w:t>3  </w:t>
      </w:r>
      <w:r>
        <w:rPr>
          <w:lang w:eastAsia="zh-CN"/>
        </w:rPr>
        <w:t>对于层间无防火分隔的竖井和住宅建筑的合用前室，门的耐火性能不应低于乙级防火门的要求；</w:t>
      </w:r>
    </w:p>
    <w:p w14:paraId="2452BB88" w14:textId="77777777" w:rsidR="00FD3ABC" w:rsidRDefault="00000000">
      <w:pPr>
        <w:rPr>
          <w:lang w:eastAsia="zh-CN"/>
        </w:rPr>
      </w:pPr>
      <w:r>
        <w:rPr>
          <w:lang w:eastAsia="zh-CN"/>
        </w:rPr>
        <w:t>4  </w:t>
      </w:r>
      <w:r>
        <w:rPr>
          <w:lang w:eastAsia="zh-CN"/>
        </w:rPr>
        <w:t>对于其他建筑，门的耐火性能不应低于丙级防火门的要求，当竖井在楼层处无水平防火分隔时，门的耐火性能不应低于乙级防火门的要求。</w:t>
      </w:r>
    </w:p>
    <w:p w14:paraId="14F1059C" w14:textId="77777777" w:rsidR="00FD3ABC" w:rsidRDefault="00000000">
      <w:pPr>
        <w:rPr>
          <w:lang w:eastAsia="zh-CN"/>
        </w:rPr>
      </w:pPr>
      <w:r>
        <w:rPr>
          <w:lang w:eastAsia="zh-CN"/>
        </w:rPr>
        <w:t>6.4.5  </w:t>
      </w:r>
      <w:r>
        <w:rPr>
          <w:lang w:eastAsia="zh-CN"/>
        </w:rPr>
        <w:t>平时使用的人民防空工程中代替甲级防火门的防护门、防护密闭门、密闭门，耐火性能不应低于甲级防火门的要求，且不应用于平时使用的公共场所的疏散出口处。</w:t>
      </w:r>
    </w:p>
    <w:p w14:paraId="7D70E3CC" w14:textId="77777777" w:rsidR="00FD3ABC" w:rsidRDefault="00000000">
      <w:pPr>
        <w:rPr>
          <w:lang w:eastAsia="zh-CN"/>
        </w:rPr>
      </w:pPr>
      <w:r>
        <w:rPr>
          <w:lang w:eastAsia="zh-CN"/>
        </w:rPr>
        <w:t>6.4.6  </w:t>
      </w:r>
      <w:r>
        <w:rPr>
          <w:lang w:eastAsia="zh-CN"/>
        </w:rPr>
        <w:t>设置在防火墙和要求耐火极限不低于</w:t>
      </w:r>
      <w:r>
        <w:rPr>
          <w:lang w:eastAsia="zh-CN"/>
        </w:rPr>
        <w:t>3.00h</w:t>
      </w:r>
      <w:r>
        <w:rPr>
          <w:lang w:eastAsia="zh-CN"/>
        </w:rPr>
        <w:t>的防火隔墙上的窗应为甲级防火窗。</w:t>
      </w:r>
    </w:p>
    <w:p w14:paraId="6EDFF6CD" w14:textId="77777777" w:rsidR="00FD3ABC" w:rsidRDefault="00000000">
      <w:pPr>
        <w:rPr>
          <w:lang w:eastAsia="zh-CN"/>
        </w:rPr>
      </w:pPr>
      <w:r>
        <w:rPr>
          <w:lang w:eastAsia="zh-CN"/>
        </w:rPr>
        <w:t>6.4.7  </w:t>
      </w:r>
      <w:r>
        <w:rPr>
          <w:lang w:eastAsia="zh-CN"/>
        </w:rPr>
        <w:t>下列部位的窗的耐火性能不应低于乙级防火窗的要求：</w:t>
      </w:r>
    </w:p>
    <w:p w14:paraId="210C13AE" w14:textId="77777777" w:rsidR="00FD3ABC" w:rsidRDefault="00000000">
      <w:pPr>
        <w:rPr>
          <w:lang w:eastAsia="zh-CN"/>
        </w:rPr>
      </w:pPr>
      <w:r>
        <w:rPr>
          <w:lang w:eastAsia="zh-CN"/>
        </w:rPr>
        <w:t>1  </w:t>
      </w:r>
      <w:r>
        <w:rPr>
          <w:lang w:eastAsia="zh-CN"/>
        </w:rPr>
        <w:t>歌舞娱乐放映游艺场所中房间开向走道的窗；</w:t>
      </w:r>
    </w:p>
    <w:p w14:paraId="675BC1C4" w14:textId="77777777" w:rsidR="00FD3ABC" w:rsidRDefault="00000000">
      <w:pPr>
        <w:rPr>
          <w:lang w:eastAsia="zh-CN"/>
        </w:rPr>
      </w:pPr>
      <w:r>
        <w:rPr>
          <w:lang w:eastAsia="zh-CN"/>
        </w:rPr>
        <w:t>2  </w:t>
      </w:r>
      <w:r>
        <w:rPr>
          <w:lang w:eastAsia="zh-CN"/>
        </w:rPr>
        <w:t>设置在避难间或避难层中</w:t>
      </w:r>
      <w:proofErr w:type="gramStart"/>
      <w:r>
        <w:rPr>
          <w:lang w:eastAsia="zh-CN"/>
        </w:rPr>
        <w:t>避难区</w:t>
      </w:r>
      <w:proofErr w:type="gramEnd"/>
      <w:r>
        <w:rPr>
          <w:lang w:eastAsia="zh-CN"/>
        </w:rPr>
        <w:t>对应外墙上的窗；</w:t>
      </w:r>
    </w:p>
    <w:p w14:paraId="462567F3" w14:textId="77777777" w:rsidR="00FD3ABC" w:rsidRDefault="00000000">
      <w:pPr>
        <w:rPr>
          <w:lang w:eastAsia="zh-CN"/>
        </w:rPr>
      </w:pPr>
      <w:r>
        <w:rPr>
          <w:lang w:eastAsia="zh-CN"/>
        </w:rPr>
        <w:t>3  </w:t>
      </w:r>
      <w:r>
        <w:rPr>
          <w:lang w:eastAsia="zh-CN"/>
        </w:rPr>
        <w:t>其他要求耐火极限不低于</w:t>
      </w:r>
      <w:r>
        <w:rPr>
          <w:lang w:eastAsia="zh-CN"/>
        </w:rPr>
        <w:t>2.00h</w:t>
      </w:r>
      <w:r>
        <w:rPr>
          <w:lang w:eastAsia="zh-CN"/>
        </w:rPr>
        <w:t>的防火隔墙上的窗。</w:t>
      </w:r>
    </w:p>
    <w:p w14:paraId="2411B6C3" w14:textId="77777777" w:rsidR="00FD3ABC" w:rsidRDefault="00000000">
      <w:pPr>
        <w:rPr>
          <w:lang w:eastAsia="zh-CN"/>
        </w:rPr>
      </w:pPr>
      <w:r>
        <w:rPr>
          <w:lang w:eastAsia="zh-CN"/>
        </w:rPr>
        <w:t>6.4.8  </w:t>
      </w:r>
      <w:r>
        <w:rPr>
          <w:lang w:eastAsia="zh-CN"/>
        </w:rPr>
        <w:t>用于防火分隔的防火卷帘应符合下列规定：</w:t>
      </w:r>
    </w:p>
    <w:p w14:paraId="569D1661" w14:textId="77777777" w:rsidR="00FD3ABC" w:rsidRDefault="00000000">
      <w:pPr>
        <w:rPr>
          <w:lang w:eastAsia="zh-CN"/>
        </w:rPr>
      </w:pPr>
      <w:r>
        <w:rPr>
          <w:lang w:eastAsia="zh-CN"/>
        </w:rPr>
        <w:t>1  </w:t>
      </w:r>
      <w:r>
        <w:rPr>
          <w:lang w:eastAsia="zh-CN"/>
        </w:rPr>
        <w:t>应具有在火灾时不需要依靠电源等外部动力源而依靠自重自行关闭的功能；</w:t>
      </w:r>
    </w:p>
    <w:p w14:paraId="63706246" w14:textId="77777777" w:rsidR="00FD3ABC" w:rsidRDefault="00000000">
      <w:pPr>
        <w:rPr>
          <w:lang w:eastAsia="zh-CN"/>
        </w:rPr>
      </w:pPr>
      <w:r>
        <w:rPr>
          <w:lang w:eastAsia="zh-CN"/>
        </w:rPr>
        <w:t>2  </w:t>
      </w:r>
      <w:r>
        <w:rPr>
          <w:lang w:eastAsia="zh-CN"/>
        </w:rPr>
        <w:t>耐火性能不应低于防火分隔部位的耐火性能要求；</w:t>
      </w:r>
    </w:p>
    <w:p w14:paraId="69770BDE" w14:textId="77777777" w:rsidR="00FD3ABC" w:rsidRDefault="00000000">
      <w:pPr>
        <w:rPr>
          <w:lang w:eastAsia="zh-CN"/>
        </w:rPr>
      </w:pPr>
      <w:r>
        <w:rPr>
          <w:lang w:eastAsia="zh-CN"/>
        </w:rPr>
        <w:t>3  </w:t>
      </w:r>
      <w:r>
        <w:rPr>
          <w:lang w:eastAsia="zh-CN"/>
        </w:rPr>
        <w:t>应在关闭后具有烟密闭的性能；</w:t>
      </w:r>
    </w:p>
    <w:p w14:paraId="170F27D5" w14:textId="77777777" w:rsidR="00FD3ABC" w:rsidRDefault="00000000">
      <w:pPr>
        <w:rPr>
          <w:lang w:eastAsia="zh-CN"/>
        </w:rPr>
      </w:pPr>
      <w:r>
        <w:rPr>
          <w:lang w:eastAsia="zh-CN"/>
        </w:rPr>
        <w:t>4  </w:t>
      </w:r>
      <w:r>
        <w:rPr>
          <w:lang w:eastAsia="zh-CN"/>
        </w:rPr>
        <w:t>在同一防火分隔区域的界限处采用多</w:t>
      </w:r>
      <w:proofErr w:type="gramStart"/>
      <w:r>
        <w:rPr>
          <w:lang w:eastAsia="zh-CN"/>
        </w:rPr>
        <w:t>樘</w:t>
      </w:r>
      <w:proofErr w:type="gramEnd"/>
      <w:r>
        <w:rPr>
          <w:lang w:eastAsia="zh-CN"/>
        </w:rPr>
        <w:t>防火卷帘分隔时，应具有同步降落封闭开口的功能。</w:t>
      </w:r>
    </w:p>
    <w:p w14:paraId="3B77C43C" w14:textId="77777777" w:rsidR="00FD3ABC" w:rsidRDefault="00000000">
      <w:pPr>
        <w:rPr>
          <w:lang w:eastAsia="zh-CN"/>
        </w:rPr>
      </w:pPr>
      <w:r>
        <w:rPr>
          <w:lang w:eastAsia="zh-CN"/>
        </w:rPr>
        <w:t>6.4.9  </w:t>
      </w:r>
      <w:r>
        <w:rPr>
          <w:lang w:eastAsia="zh-CN"/>
        </w:rPr>
        <w:t>用于防火分隔的防火玻璃墙，耐火性能不应低于所在防火分隔部位的耐火性能要求。</w:t>
      </w:r>
    </w:p>
    <w:p w14:paraId="7CB011ED" w14:textId="77777777" w:rsidR="00FD3ABC" w:rsidRDefault="00000000">
      <w:pPr>
        <w:rPr>
          <w:lang w:eastAsia="zh-CN"/>
        </w:rPr>
      </w:pPr>
      <w:r>
        <w:rPr>
          <w:lang w:eastAsia="zh-CN"/>
        </w:rPr>
        <w:br w:type="page"/>
      </w:r>
    </w:p>
    <w:p w14:paraId="09ACB307" w14:textId="77777777" w:rsidR="00FD3ABC" w:rsidRDefault="00000000">
      <w:pPr>
        <w:rPr>
          <w:lang w:eastAsia="zh-CN"/>
        </w:rPr>
      </w:pPr>
      <w:r>
        <w:rPr>
          <w:lang w:eastAsia="zh-CN"/>
        </w:rPr>
        <w:lastRenderedPageBreak/>
        <w:t>6.5  </w:t>
      </w:r>
      <w:r>
        <w:rPr>
          <w:lang w:eastAsia="zh-CN"/>
        </w:rPr>
        <w:t>建筑的内部和外部装修</w:t>
      </w:r>
    </w:p>
    <w:p w14:paraId="415CC5D2" w14:textId="77777777" w:rsidR="00FD3ABC" w:rsidRDefault="00000000">
      <w:pPr>
        <w:rPr>
          <w:lang w:eastAsia="zh-CN"/>
        </w:rPr>
      </w:pPr>
      <w:r>
        <w:rPr>
          <w:lang w:eastAsia="zh-CN"/>
        </w:rPr>
        <w:t>6.5.1  </w:t>
      </w:r>
      <w:r>
        <w:rPr>
          <w:lang w:eastAsia="zh-CN"/>
        </w:rPr>
        <w:t>建筑内部装修不应擅自减少、改动、拆除、遮挡消防设施或器材及其标识、疏散指示标志、疏散出口、疏散走道或疏散横通道，不应擅自改变防火分区或防火分隔、防烟分区及其分隔，不应影响消防设施或器材的使用功能和正常操作。</w:t>
      </w:r>
    </w:p>
    <w:p w14:paraId="1F1DDE8F" w14:textId="77777777" w:rsidR="00FD3ABC" w:rsidRDefault="00000000">
      <w:pPr>
        <w:rPr>
          <w:lang w:eastAsia="zh-CN"/>
        </w:rPr>
      </w:pPr>
      <w:r>
        <w:rPr>
          <w:lang w:eastAsia="zh-CN"/>
        </w:rPr>
        <w:t>6.5.2  </w:t>
      </w:r>
      <w:r>
        <w:rPr>
          <w:lang w:eastAsia="zh-CN"/>
        </w:rPr>
        <w:t>下列部位不应使用影响人员安全疏散和消防救援的镜面反光材料：</w:t>
      </w:r>
    </w:p>
    <w:p w14:paraId="57EFE28C" w14:textId="77777777" w:rsidR="00FD3ABC" w:rsidRDefault="00000000">
      <w:pPr>
        <w:rPr>
          <w:lang w:eastAsia="zh-CN"/>
        </w:rPr>
      </w:pPr>
      <w:r>
        <w:rPr>
          <w:lang w:eastAsia="zh-CN"/>
        </w:rPr>
        <w:t>1  </w:t>
      </w:r>
      <w:r>
        <w:rPr>
          <w:lang w:eastAsia="zh-CN"/>
        </w:rPr>
        <w:t>疏散出口的门；</w:t>
      </w:r>
    </w:p>
    <w:p w14:paraId="28D30375" w14:textId="77777777" w:rsidR="00FD3ABC" w:rsidRDefault="00000000">
      <w:pPr>
        <w:rPr>
          <w:lang w:eastAsia="zh-CN"/>
        </w:rPr>
      </w:pPr>
      <w:r>
        <w:rPr>
          <w:lang w:eastAsia="zh-CN"/>
        </w:rPr>
        <w:t>2  </w:t>
      </w:r>
      <w:r>
        <w:rPr>
          <w:lang w:eastAsia="zh-CN"/>
        </w:rPr>
        <w:t>疏散走道及其尽端、疏散楼梯间及其前室的顶棚、墙面和地面；</w:t>
      </w:r>
    </w:p>
    <w:p w14:paraId="423856E0" w14:textId="77777777" w:rsidR="00FD3ABC" w:rsidRDefault="00000000">
      <w:pPr>
        <w:rPr>
          <w:lang w:eastAsia="zh-CN"/>
        </w:rPr>
      </w:pPr>
      <w:r>
        <w:rPr>
          <w:lang w:eastAsia="zh-CN"/>
        </w:rPr>
        <w:t>3  </w:t>
      </w:r>
      <w:proofErr w:type="gramStart"/>
      <w:r>
        <w:rPr>
          <w:lang w:eastAsia="zh-CN"/>
        </w:rPr>
        <w:t>供消</w:t>
      </w:r>
      <w:proofErr w:type="gramEnd"/>
      <w:r>
        <w:rPr>
          <w:lang w:eastAsia="zh-CN"/>
        </w:rPr>
        <w:t>防救援人员进出建筑的出入口的门、窗；</w:t>
      </w:r>
    </w:p>
    <w:p w14:paraId="0669B222" w14:textId="77777777" w:rsidR="00FD3ABC" w:rsidRDefault="00000000">
      <w:pPr>
        <w:rPr>
          <w:lang w:eastAsia="zh-CN"/>
        </w:rPr>
      </w:pPr>
      <w:r>
        <w:rPr>
          <w:lang w:eastAsia="zh-CN"/>
        </w:rPr>
        <w:t>4  </w:t>
      </w:r>
      <w:r>
        <w:rPr>
          <w:lang w:eastAsia="zh-CN"/>
        </w:rPr>
        <w:t>消防专用通道、消防电梯前室或合用前室的顶棚、墙面和地面。</w:t>
      </w:r>
    </w:p>
    <w:p w14:paraId="1FE38544" w14:textId="77777777" w:rsidR="00FD3ABC" w:rsidRDefault="00000000">
      <w:pPr>
        <w:rPr>
          <w:lang w:eastAsia="zh-CN"/>
        </w:rPr>
      </w:pPr>
      <w:r>
        <w:rPr>
          <w:lang w:eastAsia="zh-CN"/>
        </w:rPr>
        <w:t>6.5.3  </w:t>
      </w:r>
      <w:r>
        <w:rPr>
          <w:lang w:eastAsia="zh-CN"/>
        </w:rPr>
        <w:t>下列部位的顶棚、墙面和地面内部装修材料的燃烧性能均应为</w:t>
      </w:r>
      <w:r>
        <w:rPr>
          <w:lang w:eastAsia="zh-CN"/>
        </w:rPr>
        <w:t>A</w:t>
      </w:r>
      <w:r>
        <w:rPr>
          <w:lang w:eastAsia="zh-CN"/>
        </w:rPr>
        <w:t>级：</w:t>
      </w:r>
    </w:p>
    <w:p w14:paraId="767C3D0B" w14:textId="77777777" w:rsidR="00FD3ABC" w:rsidRDefault="00000000">
      <w:pPr>
        <w:rPr>
          <w:lang w:eastAsia="zh-CN"/>
        </w:rPr>
      </w:pPr>
      <w:r>
        <w:rPr>
          <w:lang w:eastAsia="zh-CN"/>
        </w:rPr>
        <w:t>1  </w:t>
      </w:r>
      <w:r>
        <w:rPr>
          <w:lang w:eastAsia="zh-CN"/>
        </w:rPr>
        <w:t>避难走道、避难层、避难间；</w:t>
      </w:r>
    </w:p>
    <w:p w14:paraId="173EC9CE" w14:textId="77777777" w:rsidR="00FD3ABC" w:rsidRDefault="00000000">
      <w:pPr>
        <w:rPr>
          <w:lang w:eastAsia="zh-CN"/>
        </w:rPr>
      </w:pPr>
      <w:r>
        <w:rPr>
          <w:lang w:eastAsia="zh-CN"/>
        </w:rPr>
        <w:t>2  </w:t>
      </w:r>
      <w:r>
        <w:rPr>
          <w:lang w:eastAsia="zh-CN"/>
        </w:rPr>
        <w:t>疏散楼梯间及其前室；</w:t>
      </w:r>
    </w:p>
    <w:p w14:paraId="5ED0B296" w14:textId="77777777" w:rsidR="00FD3ABC" w:rsidRDefault="00000000">
      <w:pPr>
        <w:rPr>
          <w:lang w:eastAsia="zh-CN"/>
        </w:rPr>
      </w:pPr>
      <w:r>
        <w:rPr>
          <w:lang w:eastAsia="zh-CN"/>
        </w:rPr>
        <w:t>3  </w:t>
      </w:r>
      <w:r>
        <w:rPr>
          <w:lang w:eastAsia="zh-CN"/>
        </w:rPr>
        <w:t>消防电梯前室或合用前室。</w:t>
      </w:r>
    </w:p>
    <w:p w14:paraId="075FFAAA" w14:textId="77777777" w:rsidR="00FD3ABC" w:rsidRDefault="00000000">
      <w:pPr>
        <w:rPr>
          <w:lang w:eastAsia="zh-CN"/>
        </w:rPr>
      </w:pPr>
      <w:r>
        <w:rPr>
          <w:lang w:eastAsia="zh-CN"/>
        </w:rPr>
        <w:t>6.5.4  </w:t>
      </w:r>
      <w:r>
        <w:rPr>
          <w:lang w:eastAsia="zh-CN"/>
        </w:rPr>
        <w:t>消防控制室地面装修材料的燃烧性能不应低于</w:t>
      </w:r>
      <w:r>
        <w:rPr>
          <w:lang w:eastAsia="zh-CN"/>
        </w:rPr>
        <w:t>B1</w:t>
      </w:r>
      <w:r>
        <w:rPr>
          <w:lang w:eastAsia="zh-CN"/>
        </w:rPr>
        <w:t>级，顶棚和墙面内部装修材料的燃烧性能均应为</w:t>
      </w:r>
      <w:r>
        <w:rPr>
          <w:lang w:eastAsia="zh-CN"/>
        </w:rPr>
        <w:t>A</w:t>
      </w:r>
      <w:r>
        <w:rPr>
          <w:lang w:eastAsia="zh-CN"/>
        </w:rPr>
        <w:t>级。下列设备用房的顶棚、墙面和地面内部装修材料的燃烧性能均应为</w:t>
      </w:r>
      <w:r>
        <w:rPr>
          <w:lang w:eastAsia="zh-CN"/>
        </w:rPr>
        <w:t>A</w:t>
      </w:r>
      <w:r>
        <w:rPr>
          <w:lang w:eastAsia="zh-CN"/>
        </w:rPr>
        <w:t>级：</w:t>
      </w:r>
    </w:p>
    <w:p w14:paraId="081FFAE4" w14:textId="77777777" w:rsidR="00FD3ABC" w:rsidRDefault="00000000">
      <w:pPr>
        <w:rPr>
          <w:lang w:eastAsia="zh-CN"/>
        </w:rPr>
      </w:pPr>
      <w:r>
        <w:rPr>
          <w:lang w:eastAsia="zh-CN"/>
        </w:rPr>
        <w:t>1  </w:t>
      </w:r>
      <w:r>
        <w:rPr>
          <w:lang w:eastAsia="zh-CN"/>
        </w:rPr>
        <w:t>消防水泵房、机械加压送风机房、排烟机房、固定灭火系统钢瓶间等消防设备间；</w:t>
      </w:r>
    </w:p>
    <w:p w14:paraId="4DE8B9F8" w14:textId="77777777" w:rsidR="00FD3ABC" w:rsidRDefault="00000000">
      <w:pPr>
        <w:rPr>
          <w:lang w:eastAsia="zh-CN"/>
        </w:rPr>
      </w:pPr>
      <w:r>
        <w:rPr>
          <w:lang w:eastAsia="zh-CN"/>
        </w:rPr>
        <w:t>2  </w:t>
      </w:r>
      <w:r>
        <w:rPr>
          <w:lang w:eastAsia="zh-CN"/>
        </w:rPr>
        <w:t>配电室、油浸变压器室、发电机房、储油间；</w:t>
      </w:r>
    </w:p>
    <w:p w14:paraId="74334152" w14:textId="77777777" w:rsidR="00FD3ABC" w:rsidRDefault="00000000">
      <w:pPr>
        <w:rPr>
          <w:lang w:eastAsia="zh-CN"/>
        </w:rPr>
      </w:pPr>
      <w:r>
        <w:rPr>
          <w:lang w:eastAsia="zh-CN"/>
        </w:rPr>
        <w:t>3  </w:t>
      </w:r>
      <w:r>
        <w:rPr>
          <w:lang w:eastAsia="zh-CN"/>
        </w:rPr>
        <w:t>通风和空气调节机房；</w:t>
      </w:r>
    </w:p>
    <w:p w14:paraId="6D5DEC02" w14:textId="77777777" w:rsidR="00FD3ABC" w:rsidRDefault="00000000">
      <w:pPr>
        <w:rPr>
          <w:lang w:eastAsia="zh-CN"/>
        </w:rPr>
      </w:pPr>
      <w:r>
        <w:rPr>
          <w:lang w:eastAsia="zh-CN"/>
        </w:rPr>
        <w:t>4  </w:t>
      </w:r>
      <w:r>
        <w:rPr>
          <w:lang w:eastAsia="zh-CN"/>
        </w:rPr>
        <w:t>锅炉房。</w:t>
      </w:r>
    </w:p>
    <w:p w14:paraId="4734076E" w14:textId="77777777" w:rsidR="00FD3ABC" w:rsidRDefault="00000000">
      <w:pPr>
        <w:rPr>
          <w:lang w:eastAsia="zh-CN"/>
        </w:rPr>
      </w:pPr>
      <w:r>
        <w:rPr>
          <w:lang w:eastAsia="zh-CN"/>
        </w:rPr>
        <w:t>6.5.5  </w:t>
      </w:r>
      <w:r>
        <w:rPr>
          <w:lang w:eastAsia="zh-CN"/>
        </w:rPr>
        <w:t>歌舞娱乐放映游艺场所内部装修材料的燃烧性能应符合下列规定：</w:t>
      </w:r>
    </w:p>
    <w:p w14:paraId="320DE6CC" w14:textId="77777777" w:rsidR="00FD3ABC" w:rsidRDefault="00000000">
      <w:pPr>
        <w:rPr>
          <w:lang w:eastAsia="zh-CN"/>
        </w:rPr>
      </w:pPr>
      <w:r>
        <w:rPr>
          <w:lang w:eastAsia="zh-CN"/>
        </w:rPr>
        <w:t>1  </w:t>
      </w:r>
      <w:r>
        <w:rPr>
          <w:lang w:eastAsia="zh-CN"/>
        </w:rPr>
        <w:t>顶棚装修材料的燃烧性能应为</w:t>
      </w:r>
      <w:r>
        <w:rPr>
          <w:lang w:eastAsia="zh-CN"/>
        </w:rPr>
        <w:t>A</w:t>
      </w:r>
      <w:r>
        <w:rPr>
          <w:lang w:eastAsia="zh-CN"/>
        </w:rPr>
        <w:t>级；</w:t>
      </w:r>
    </w:p>
    <w:p w14:paraId="5A5BDFCC" w14:textId="77777777" w:rsidR="00FD3ABC" w:rsidRDefault="00000000">
      <w:pPr>
        <w:rPr>
          <w:lang w:eastAsia="zh-CN"/>
        </w:rPr>
      </w:pPr>
      <w:r>
        <w:rPr>
          <w:lang w:eastAsia="zh-CN"/>
        </w:rPr>
        <w:t>2  </w:t>
      </w:r>
      <w:r>
        <w:rPr>
          <w:lang w:eastAsia="zh-CN"/>
        </w:rPr>
        <w:t>其他部位装修材料的燃烧性能均不应低于</w:t>
      </w:r>
      <w:r>
        <w:rPr>
          <w:lang w:eastAsia="zh-CN"/>
        </w:rPr>
        <w:t>B1</w:t>
      </w:r>
      <w:r>
        <w:rPr>
          <w:lang w:eastAsia="zh-CN"/>
        </w:rPr>
        <w:t>级；</w:t>
      </w:r>
    </w:p>
    <w:p w14:paraId="11A57E16" w14:textId="77777777" w:rsidR="00FD3ABC" w:rsidRDefault="00000000">
      <w:pPr>
        <w:rPr>
          <w:lang w:eastAsia="zh-CN"/>
        </w:rPr>
      </w:pPr>
      <w:r>
        <w:rPr>
          <w:lang w:eastAsia="zh-CN"/>
        </w:rPr>
        <w:t>3  </w:t>
      </w:r>
      <w:r>
        <w:rPr>
          <w:lang w:eastAsia="zh-CN"/>
        </w:rPr>
        <w:t>设置在地下或半地下的歌舞娱乐放映游艺场所，墙面装修材料的燃烧性能应为</w:t>
      </w:r>
      <w:r>
        <w:rPr>
          <w:lang w:eastAsia="zh-CN"/>
        </w:rPr>
        <w:t>A</w:t>
      </w:r>
      <w:r>
        <w:rPr>
          <w:lang w:eastAsia="zh-CN"/>
        </w:rPr>
        <w:t>级。</w:t>
      </w:r>
    </w:p>
    <w:p w14:paraId="14E2D7D4" w14:textId="77777777" w:rsidR="00FD3ABC" w:rsidRDefault="00000000">
      <w:pPr>
        <w:rPr>
          <w:lang w:eastAsia="zh-CN"/>
        </w:rPr>
      </w:pPr>
      <w:r>
        <w:rPr>
          <w:lang w:eastAsia="zh-CN"/>
        </w:rPr>
        <w:t>6.5.6  </w:t>
      </w:r>
      <w:r>
        <w:rPr>
          <w:lang w:eastAsia="zh-CN"/>
        </w:rPr>
        <w:t>下列场所设置在地下或半地下时，室内装修材料不应使用易燃材料、石棉制品、玻璃纤维、塑料类制品，顶棚、墙面、地面的内部装修材料的燃烧性能均应为</w:t>
      </w:r>
      <w:r>
        <w:rPr>
          <w:lang w:eastAsia="zh-CN"/>
        </w:rPr>
        <w:t>A</w:t>
      </w:r>
      <w:r>
        <w:rPr>
          <w:lang w:eastAsia="zh-CN"/>
        </w:rPr>
        <w:t>级：</w:t>
      </w:r>
    </w:p>
    <w:p w14:paraId="5D7E9E94" w14:textId="77777777" w:rsidR="00FD3ABC" w:rsidRDefault="00000000">
      <w:pPr>
        <w:rPr>
          <w:lang w:eastAsia="zh-CN"/>
        </w:rPr>
      </w:pPr>
      <w:r>
        <w:rPr>
          <w:lang w:eastAsia="zh-CN"/>
        </w:rPr>
        <w:lastRenderedPageBreak/>
        <w:t>1  </w:t>
      </w:r>
      <w:r>
        <w:rPr>
          <w:lang w:eastAsia="zh-CN"/>
        </w:rPr>
        <w:t>汽车客运站、港口客运站、铁路车站的进出站通道、进出站厅、</w:t>
      </w:r>
      <w:proofErr w:type="gramStart"/>
      <w:r>
        <w:rPr>
          <w:lang w:eastAsia="zh-CN"/>
        </w:rPr>
        <w:t>候乘厅</w:t>
      </w:r>
      <w:proofErr w:type="gramEnd"/>
      <w:r>
        <w:rPr>
          <w:lang w:eastAsia="zh-CN"/>
        </w:rPr>
        <w:t>；</w:t>
      </w:r>
    </w:p>
    <w:p w14:paraId="5D96874E" w14:textId="77777777" w:rsidR="00FD3ABC" w:rsidRDefault="00000000">
      <w:pPr>
        <w:rPr>
          <w:lang w:eastAsia="zh-CN"/>
        </w:rPr>
      </w:pPr>
      <w:r>
        <w:rPr>
          <w:lang w:eastAsia="zh-CN"/>
        </w:rPr>
        <w:t>2  </w:t>
      </w:r>
      <w:r>
        <w:rPr>
          <w:lang w:eastAsia="zh-CN"/>
        </w:rPr>
        <w:t>地铁车站、民用机场航站楼、城市民航值机厅的公共区；</w:t>
      </w:r>
    </w:p>
    <w:p w14:paraId="72D1989E" w14:textId="77777777" w:rsidR="00FD3ABC" w:rsidRDefault="00000000">
      <w:pPr>
        <w:rPr>
          <w:lang w:eastAsia="zh-CN"/>
        </w:rPr>
      </w:pPr>
      <w:r>
        <w:rPr>
          <w:lang w:eastAsia="zh-CN"/>
        </w:rPr>
        <w:t>3  </w:t>
      </w:r>
      <w:r>
        <w:rPr>
          <w:lang w:eastAsia="zh-CN"/>
        </w:rPr>
        <w:t>交通换乘厅、换乘通道。</w:t>
      </w:r>
    </w:p>
    <w:p w14:paraId="6DD8EB11" w14:textId="77777777" w:rsidR="00FD3ABC" w:rsidRDefault="00000000">
      <w:pPr>
        <w:rPr>
          <w:lang w:eastAsia="zh-CN"/>
        </w:rPr>
      </w:pPr>
      <w:r>
        <w:rPr>
          <w:lang w:eastAsia="zh-CN"/>
        </w:rPr>
        <w:t>6.5.7  </w:t>
      </w:r>
      <w:r>
        <w:rPr>
          <w:lang w:eastAsia="zh-CN"/>
        </w:rPr>
        <w:t>除有特殊要求的场所外，下列生产场所和仓库的顶棚、墙面、地面和隔断内部装修材料的燃烧性能均应为</w:t>
      </w:r>
      <w:r>
        <w:rPr>
          <w:lang w:eastAsia="zh-CN"/>
        </w:rPr>
        <w:t>A</w:t>
      </w:r>
      <w:r>
        <w:rPr>
          <w:lang w:eastAsia="zh-CN"/>
        </w:rPr>
        <w:t>级：</w:t>
      </w:r>
    </w:p>
    <w:p w14:paraId="35BEED2D" w14:textId="77777777" w:rsidR="00FD3ABC" w:rsidRDefault="00000000">
      <w:pPr>
        <w:rPr>
          <w:lang w:eastAsia="zh-CN"/>
        </w:rPr>
      </w:pPr>
      <w:r>
        <w:rPr>
          <w:lang w:eastAsia="zh-CN"/>
        </w:rPr>
        <w:t>1  </w:t>
      </w:r>
      <w:r>
        <w:rPr>
          <w:lang w:eastAsia="zh-CN"/>
        </w:rPr>
        <w:t>有明火或高温作业的生产场所；</w:t>
      </w:r>
    </w:p>
    <w:p w14:paraId="789DB6E1" w14:textId="77777777" w:rsidR="00FD3ABC" w:rsidRDefault="00000000">
      <w:pPr>
        <w:rPr>
          <w:lang w:eastAsia="zh-CN"/>
        </w:rPr>
      </w:pPr>
      <w:r>
        <w:rPr>
          <w:lang w:eastAsia="zh-CN"/>
        </w:rPr>
        <w:t>2  </w:t>
      </w:r>
      <w:r>
        <w:rPr>
          <w:lang w:eastAsia="zh-CN"/>
        </w:rPr>
        <w:t>甲、乙类生产场所；</w:t>
      </w:r>
    </w:p>
    <w:p w14:paraId="557DC648" w14:textId="77777777" w:rsidR="00FD3ABC" w:rsidRDefault="00000000">
      <w:pPr>
        <w:rPr>
          <w:lang w:eastAsia="zh-CN"/>
        </w:rPr>
      </w:pPr>
      <w:r>
        <w:rPr>
          <w:lang w:eastAsia="zh-CN"/>
        </w:rPr>
        <w:t>3  </w:t>
      </w:r>
      <w:r>
        <w:rPr>
          <w:lang w:eastAsia="zh-CN"/>
        </w:rPr>
        <w:t>甲、乙类仓库；</w:t>
      </w:r>
    </w:p>
    <w:p w14:paraId="552C8B67" w14:textId="77777777" w:rsidR="00FD3ABC" w:rsidRDefault="00000000">
      <w:pPr>
        <w:rPr>
          <w:lang w:eastAsia="zh-CN"/>
        </w:rPr>
      </w:pPr>
      <w:r>
        <w:rPr>
          <w:lang w:eastAsia="zh-CN"/>
        </w:rPr>
        <w:t>4  </w:t>
      </w:r>
      <w:r>
        <w:rPr>
          <w:lang w:eastAsia="zh-CN"/>
        </w:rPr>
        <w:t>丙类高架仓库、丙类高层仓库；</w:t>
      </w:r>
    </w:p>
    <w:p w14:paraId="28ECC0B1" w14:textId="77777777" w:rsidR="00FD3ABC" w:rsidRDefault="00000000">
      <w:pPr>
        <w:rPr>
          <w:lang w:eastAsia="zh-CN"/>
        </w:rPr>
      </w:pPr>
      <w:r>
        <w:rPr>
          <w:lang w:eastAsia="zh-CN"/>
        </w:rPr>
        <w:t>5  </w:t>
      </w:r>
      <w:r>
        <w:rPr>
          <w:lang w:eastAsia="zh-CN"/>
        </w:rPr>
        <w:t>地下或半地下丙类仓库。</w:t>
      </w:r>
    </w:p>
    <w:p w14:paraId="1DA90AB6" w14:textId="77777777" w:rsidR="00FD3ABC" w:rsidRDefault="00000000">
      <w:pPr>
        <w:rPr>
          <w:lang w:eastAsia="zh-CN"/>
        </w:rPr>
      </w:pPr>
      <w:r>
        <w:rPr>
          <w:lang w:eastAsia="zh-CN"/>
        </w:rPr>
        <w:t>6.5.8  </w:t>
      </w:r>
      <w:r>
        <w:rPr>
          <w:lang w:eastAsia="zh-CN"/>
        </w:rPr>
        <w:t>建筑的外部装修和户外广告牌的设置，应满足防止火灾通过建筑外立面蔓延的要求，不应妨碍建筑的消防救援或火灾</w:t>
      </w:r>
      <w:proofErr w:type="gramStart"/>
      <w:r>
        <w:rPr>
          <w:lang w:eastAsia="zh-CN"/>
        </w:rPr>
        <w:t>时建筑</w:t>
      </w:r>
      <w:proofErr w:type="gramEnd"/>
      <w:r>
        <w:rPr>
          <w:lang w:eastAsia="zh-CN"/>
        </w:rPr>
        <w:t>的排烟与排热，不应遮挡或减小消防救援口。</w:t>
      </w:r>
    </w:p>
    <w:p w14:paraId="790CBBBC" w14:textId="77777777" w:rsidR="00FD3ABC" w:rsidRDefault="00000000">
      <w:pPr>
        <w:rPr>
          <w:lang w:eastAsia="zh-CN"/>
        </w:rPr>
      </w:pPr>
      <w:r>
        <w:rPr>
          <w:lang w:eastAsia="zh-CN"/>
        </w:rPr>
        <w:br w:type="page"/>
      </w:r>
    </w:p>
    <w:p w14:paraId="788B1068" w14:textId="77777777" w:rsidR="00FD3ABC" w:rsidRDefault="00000000">
      <w:pPr>
        <w:rPr>
          <w:lang w:eastAsia="zh-CN"/>
        </w:rPr>
      </w:pPr>
      <w:r>
        <w:rPr>
          <w:lang w:eastAsia="zh-CN"/>
        </w:rPr>
        <w:lastRenderedPageBreak/>
        <w:t>6.6  </w:t>
      </w:r>
      <w:r>
        <w:rPr>
          <w:lang w:eastAsia="zh-CN"/>
        </w:rPr>
        <w:t>建筑保温</w:t>
      </w:r>
    </w:p>
    <w:p w14:paraId="0A016264" w14:textId="77777777" w:rsidR="00FD3ABC" w:rsidRDefault="00000000">
      <w:pPr>
        <w:rPr>
          <w:lang w:eastAsia="zh-CN"/>
        </w:rPr>
      </w:pPr>
      <w:r>
        <w:rPr>
          <w:lang w:eastAsia="zh-CN"/>
        </w:rPr>
        <w:t>6.6.1  </w:t>
      </w:r>
      <w:r>
        <w:rPr>
          <w:lang w:eastAsia="zh-CN"/>
        </w:rPr>
        <w:t>建筑的外保温系统不应采用燃烧性能低于</w:t>
      </w:r>
      <w:r>
        <w:rPr>
          <w:lang w:eastAsia="zh-CN"/>
        </w:rPr>
        <w:t>B2</w:t>
      </w:r>
      <w:r>
        <w:rPr>
          <w:lang w:eastAsia="zh-CN"/>
        </w:rPr>
        <w:t>级的保温材料或制品。当采用</w:t>
      </w:r>
      <w:r>
        <w:rPr>
          <w:lang w:eastAsia="zh-CN"/>
        </w:rPr>
        <w:t>B1</w:t>
      </w:r>
      <w:r>
        <w:rPr>
          <w:lang w:eastAsia="zh-CN"/>
        </w:rPr>
        <w:t>级或</w:t>
      </w:r>
      <w:r>
        <w:rPr>
          <w:lang w:eastAsia="zh-CN"/>
        </w:rPr>
        <w:t>B2</w:t>
      </w:r>
      <w:r>
        <w:rPr>
          <w:lang w:eastAsia="zh-CN"/>
        </w:rPr>
        <w:t>级燃烧性能的保温材料或制品时，应采取防止火灾通过保温系统在建筑的立面或屋面蔓延的措施或构造。</w:t>
      </w:r>
    </w:p>
    <w:p w14:paraId="72284C80" w14:textId="77777777" w:rsidR="00FD3ABC" w:rsidRDefault="00000000">
      <w:pPr>
        <w:rPr>
          <w:lang w:eastAsia="zh-CN"/>
        </w:rPr>
      </w:pPr>
      <w:r>
        <w:rPr>
          <w:lang w:eastAsia="zh-CN"/>
        </w:rPr>
        <w:t>6.6.2  </w:t>
      </w:r>
      <w:r>
        <w:rPr>
          <w:lang w:eastAsia="zh-CN"/>
        </w:rPr>
        <w:t>建筑的外围护结构采用保温材料与两侧不燃性结构构成无空腔复合保温结构体时，该复合保温结构体的耐火极限不应低于所在外围护结构的耐火性能要求。当保温材料的燃烧性能为</w:t>
      </w:r>
      <w:r>
        <w:rPr>
          <w:lang w:eastAsia="zh-CN"/>
        </w:rPr>
        <w:t>B1</w:t>
      </w:r>
      <w:r>
        <w:rPr>
          <w:lang w:eastAsia="zh-CN"/>
        </w:rPr>
        <w:t>级或</w:t>
      </w:r>
      <w:r>
        <w:rPr>
          <w:lang w:eastAsia="zh-CN"/>
        </w:rPr>
        <w:t>B2</w:t>
      </w:r>
      <w:r>
        <w:rPr>
          <w:lang w:eastAsia="zh-CN"/>
        </w:rPr>
        <w:t>级时，保温材料两侧不燃性结构的厚度均不应小于</w:t>
      </w:r>
      <w:r>
        <w:rPr>
          <w:lang w:eastAsia="zh-CN"/>
        </w:rPr>
        <w:t>50mm</w:t>
      </w:r>
      <w:r>
        <w:rPr>
          <w:lang w:eastAsia="zh-CN"/>
        </w:rPr>
        <w:t>。</w:t>
      </w:r>
    </w:p>
    <w:p w14:paraId="0F0BB0DB" w14:textId="77777777" w:rsidR="00FD3ABC" w:rsidRDefault="00000000">
      <w:pPr>
        <w:rPr>
          <w:lang w:eastAsia="zh-CN"/>
        </w:rPr>
      </w:pPr>
      <w:r>
        <w:rPr>
          <w:lang w:eastAsia="zh-CN"/>
        </w:rPr>
        <w:t>6.6.3  </w:t>
      </w:r>
      <w:r>
        <w:rPr>
          <w:lang w:eastAsia="zh-CN"/>
        </w:rPr>
        <w:t>飞机库的外围护结构、内部隔墙和屋面保温隔热层，均应采用燃烧性能为</w:t>
      </w:r>
      <w:r>
        <w:rPr>
          <w:lang w:eastAsia="zh-CN"/>
        </w:rPr>
        <w:t>A</w:t>
      </w:r>
      <w:r>
        <w:rPr>
          <w:lang w:eastAsia="zh-CN"/>
        </w:rPr>
        <w:t>级的材料，飞机库大门及采光材料的燃烧性能均不应低于</w:t>
      </w:r>
      <w:r>
        <w:rPr>
          <w:lang w:eastAsia="zh-CN"/>
        </w:rPr>
        <w:t>B1</w:t>
      </w:r>
      <w:r>
        <w:rPr>
          <w:lang w:eastAsia="zh-CN"/>
        </w:rPr>
        <w:t>级。</w:t>
      </w:r>
    </w:p>
    <w:p w14:paraId="4E8C79D4" w14:textId="77777777" w:rsidR="00FD3ABC" w:rsidRDefault="00000000">
      <w:pPr>
        <w:rPr>
          <w:lang w:eastAsia="zh-CN"/>
        </w:rPr>
      </w:pPr>
      <w:r>
        <w:rPr>
          <w:lang w:eastAsia="zh-CN"/>
        </w:rPr>
        <w:t>6.6.4  </w:t>
      </w:r>
      <w:r>
        <w:rPr>
          <w:lang w:eastAsia="zh-CN"/>
        </w:rPr>
        <w:t>除本规范第</w:t>
      </w:r>
      <w:r>
        <w:rPr>
          <w:lang w:eastAsia="zh-CN"/>
        </w:rPr>
        <w:t>6.6.2</w:t>
      </w:r>
      <w:r>
        <w:rPr>
          <w:lang w:eastAsia="zh-CN"/>
        </w:rPr>
        <w:t>条规定的情况外，下列老年人照料设施的内、外保温系统和屋面保温系统均应采用燃烧性能为</w:t>
      </w:r>
      <w:r>
        <w:rPr>
          <w:lang w:eastAsia="zh-CN"/>
        </w:rPr>
        <w:t>A</w:t>
      </w:r>
      <w:r>
        <w:rPr>
          <w:lang w:eastAsia="zh-CN"/>
        </w:rPr>
        <w:t>级的保温材料或制品：</w:t>
      </w:r>
    </w:p>
    <w:p w14:paraId="7E2AA3A9" w14:textId="77777777" w:rsidR="00FD3ABC" w:rsidRDefault="00000000">
      <w:pPr>
        <w:rPr>
          <w:lang w:eastAsia="zh-CN"/>
        </w:rPr>
      </w:pPr>
      <w:r>
        <w:rPr>
          <w:lang w:eastAsia="zh-CN"/>
        </w:rPr>
        <w:t>1  </w:t>
      </w:r>
      <w:r>
        <w:rPr>
          <w:lang w:eastAsia="zh-CN"/>
        </w:rPr>
        <w:t>独立建造的老年人照料设施；</w:t>
      </w:r>
    </w:p>
    <w:p w14:paraId="44D58EF1" w14:textId="77777777" w:rsidR="00FD3ABC" w:rsidRDefault="00000000">
      <w:pPr>
        <w:rPr>
          <w:lang w:eastAsia="zh-CN"/>
        </w:rPr>
      </w:pPr>
      <w:r>
        <w:rPr>
          <w:lang w:eastAsia="zh-CN"/>
        </w:rPr>
        <w:t>2  </w:t>
      </w:r>
      <w:r>
        <w:rPr>
          <w:lang w:eastAsia="zh-CN"/>
        </w:rPr>
        <w:t>与其他功能的建筑组合建造且老年人照料设施部分的总建筑面积大于</w:t>
      </w:r>
      <w:r>
        <w:rPr>
          <w:lang w:eastAsia="zh-CN"/>
        </w:rPr>
        <w:t>500m2</w:t>
      </w:r>
      <w:r>
        <w:rPr>
          <w:lang w:eastAsia="zh-CN"/>
        </w:rPr>
        <w:t>的老年人照料设施。</w:t>
      </w:r>
    </w:p>
    <w:p w14:paraId="4FD999D4" w14:textId="77777777" w:rsidR="00FD3ABC" w:rsidRDefault="00000000">
      <w:pPr>
        <w:rPr>
          <w:lang w:eastAsia="zh-CN"/>
        </w:rPr>
      </w:pPr>
      <w:r>
        <w:rPr>
          <w:lang w:eastAsia="zh-CN"/>
        </w:rPr>
        <w:t>6.6.5  </w:t>
      </w:r>
      <w:r>
        <w:rPr>
          <w:lang w:eastAsia="zh-CN"/>
        </w:rPr>
        <w:t>除本规范第</w:t>
      </w:r>
      <w:r>
        <w:rPr>
          <w:lang w:eastAsia="zh-CN"/>
        </w:rPr>
        <w:t>6.6.2</w:t>
      </w:r>
      <w:r>
        <w:rPr>
          <w:lang w:eastAsia="zh-CN"/>
        </w:rPr>
        <w:t>条规定的情况外，下列建筑或场所的外墙外保温材料的燃烧性能应为</w:t>
      </w:r>
      <w:r>
        <w:rPr>
          <w:lang w:eastAsia="zh-CN"/>
        </w:rPr>
        <w:t>A</w:t>
      </w:r>
      <w:r>
        <w:rPr>
          <w:lang w:eastAsia="zh-CN"/>
        </w:rPr>
        <w:t>级：</w:t>
      </w:r>
    </w:p>
    <w:p w14:paraId="69EF3188" w14:textId="77777777" w:rsidR="00FD3ABC" w:rsidRDefault="00000000">
      <w:pPr>
        <w:rPr>
          <w:lang w:eastAsia="zh-CN"/>
        </w:rPr>
      </w:pPr>
      <w:r>
        <w:rPr>
          <w:lang w:eastAsia="zh-CN"/>
        </w:rPr>
        <w:t>1  </w:t>
      </w:r>
      <w:r>
        <w:rPr>
          <w:lang w:eastAsia="zh-CN"/>
        </w:rPr>
        <w:t>人员密集场所；</w:t>
      </w:r>
    </w:p>
    <w:p w14:paraId="184C0E3E" w14:textId="77777777" w:rsidR="00FD3ABC" w:rsidRDefault="00000000">
      <w:pPr>
        <w:rPr>
          <w:lang w:eastAsia="zh-CN"/>
        </w:rPr>
      </w:pPr>
      <w:r>
        <w:rPr>
          <w:lang w:eastAsia="zh-CN"/>
        </w:rPr>
        <w:t>2  </w:t>
      </w:r>
      <w:r>
        <w:rPr>
          <w:lang w:eastAsia="zh-CN"/>
        </w:rPr>
        <w:t>设置人员密集场所的建筑。</w:t>
      </w:r>
    </w:p>
    <w:p w14:paraId="38CB2037" w14:textId="77777777" w:rsidR="00FD3ABC" w:rsidRDefault="00000000">
      <w:pPr>
        <w:rPr>
          <w:lang w:eastAsia="zh-CN"/>
        </w:rPr>
      </w:pPr>
      <w:r>
        <w:rPr>
          <w:lang w:eastAsia="zh-CN"/>
        </w:rPr>
        <w:t>6.6.6  </w:t>
      </w:r>
      <w:r>
        <w:rPr>
          <w:lang w:eastAsia="zh-CN"/>
        </w:rPr>
        <w:t>除本规范第</w:t>
      </w:r>
      <w:r>
        <w:rPr>
          <w:lang w:eastAsia="zh-CN"/>
        </w:rPr>
        <w:t>6.6.2</w:t>
      </w:r>
      <w:r>
        <w:rPr>
          <w:lang w:eastAsia="zh-CN"/>
        </w:rPr>
        <w:t>条规定的情况外，住宅建筑采用与基层墙体、装饰层之间无空腔的外墙外保温系统时，保温材料或制品的燃烧性能应符合下列规定：</w:t>
      </w:r>
    </w:p>
    <w:p w14:paraId="639FA097" w14:textId="77777777" w:rsidR="00FD3ABC" w:rsidRDefault="00000000">
      <w:pPr>
        <w:rPr>
          <w:lang w:eastAsia="zh-CN"/>
        </w:rPr>
      </w:pPr>
      <w:r>
        <w:rPr>
          <w:lang w:eastAsia="zh-CN"/>
        </w:rPr>
        <w:t>1  </w:t>
      </w:r>
      <w:r>
        <w:rPr>
          <w:lang w:eastAsia="zh-CN"/>
        </w:rPr>
        <w:t>建筑高度大于</w:t>
      </w:r>
      <w:r>
        <w:rPr>
          <w:lang w:eastAsia="zh-CN"/>
        </w:rPr>
        <w:t>100m</w:t>
      </w:r>
      <w:r>
        <w:rPr>
          <w:lang w:eastAsia="zh-CN"/>
        </w:rPr>
        <w:t>时，应为</w:t>
      </w:r>
      <w:r>
        <w:rPr>
          <w:lang w:eastAsia="zh-CN"/>
        </w:rPr>
        <w:t>A</w:t>
      </w:r>
      <w:r>
        <w:rPr>
          <w:lang w:eastAsia="zh-CN"/>
        </w:rPr>
        <w:t>级；</w:t>
      </w:r>
    </w:p>
    <w:p w14:paraId="7DE0AD0C" w14:textId="77777777" w:rsidR="00FD3ABC" w:rsidRDefault="00000000">
      <w:pPr>
        <w:rPr>
          <w:lang w:eastAsia="zh-CN"/>
        </w:rPr>
      </w:pPr>
      <w:r>
        <w:rPr>
          <w:lang w:eastAsia="zh-CN"/>
        </w:rPr>
        <w:t>2  </w:t>
      </w:r>
      <w:r>
        <w:rPr>
          <w:lang w:eastAsia="zh-CN"/>
        </w:rPr>
        <w:t>建筑高度大于</w:t>
      </w:r>
      <w:r>
        <w:rPr>
          <w:lang w:eastAsia="zh-CN"/>
        </w:rPr>
        <w:t>27m</w:t>
      </w:r>
      <w:r>
        <w:rPr>
          <w:lang w:eastAsia="zh-CN"/>
        </w:rPr>
        <w:t>、不大于</w:t>
      </w:r>
      <w:r>
        <w:rPr>
          <w:lang w:eastAsia="zh-CN"/>
        </w:rPr>
        <w:t>100m</w:t>
      </w:r>
      <w:r>
        <w:rPr>
          <w:lang w:eastAsia="zh-CN"/>
        </w:rPr>
        <w:t>时，不应低于</w:t>
      </w:r>
      <w:r>
        <w:rPr>
          <w:lang w:eastAsia="zh-CN"/>
        </w:rPr>
        <w:t>B1</w:t>
      </w:r>
      <w:r>
        <w:rPr>
          <w:lang w:eastAsia="zh-CN"/>
        </w:rPr>
        <w:t>级。</w:t>
      </w:r>
    </w:p>
    <w:p w14:paraId="2F5BB0A7" w14:textId="77777777" w:rsidR="00FD3ABC" w:rsidRDefault="00000000">
      <w:pPr>
        <w:rPr>
          <w:lang w:eastAsia="zh-CN"/>
        </w:rPr>
      </w:pPr>
      <w:r>
        <w:rPr>
          <w:lang w:eastAsia="zh-CN"/>
        </w:rPr>
        <w:t>6.6.7  </w:t>
      </w:r>
      <w:r>
        <w:rPr>
          <w:lang w:eastAsia="zh-CN"/>
        </w:rPr>
        <w:t>除本规范第</w:t>
      </w:r>
      <w:r>
        <w:rPr>
          <w:lang w:eastAsia="zh-CN"/>
        </w:rPr>
        <w:t>6.6.3</w:t>
      </w:r>
      <w:r>
        <w:rPr>
          <w:lang w:eastAsia="zh-CN"/>
        </w:rPr>
        <w:t>条～第</w:t>
      </w:r>
      <w:r>
        <w:rPr>
          <w:lang w:eastAsia="zh-CN"/>
        </w:rPr>
        <w:t>6.6.6</w:t>
      </w:r>
      <w:r>
        <w:rPr>
          <w:lang w:eastAsia="zh-CN"/>
        </w:rPr>
        <w:t>条规定的建筑外，其他建筑采用与基层墙体、装饰层之间无空腔的外墙外保温系统时，保温材料或制品的燃烧性能应符合下列规定：</w:t>
      </w:r>
    </w:p>
    <w:p w14:paraId="6B94C3EB" w14:textId="77777777" w:rsidR="00FD3ABC" w:rsidRDefault="00000000">
      <w:pPr>
        <w:rPr>
          <w:lang w:eastAsia="zh-CN"/>
        </w:rPr>
      </w:pPr>
      <w:r>
        <w:rPr>
          <w:lang w:eastAsia="zh-CN"/>
        </w:rPr>
        <w:t>1  </w:t>
      </w:r>
      <w:r>
        <w:rPr>
          <w:lang w:eastAsia="zh-CN"/>
        </w:rPr>
        <w:t>建筑高度大于</w:t>
      </w:r>
      <w:r>
        <w:rPr>
          <w:lang w:eastAsia="zh-CN"/>
        </w:rPr>
        <w:t>50m</w:t>
      </w:r>
      <w:r>
        <w:rPr>
          <w:lang w:eastAsia="zh-CN"/>
        </w:rPr>
        <w:t>时，应为</w:t>
      </w:r>
      <w:r>
        <w:rPr>
          <w:lang w:eastAsia="zh-CN"/>
        </w:rPr>
        <w:t>A</w:t>
      </w:r>
      <w:r>
        <w:rPr>
          <w:lang w:eastAsia="zh-CN"/>
        </w:rPr>
        <w:t>级；</w:t>
      </w:r>
    </w:p>
    <w:p w14:paraId="452CF2A0" w14:textId="77777777" w:rsidR="00FD3ABC" w:rsidRDefault="00000000">
      <w:pPr>
        <w:rPr>
          <w:lang w:eastAsia="zh-CN"/>
        </w:rPr>
      </w:pPr>
      <w:r>
        <w:rPr>
          <w:lang w:eastAsia="zh-CN"/>
        </w:rPr>
        <w:t>2  </w:t>
      </w:r>
      <w:r>
        <w:rPr>
          <w:lang w:eastAsia="zh-CN"/>
        </w:rPr>
        <w:t>建筑高度大于</w:t>
      </w:r>
      <w:r>
        <w:rPr>
          <w:lang w:eastAsia="zh-CN"/>
        </w:rPr>
        <w:t>24m</w:t>
      </w:r>
      <w:r>
        <w:rPr>
          <w:lang w:eastAsia="zh-CN"/>
        </w:rPr>
        <w:t>、不大于</w:t>
      </w:r>
      <w:r>
        <w:rPr>
          <w:lang w:eastAsia="zh-CN"/>
        </w:rPr>
        <w:t>50m</w:t>
      </w:r>
      <w:r>
        <w:rPr>
          <w:lang w:eastAsia="zh-CN"/>
        </w:rPr>
        <w:t>时，不应低于</w:t>
      </w:r>
      <w:r>
        <w:rPr>
          <w:lang w:eastAsia="zh-CN"/>
        </w:rPr>
        <w:t>B1</w:t>
      </w:r>
      <w:r>
        <w:rPr>
          <w:lang w:eastAsia="zh-CN"/>
        </w:rPr>
        <w:t>级。</w:t>
      </w:r>
    </w:p>
    <w:p w14:paraId="6864BF76" w14:textId="77777777" w:rsidR="00FD3ABC" w:rsidRDefault="00000000">
      <w:pPr>
        <w:rPr>
          <w:lang w:eastAsia="zh-CN"/>
        </w:rPr>
      </w:pPr>
      <w:r>
        <w:rPr>
          <w:lang w:eastAsia="zh-CN"/>
        </w:rPr>
        <w:t>6.6.8  </w:t>
      </w:r>
      <w:r>
        <w:rPr>
          <w:lang w:eastAsia="zh-CN"/>
        </w:rPr>
        <w:t>除本规范第</w:t>
      </w:r>
      <w:r>
        <w:rPr>
          <w:lang w:eastAsia="zh-CN"/>
        </w:rPr>
        <w:t>6.6.3</w:t>
      </w:r>
      <w:r>
        <w:rPr>
          <w:lang w:eastAsia="zh-CN"/>
        </w:rPr>
        <w:t>条～第</w:t>
      </w:r>
      <w:r>
        <w:rPr>
          <w:lang w:eastAsia="zh-CN"/>
        </w:rPr>
        <w:t>6.6.5</w:t>
      </w:r>
      <w:r>
        <w:rPr>
          <w:lang w:eastAsia="zh-CN"/>
        </w:rPr>
        <w:t>条规定的建筑外，其他建筑采用与基层墙体、装饰层之间有空腔的外墙外保温系统时，保温系统应符合下列规定：</w:t>
      </w:r>
    </w:p>
    <w:p w14:paraId="7C11FBD0" w14:textId="77777777" w:rsidR="00FD3ABC" w:rsidRDefault="00000000">
      <w:pPr>
        <w:rPr>
          <w:lang w:eastAsia="zh-CN"/>
        </w:rPr>
      </w:pPr>
      <w:r>
        <w:rPr>
          <w:lang w:eastAsia="zh-CN"/>
        </w:rPr>
        <w:t>1  </w:t>
      </w:r>
      <w:r>
        <w:rPr>
          <w:lang w:eastAsia="zh-CN"/>
        </w:rPr>
        <w:t>建筑高度大于</w:t>
      </w:r>
      <w:r>
        <w:rPr>
          <w:lang w:eastAsia="zh-CN"/>
        </w:rPr>
        <w:t>24m</w:t>
      </w:r>
      <w:r>
        <w:rPr>
          <w:lang w:eastAsia="zh-CN"/>
        </w:rPr>
        <w:t>时，保温材料或制品的燃烧性能应为</w:t>
      </w:r>
      <w:r>
        <w:rPr>
          <w:lang w:eastAsia="zh-CN"/>
        </w:rPr>
        <w:t>A</w:t>
      </w:r>
      <w:r>
        <w:rPr>
          <w:lang w:eastAsia="zh-CN"/>
        </w:rPr>
        <w:t>级；</w:t>
      </w:r>
    </w:p>
    <w:p w14:paraId="58F6549F" w14:textId="77777777" w:rsidR="00FD3ABC" w:rsidRDefault="00000000">
      <w:pPr>
        <w:rPr>
          <w:lang w:eastAsia="zh-CN"/>
        </w:rPr>
      </w:pPr>
      <w:r>
        <w:rPr>
          <w:lang w:eastAsia="zh-CN"/>
        </w:rPr>
        <w:lastRenderedPageBreak/>
        <w:t>2  </w:t>
      </w:r>
      <w:r>
        <w:rPr>
          <w:lang w:eastAsia="zh-CN"/>
        </w:rPr>
        <w:t>建筑高度不大于</w:t>
      </w:r>
      <w:r>
        <w:rPr>
          <w:lang w:eastAsia="zh-CN"/>
        </w:rPr>
        <w:t>24m</w:t>
      </w:r>
      <w:r>
        <w:rPr>
          <w:lang w:eastAsia="zh-CN"/>
        </w:rPr>
        <w:t>时，保温材料或制品的燃烧性能不应低于</w:t>
      </w:r>
      <w:r>
        <w:rPr>
          <w:lang w:eastAsia="zh-CN"/>
        </w:rPr>
        <w:t>B1</w:t>
      </w:r>
      <w:r>
        <w:rPr>
          <w:lang w:eastAsia="zh-CN"/>
        </w:rPr>
        <w:t>级；</w:t>
      </w:r>
    </w:p>
    <w:p w14:paraId="7D192D8D" w14:textId="77777777" w:rsidR="00FD3ABC" w:rsidRDefault="00000000">
      <w:pPr>
        <w:rPr>
          <w:lang w:eastAsia="zh-CN"/>
        </w:rPr>
      </w:pPr>
      <w:r>
        <w:rPr>
          <w:lang w:eastAsia="zh-CN"/>
        </w:rPr>
        <w:t>3  </w:t>
      </w:r>
      <w:r>
        <w:rPr>
          <w:lang w:eastAsia="zh-CN"/>
        </w:rPr>
        <w:t>外墙外保温系统与基层墙体、装饰层之间的空腔，应在每层楼板处采取防火分隔与封堵措施。</w:t>
      </w:r>
    </w:p>
    <w:p w14:paraId="49F5799A" w14:textId="77777777" w:rsidR="00FD3ABC" w:rsidRDefault="00000000">
      <w:pPr>
        <w:rPr>
          <w:lang w:eastAsia="zh-CN"/>
        </w:rPr>
      </w:pPr>
      <w:r>
        <w:rPr>
          <w:lang w:eastAsia="zh-CN"/>
        </w:rPr>
        <w:t>6.6.9  </w:t>
      </w:r>
      <w:r>
        <w:rPr>
          <w:lang w:eastAsia="zh-CN"/>
        </w:rPr>
        <w:t>下列场所或部位内保温系统中保温材料或制品的燃烧性能应为</w:t>
      </w:r>
      <w:r>
        <w:rPr>
          <w:lang w:eastAsia="zh-CN"/>
        </w:rPr>
        <w:t>A</w:t>
      </w:r>
      <w:r>
        <w:rPr>
          <w:lang w:eastAsia="zh-CN"/>
        </w:rPr>
        <w:t>级：</w:t>
      </w:r>
    </w:p>
    <w:p w14:paraId="6946DAB1" w14:textId="77777777" w:rsidR="00FD3ABC" w:rsidRDefault="00000000">
      <w:pPr>
        <w:rPr>
          <w:lang w:eastAsia="zh-CN"/>
        </w:rPr>
      </w:pPr>
      <w:r>
        <w:rPr>
          <w:lang w:eastAsia="zh-CN"/>
        </w:rPr>
        <w:t>1  </w:t>
      </w:r>
      <w:r>
        <w:rPr>
          <w:lang w:eastAsia="zh-CN"/>
        </w:rPr>
        <w:t>人员密集场所；</w:t>
      </w:r>
    </w:p>
    <w:p w14:paraId="5E4098A8" w14:textId="77777777" w:rsidR="00FD3ABC" w:rsidRDefault="00000000">
      <w:pPr>
        <w:rPr>
          <w:lang w:eastAsia="zh-CN"/>
        </w:rPr>
      </w:pPr>
      <w:r>
        <w:rPr>
          <w:lang w:eastAsia="zh-CN"/>
        </w:rPr>
        <w:t>2  </w:t>
      </w:r>
      <w:r>
        <w:rPr>
          <w:lang w:eastAsia="zh-CN"/>
        </w:rPr>
        <w:t>使用明火、燃油、燃气等有火灾危险的场所；</w:t>
      </w:r>
    </w:p>
    <w:p w14:paraId="6F2D557F" w14:textId="77777777" w:rsidR="00FD3ABC" w:rsidRDefault="00000000">
      <w:pPr>
        <w:rPr>
          <w:lang w:eastAsia="zh-CN"/>
        </w:rPr>
      </w:pPr>
      <w:r>
        <w:rPr>
          <w:lang w:eastAsia="zh-CN"/>
        </w:rPr>
        <w:t>3  </w:t>
      </w:r>
      <w:r>
        <w:rPr>
          <w:lang w:eastAsia="zh-CN"/>
        </w:rPr>
        <w:t>疏散楼梯间及其前室；</w:t>
      </w:r>
    </w:p>
    <w:p w14:paraId="3935DBA1" w14:textId="77777777" w:rsidR="00FD3ABC" w:rsidRDefault="00000000">
      <w:pPr>
        <w:rPr>
          <w:lang w:eastAsia="zh-CN"/>
        </w:rPr>
      </w:pPr>
      <w:r>
        <w:rPr>
          <w:lang w:eastAsia="zh-CN"/>
        </w:rPr>
        <w:t>4  </w:t>
      </w:r>
      <w:r>
        <w:rPr>
          <w:lang w:eastAsia="zh-CN"/>
        </w:rPr>
        <w:t>避难走道、避难层、避难间；</w:t>
      </w:r>
    </w:p>
    <w:p w14:paraId="623777F1" w14:textId="77777777" w:rsidR="00FD3ABC" w:rsidRDefault="00000000">
      <w:pPr>
        <w:rPr>
          <w:lang w:eastAsia="zh-CN"/>
        </w:rPr>
      </w:pPr>
      <w:r>
        <w:rPr>
          <w:lang w:eastAsia="zh-CN"/>
        </w:rPr>
        <w:t>5  </w:t>
      </w:r>
      <w:r>
        <w:rPr>
          <w:lang w:eastAsia="zh-CN"/>
        </w:rPr>
        <w:t>消防电梯前室或合用前室。</w:t>
      </w:r>
    </w:p>
    <w:p w14:paraId="05014B32" w14:textId="77777777" w:rsidR="00FD3ABC" w:rsidRDefault="00000000">
      <w:pPr>
        <w:rPr>
          <w:lang w:eastAsia="zh-CN"/>
        </w:rPr>
      </w:pPr>
      <w:r>
        <w:rPr>
          <w:lang w:eastAsia="zh-CN"/>
        </w:rPr>
        <w:t>6.6.10  </w:t>
      </w:r>
      <w:r>
        <w:rPr>
          <w:lang w:eastAsia="zh-CN"/>
        </w:rPr>
        <w:t>除本规范第</w:t>
      </w:r>
      <w:r>
        <w:rPr>
          <w:lang w:eastAsia="zh-CN"/>
        </w:rPr>
        <w:t>6.6.3</w:t>
      </w:r>
      <w:r>
        <w:rPr>
          <w:lang w:eastAsia="zh-CN"/>
        </w:rPr>
        <w:t>条和第</w:t>
      </w:r>
      <w:r>
        <w:rPr>
          <w:lang w:eastAsia="zh-CN"/>
        </w:rPr>
        <w:t>6.6.9</w:t>
      </w:r>
      <w:r>
        <w:rPr>
          <w:lang w:eastAsia="zh-CN"/>
        </w:rPr>
        <w:t>条规定的场所或部位外，其他场所或部位内保温系统中保温材料或制品的燃烧性能均不应低于</w:t>
      </w:r>
      <w:r>
        <w:rPr>
          <w:lang w:eastAsia="zh-CN"/>
        </w:rPr>
        <w:t>B1</w:t>
      </w:r>
      <w:r>
        <w:rPr>
          <w:lang w:eastAsia="zh-CN"/>
        </w:rPr>
        <w:t>级。当采用</w:t>
      </w:r>
      <w:r>
        <w:rPr>
          <w:lang w:eastAsia="zh-CN"/>
        </w:rPr>
        <w:t>B1</w:t>
      </w:r>
      <w:r>
        <w:rPr>
          <w:lang w:eastAsia="zh-CN"/>
        </w:rPr>
        <w:t>级燃烧性能的保温材料时，保温系统的外表面应采取使用不燃材料设置防护层等防火措施。</w:t>
      </w:r>
    </w:p>
    <w:p w14:paraId="1DAE6D32" w14:textId="77777777" w:rsidR="00FD3ABC" w:rsidRDefault="00000000">
      <w:pPr>
        <w:rPr>
          <w:lang w:eastAsia="zh-CN"/>
        </w:rPr>
      </w:pPr>
      <w:r>
        <w:rPr>
          <w:lang w:eastAsia="zh-CN"/>
        </w:rPr>
        <w:br w:type="page"/>
      </w:r>
    </w:p>
    <w:p w14:paraId="479FDB33" w14:textId="77777777" w:rsidR="00FD3ABC" w:rsidRDefault="00000000">
      <w:pPr>
        <w:rPr>
          <w:lang w:eastAsia="zh-CN"/>
        </w:rPr>
      </w:pPr>
      <w:r>
        <w:rPr>
          <w:lang w:eastAsia="zh-CN"/>
        </w:rPr>
        <w:lastRenderedPageBreak/>
        <w:t>7  </w:t>
      </w:r>
      <w:r>
        <w:rPr>
          <w:lang w:eastAsia="zh-CN"/>
        </w:rPr>
        <w:t>安全疏散与避难设施</w:t>
      </w:r>
    </w:p>
    <w:p w14:paraId="5AA90AAB" w14:textId="77777777" w:rsidR="00FD3ABC" w:rsidRDefault="00000000">
      <w:pPr>
        <w:rPr>
          <w:lang w:eastAsia="zh-CN"/>
        </w:rPr>
      </w:pPr>
      <w:r>
        <w:rPr>
          <w:lang w:eastAsia="zh-CN"/>
        </w:rPr>
        <w:t>7.1  </w:t>
      </w:r>
      <w:r>
        <w:rPr>
          <w:lang w:eastAsia="zh-CN"/>
        </w:rPr>
        <w:t>一般规定</w:t>
      </w:r>
    </w:p>
    <w:p w14:paraId="220B257A" w14:textId="77777777" w:rsidR="00FD3ABC" w:rsidRDefault="00000000">
      <w:pPr>
        <w:rPr>
          <w:lang w:eastAsia="zh-CN"/>
        </w:rPr>
      </w:pPr>
      <w:r>
        <w:rPr>
          <w:lang w:eastAsia="zh-CN"/>
        </w:rPr>
        <w:t>7.1.1  </w:t>
      </w:r>
      <w:r>
        <w:rPr>
          <w:lang w:eastAsia="zh-CN"/>
        </w:rPr>
        <w:t>建筑的疏散出口数量、位置和宽度，疏散楼梯（间）的形式和宽度，避难设施的位置和面积等，应与建筑的使用功能、火灾危险性、耐火等级、建筑高度或层数、埋深、建筑面积、人员密度、人员特性等相适应。</w:t>
      </w:r>
    </w:p>
    <w:p w14:paraId="20A98D9E" w14:textId="77777777" w:rsidR="00FD3ABC" w:rsidRDefault="00000000">
      <w:pPr>
        <w:rPr>
          <w:lang w:eastAsia="zh-CN"/>
        </w:rPr>
      </w:pPr>
      <w:r>
        <w:rPr>
          <w:lang w:eastAsia="zh-CN"/>
        </w:rPr>
        <w:t>7.1.2  </w:t>
      </w:r>
      <w:r>
        <w:rPr>
          <w:lang w:eastAsia="zh-CN"/>
        </w:rPr>
        <w:t>建筑中的疏散出口应分散布置，房间疏散门应直接通向安全出口，不应经过其他房间。疏散出口的宽度和数量应满足人员安全疏散的要求。各层疏散楼梯的净宽度应符合下列规定：</w:t>
      </w:r>
    </w:p>
    <w:p w14:paraId="23AAA723" w14:textId="77777777" w:rsidR="00FD3ABC" w:rsidRDefault="00000000">
      <w:pPr>
        <w:rPr>
          <w:lang w:eastAsia="zh-CN"/>
        </w:rPr>
      </w:pPr>
      <w:r>
        <w:rPr>
          <w:lang w:eastAsia="zh-CN"/>
        </w:rPr>
        <w:t>1  </w:t>
      </w:r>
      <w:r>
        <w:rPr>
          <w:lang w:eastAsia="zh-CN"/>
        </w:rPr>
        <w:t>对于建筑的地上楼层，各层疏散楼梯的净宽度均不应小于其上部各层中要求疏散净宽度的最大值；</w:t>
      </w:r>
    </w:p>
    <w:p w14:paraId="64DAC127" w14:textId="77777777" w:rsidR="00FD3ABC" w:rsidRDefault="00000000">
      <w:pPr>
        <w:rPr>
          <w:lang w:eastAsia="zh-CN"/>
        </w:rPr>
      </w:pPr>
      <w:r>
        <w:rPr>
          <w:lang w:eastAsia="zh-CN"/>
        </w:rPr>
        <w:t>2  </w:t>
      </w:r>
      <w:r>
        <w:rPr>
          <w:lang w:eastAsia="zh-CN"/>
        </w:rPr>
        <w:t>对于建筑的地下楼层或地下建筑、平时使用的人民防空工程，各层疏散楼梯的净宽度均不应小于其下部各层中要求疏散净宽度的最大值。</w:t>
      </w:r>
    </w:p>
    <w:p w14:paraId="3730F466" w14:textId="77777777" w:rsidR="00FD3ABC" w:rsidRDefault="00000000">
      <w:pPr>
        <w:rPr>
          <w:lang w:eastAsia="zh-CN"/>
        </w:rPr>
      </w:pPr>
      <w:r>
        <w:rPr>
          <w:lang w:eastAsia="zh-CN"/>
        </w:rPr>
        <w:t>7.1.3  </w:t>
      </w:r>
      <w:r>
        <w:rPr>
          <w:lang w:eastAsia="zh-CN"/>
        </w:rPr>
        <w:t>建筑中的最大疏散距离应根据建筑的耐火等级、火灾危险性、空间高度、疏散楼梯（间）的形式和使用人员的特点等因素确定，并应符合下列规定：</w:t>
      </w:r>
    </w:p>
    <w:p w14:paraId="6C1CB0DD" w14:textId="77777777" w:rsidR="00FD3ABC" w:rsidRDefault="00000000">
      <w:pPr>
        <w:rPr>
          <w:lang w:eastAsia="zh-CN"/>
        </w:rPr>
      </w:pPr>
      <w:r>
        <w:rPr>
          <w:lang w:eastAsia="zh-CN"/>
        </w:rPr>
        <w:t>1  </w:t>
      </w:r>
      <w:r>
        <w:rPr>
          <w:lang w:eastAsia="zh-CN"/>
        </w:rPr>
        <w:t>疏散距离应满足人员安全疏散的要求；</w:t>
      </w:r>
    </w:p>
    <w:p w14:paraId="23B9F6E3" w14:textId="77777777" w:rsidR="00FD3ABC" w:rsidRDefault="00000000">
      <w:pPr>
        <w:rPr>
          <w:lang w:eastAsia="zh-CN"/>
        </w:rPr>
      </w:pPr>
      <w:r>
        <w:rPr>
          <w:lang w:eastAsia="zh-CN"/>
        </w:rPr>
        <w:t>2  </w:t>
      </w:r>
      <w:r>
        <w:rPr>
          <w:lang w:eastAsia="zh-CN"/>
        </w:rPr>
        <w:t>房间内任一点至房间疏散门的疏散距离，不应大于建筑中位于袋形走道两侧或尽端房间的疏散门至最近安全出口的最大允许疏散距离。</w:t>
      </w:r>
    </w:p>
    <w:p w14:paraId="30412BD2" w14:textId="77777777" w:rsidR="00FD3ABC" w:rsidRDefault="00000000">
      <w:pPr>
        <w:rPr>
          <w:lang w:eastAsia="zh-CN"/>
        </w:rPr>
      </w:pPr>
      <w:r>
        <w:rPr>
          <w:lang w:eastAsia="zh-CN"/>
        </w:rPr>
        <w:t>7.1.4  </w:t>
      </w:r>
      <w:r>
        <w:rPr>
          <w:lang w:eastAsia="zh-CN"/>
        </w:rPr>
        <w:t>疏散出口门、疏散走道、疏散楼梯等的净宽度应符合下列规定：</w:t>
      </w:r>
    </w:p>
    <w:p w14:paraId="4F3AEA75" w14:textId="77777777" w:rsidR="00FD3ABC" w:rsidRDefault="00000000">
      <w:pPr>
        <w:rPr>
          <w:lang w:eastAsia="zh-CN"/>
        </w:rPr>
      </w:pPr>
      <w:r>
        <w:rPr>
          <w:lang w:eastAsia="zh-CN"/>
        </w:rPr>
        <w:t>1  </w:t>
      </w:r>
      <w:r>
        <w:rPr>
          <w:lang w:eastAsia="zh-CN"/>
        </w:rPr>
        <w:t>疏散出口门、室外疏散楼梯的净宽度均不应小于</w:t>
      </w:r>
      <w:r>
        <w:rPr>
          <w:lang w:eastAsia="zh-CN"/>
        </w:rPr>
        <w:t>0.80m</w:t>
      </w:r>
      <w:r>
        <w:rPr>
          <w:lang w:eastAsia="zh-CN"/>
        </w:rPr>
        <w:t>；</w:t>
      </w:r>
    </w:p>
    <w:p w14:paraId="22417C2C" w14:textId="77777777" w:rsidR="00FD3ABC" w:rsidRDefault="00000000">
      <w:pPr>
        <w:rPr>
          <w:lang w:eastAsia="zh-CN"/>
        </w:rPr>
      </w:pPr>
      <w:r>
        <w:rPr>
          <w:lang w:eastAsia="zh-CN"/>
        </w:rPr>
        <w:t>2  </w:t>
      </w:r>
      <w:r>
        <w:rPr>
          <w:lang w:eastAsia="zh-CN"/>
        </w:rPr>
        <w:t>住宅建筑中直通室外地面的住宅户门的净宽度不应小于</w:t>
      </w:r>
      <w:r>
        <w:rPr>
          <w:lang w:eastAsia="zh-CN"/>
        </w:rPr>
        <w:t>0.80m</w:t>
      </w:r>
      <w:r>
        <w:rPr>
          <w:lang w:eastAsia="zh-CN"/>
        </w:rPr>
        <w:t>，当住宅建筑高度不大于</w:t>
      </w:r>
      <w:r>
        <w:rPr>
          <w:lang w:eastAsia="zh-CN"/>
        </w:rPr>
        <w:t>18m</w:t>
      </w:r>
      <w:proofErr w:type="gramStart"/>
      <w:r>
        <w:rPr>
          <w:lang w:eastAsia="zh-CN"/>
        </w:rPr>
        <w:t>且一边</w:t>
      </w:r>
      <w:proofErr w:type="gramEnd"/>
      <w:r>
        <w:rPr>
          <w:lang w:eastAsia="zh-CN"/>
        </w:rPr>
        <w:t>设置栏杆时，室内疏散楼梯的净宽度不应小于</w:t>
      </w:r>
      <w:r>
        <w:rPr>
          <w:lang w:eastAsia="zh-CN"/>
        </w:rPr>
        <w:t>1.0m</w:t>
      </w:r>
      <w:r>
        <w:rPr>
          <w:lang w:eastAsia="zh-CN"/>
        </w:rPr>
        <w:t>，其他住宅建筑室内疏散楼梯的净宽度不应小于</w:t>
      </w:r>
      <w:r>
        <w:rPr>
          <w:lang w:eastAsia="zh-CN"/>
        </w:rPr>
        <w:t>1.1m</w:t>
      </w:r>
      <w:r>
        <w:rPr>
          <w:lang w:eastAsia="zh-CN"/>
        </w:rPr>
        <w:t>；</w:t>
      </w:r>
    </w:p>
    <w:p w14:paraId="45456C84" w14:textId="77777777" w:rsidR="00FD3ABC" w:rsidRDefault="00000000">
      <w:pPr>
        <w:rPr>
          <w:lang w:eastAsia="zh-CN"/>
        </w:rPr>
      </w:pPr>
      <w:r>
        <w:rPr>
          <w:lang w:eastAsia="zh-CN"/>
        </w:rPr>
        <w:t>3  </w:t>
      </w:r>
      <w:r>
        <w:rPr>
          <w:lang w:eastAsia="zh-CN"/>
        </w:rPr>
        <w:t>疏散走道、首层疏散外门、公共建筑中的室内疏散楼梯的净宽度均不应小于</w:t>
      </w:r>
      <w:r>
        <w:rPr>
          <w:lang w:eastAsia="zh-CN"/>
        </w:rPr>
        <w:t>1.1m</w:t>
      </w:r>
      <w:r>
        <w:rPr>
          <w:lang w:eastAsia="zh-CN"/>
        </w:rPr>
        <w:t>；</w:t>
      </w:r>
    </w:p>
    <w:p w14:paraId="1360D734" w14:textId="77777777" w:rsidR="00FD3ABC" w:rsidRDefault="00000000">
      <w:pPr>
        <w:rPr>
          <w:lang w:eastAsia="zh-CN"/>
        </w:rPr>
      </w:pPr>
      <w:r>
        <w:rPr>
          <w:lang w:eastAsia="zh-CN"/>
        </w:rPr>
        <w:t>4  </w:t>
      </w:r>
      <w:r>
        <w:rPr>
          <w:lang w:eastAsia="zh-CN"/>
        </w:rPr>
        <w:t>净宽度大于</w:t>
      </w:r>
      <w:r>
        <w:rPr>
          <w:lang w:eastAsia="zh-CN"/>
        </w:rPr>
        <w:t>4.0m</w:t>
      </w:r>
      <w:r>
        <w:rPr>
          <w:lang w:eastAsia="zh-CN"/>
        </w:rPr>
        <w:t>的疏散楼梯、室内疏散台阶或坡道，应设置扶手栏杆分隔为宽度均不大于</w:t>
      </w:r>
      <w:r>
        <w:rPr>
          <w:lang w:eastAsia="zh-CN"/>
        </w:rPr>
        <w:t>2.0m</w:t>
      </w:r>
      <w:r>
        <w:rPr>
          <w:lang w:eastAsia="zh-CN"/>
        </w:rPr>
        <w:t>的区段。</w:t>
      </w:r>
    </w:p>
    <w:p w14:paraId="052C91CD" w14:textId="77777777" w:rsidR="00FD3ABC" w:rsidRDefault="00000000">
      <w:pPr>
        <w:rPr>
          <w:lang w:eastAsia="zh-CN"/>
        </w:rPr>
      </w:pPr>
      <w:r>
        <w:rPr>
          <w:lang w:eastAsia="zh-CN"/>
        </w:rPr>
        <w:t>7.1.5  </w:t>
      </w:r>
      <w:r>
        <w:rPr>
          <w:lang w:eastAsia="zh-CN"/>
        </w:rPr>
        <w:t>在疏散通道、疏散走道、疏散出口处，不应有任何影响人员疏散的物体，并应在疏散通道、疏散走道、疏散出口的明显位置设置明显的指示标志。疏散通道、疏散走道、疏散出口的净高度均不应小于</w:t>
      </w:r>
      <w:r>
        <w:rPr>
          <w:lang w:eastAsia="zh-CN"/>
        </w:rPr>
        <w:t>2.1m</w:t>
      </w:r>
      <w:r>
        <w:rPr>
          <w:lang w:eastAsia="zh-CN"/>
        </w:rPr>
        <w:t>。疏散走道在防火分区分隔处应设置疏散门。</w:t>
      </w:r>
    </w:p>
    <w:p w14:paraId="19E229E3" w14:textId="77777777" w:rsidR="00FD3ABC" w:rsidRDefault="00000000">
      <w:pPr>
        <w:rPr>
          <w:lang w:eastAsia="zh-CN"/>
        </w:rPr>
      </w:pPr>
      <w:r>
        <w:rPr>
          <w:lang w:eastAsia="zh-CN"/>
        </w:rPr>
        <w:lastRenderedPageBreak/>
        <w:t>7.1.6  </w:t>
      </w:r>
      <w:r>
        <w:rPr>
          <w:lang w:eastAsia="zh-CN"/>
        </w:rPr>
        <w:t>除设置在丙、丁、</w:t>
      </w:r>
      <w:proofErr w:type="gramStart"/>
      <w:r>
        <w:rPr>
          <w:lang w:eastAsia="zh-CN"/>
        </w:rPr>
        <w:t>戊类仓库</w:t>
      </w:r>
      <w:proofErr w:type="gramEnd"/>
      <w:r>
        <w:rPr>
          <w:lang w:eastAsia="zh-CN"/>
        </w:rPr>
        <w:t>首层靠墙外侧的推拉门或卷帘门可用于疏散门外，疏散出口门应为平开门或在火灾时具有平开功能的门，</w:t>
      </w:r>
      <w:proofErr w:type="gramStart"/>
      <w:r>
        <w:rPr>
          <w:lang w:eastAsia="zh-CN"/>
        </w:rPr>
        <w:t>且下列</w:t>
      </w:r>
      <w:proofErr w:type="gramEnd"/>
      <w:r>
        <w:rPr>
          <w:lang w:eastAsia="zh-CN"/>
        </w:rPr>
        <w:t>场所或部位的疏散出口门应向疏散方向开启：</w:t>
      </w:r>
    </w:p>
    <w:p w14:paraId="146D96B9" w14:textId="77777777" w:rsidR="00FD3ABC" w:rsidRDefault="00000000">
      <w:pPr>
        <w:rPr>
          <w:lang w:eastAsia="zh-CN"/>
        </w:rPr>
      </w:pPr>
      <w:r>
        <w:rPr>
          <w:lang w:eastAsia="zh-CN"/>
        </w:rPr>
        <w:t>1  </w:t>
      </w:r>
      <w:r>
        <w:rPr>
          <w:lang w:eastAsia="zh-CN"/>
        </w:rPr>
        <w:t>甲、乙类生产场所；</w:t>
      </w:r>
    </w:p>
    <w:p w14:paraId="4B3C05F5" w14:textId="77777777" w:rsidR="00FD3ABC" w:rsidRDefault="00000000">
      <w:pPr>
        <w:rPr>
          <w:lang w:eastAsia="zh-CN"/>
        </w:rPr>
      </w:pPr>
      <w:r>
        <w:rPr>
          <w:lang w:eastAsia="zh-CN"/>
        </w:rPr>
        <w:t>2  </w:t>
      </w:r>
      <w:r>
        <w:rPr>
          <w:lang w:eastAsia="zh-CN"/>
        </w:rPr>
        <w:t>甲、乙类物质的储存场所；</w:t>
      </w:r>
    </w:p>
    <w:p w14:paraId="58BD5E2C" w14:textId="77777777" w:rsidR="00FD3ABC" w:rsidRDefault="00000000">
      <w:pPr>
        <w:rPr>
          <w:lang w:eastAsia="zh-CN"/>
        </w:rPr>
      </w:pPr>
      <w:r>
        <w:rPr>
          <w:lang w:eastAsia="zh-CN"/>
        </w:rPr>
        <w:t>3  </w:t>
      </w:r>
      <w:r>
        <w:rPr>
          <w:lang w:eastAsia="zh-CN"/>
        </w:rPr>
        <w:t>平时使用的人民防空工程中的公共场所；</w:t>
      </w:r>
    </w:p>
    <w:p w14:paraId="73D2937A" w14:textId="77777777" w:rsidR="00FD3ABC" w:rsidRDefault="00000000">
      <w:pPr>
        <w:rPr>
          <w:lang w:eastAsia="zh-CN"/>
        </w:rPr>
      </w:pPr>
      <w:r>
        <w:rPr>
          <w:lang w:eastAsia="zh-CN"/>
        </w:rPr>
        <w:t>4  </w:t>
      </w:r>
      <w:r>
        <w:rPr>
          <w:lang w:eastAsia="zh-CN"/>
        </w:rPr>
        <w:t>其他建筑中使用人数大于</w:t>
      </w:r>
      <w:r>
        <w:rPr>
          <w:lang w:eastAsia="zh-CN"/>
        </w:rPr>
        <w:t>60</w:t>
      </w:r>
      <w:r>
        <w:rPr>
          <w:lang w:eastAsia="zh-CN"/>
        </w:rPr>
        <w:t>人的房间或每</w:t>
      </w:r>
      <w:proofErr w:type="gramStart"/>
      <w:r>
        <w:rPr>
          <w:lang w:eastAsia="zh-CN"/>
        </w:rPr>
        <w:t>樘</w:t>
      </w:r>
      <w:proofErr w:type="gramEnd"/>
      <w:r>
        <w:rPr>
          <w:lang w:eastAsia="zh-CN"/>
        </w:rPr>
        <w:t>门的平均疏散人数大于</w:t>
      </w:r>
      <w:r>
        <w:rPr>
          <w:lang w:eastAsia="zh-CN"/>
        </w:rPr>
        <w:t>30</w:t>
      </w:r>
      <w:r>
        <w:rPr>
          <w:lang w:eastAsia="zh-CN"/>
        </w:rPr>
        <w:t>人的房间；</w:t>
      </w:r>
    </w:p>
    <w:p w14:paraId="707092D3" w14:textId="77777777" w:rsidR="00FD3ABC" w:rsidRDefault="00000000">
      <w:pPr>
        <w:rPr>
          <w:lang w:eastAsia="zh-CN"/>
        </w:rPr>
      </w:pPr>
      <w:r>
        <w:rPr>
          <w:lang w:eastAsia="zh-CN"/>
        </w:rPr>
        <w:t>5  </w:t>
      </w:r>
      <w:r>
        <w:rPr>
          <w:lang w:eastAsia="zh-CN"/>
        </w:rPr>
        <w:t>疏散楼梯间及其前室的门；</w:t>
      </w:r>
    </w:p>
    <w:p w14:paraId="29BD8AE3" w14:textId="77777777" w:rsidR="00FD3ABC" w:rsidRDefault="00000000">
      <w:pPr>
        <w:rPr>
          <w:lang w:eastAsia="zh-CN"/>
        </w:rPr>
      </w:pPr>
      <w:r>
        <w:rPr>
          <w:lang w:eastAsia="zh-CN"/>
        </w:rPr>
        <w:t>6  </w:t>
      </w:r>
      <w:r>
        <w:rPr>
          <w:lang w:eastAsia="zh-CN"/>
        </w:rPr>
        <w:t>室内通向室外疏散楼梯的门。</w:t>
      </w:r>
    </w:p>
    <w:p w14:paraId="6785DF09" w14:textId="77777777" w:rsidR="00FD3ABC" w:rsidRDefault="00000000">
      <w:pPr>
        <w:rPr>
          <w:lang w:eastAsia="zh-CN"/>
        </w:rPr>
      </w:pPr>
      <w:r>
        <w:rPr>
          <w:lang w:eastAsia="zh-CN"/>
        </w:rPr>
        <w:t>7.1.7  </w:t>
      </w:r>
      <w:r>
        <w:rPr>
          <w:lang w:eastAsia="zh-CN"/>
        </w:rPr>
        <w:t>疏散出口门应能在关闭后从任何一侧手动开启。开向疏散楼梯（间）或疏散走道的门在完全开启时，不应减少楼梯平台或疏散走道的有效净宽度。除住宅的户门可不受限制外，建筑中控制人员出入的闸口和设置门禁系统的疏散出口门应具有在火灾时自动释放的功能，</w:t>
      </w:r>
      <w:proofErr w:type="gramStart"/>
      <w:r>
        <w:rPr>
          <w:lang w:eastAsia="zh-CN"/>
        </w:rPr>
        <w:t>且人员</w:t>
      </w:r>
      <w:proofErr w:type="gramEnd"/>
      <w:r>
        <w:rPr>
          <w:lang w:eastAsia="zh-CN"/>
        </w:rPr>
        <w:t>不需使用任何工具即能容易地从内部打开，在门内一侧的显著位置应设置明显的标识。</w:t>
      </w:r>
    </w:p>
    <w:p w14:paraId="15CA3B6E" w14:textId="77777777" w:rsidR="00FD3ABC" w:rsidRDefault="00000000">
      <w:pPr>
        <w:rPr>
          <w:lang w:eastAsia="zh-CN"/>
        </w:rPr>
      </w:pPr>
      <w:r>
        <w:rPr>
          <w:lang w:eastAsia="zh-CN"/>
        </w:rPr>
        <w:t>7.1.8  </w:t>
      </w:r>
      <w:r>
        <w:rPr>
          <w:lang w:eastAsia="zh-CN"/>
        </w:rPr>
        <w:t>室内疏散楼梯间应符合下列规定：</w:t>
      </w:r>
    </w:p>
    <w:p w14:paraId="0A56B8AA" w14:textId="77777777" w:rsidR="00FD3ABC" w:rsidRDefault="00000000">
      <w:pPr>
        <w:rPr>
          <w:lang w:eastAsia="zh-CN"/>
        </w:rPr>
      </w:pPr>
      <w:r>
        <w:rPr>
          <w:lang w:eastAsia="zh-CN"/>
        </w:rPr>
        <w:t>1  </w:t>
      </w:r>
      <w:r>
        <w:rPr>
          <w:lang w:eastAsia="zh-CN"/>
        </w:rPr>
        <w:t>疏散楼梯间内不应设置烧水间、可燃材料储藏室、垃圾道及其他影响人员疏散的凸出物或障碍物。</w:t>
      </w:r>
    </w:p>
    <w:p w14:paraId="3BF71319" w14:textId="77777777" w:rsidR="00FD3ABC" w:rsidRDefault="00000000">
      <w:pPr>
        <w:rPr>
          <w:lang w:eastAsia="zh-CN"/>
        </w:rPr>
      </w:pPr>
      <w:r>
        <w:rPr>
          <w:lang w:eastAsia="zh-CN"/>
        </w:rPr>
        <w:t>2  </w:t>
      </w:r>
      <w:r>
        <w:rPr>
          <w:lang w:eastAsia="zh-CN"/>
        </w:rPr>
        <w:t>疏散楼梯间内不应设置或穿过甲、乙、丙类液体管道。</w:t>
      </w:r>
    </w:p>
    <w:p w14:paraId="10A4688C" w14:textId="77777777" w:rsidR="00FD3ABC" w:rsidRDefault="00000000">
      <w:pPr>
        <w:rPr>
          <w:lang w:eastAsia="zh-CN"/>
        </w:rPr>
      </w:pPr>
      <w:r>
        <w:rPr>
          <w:lang w:eastAsia="zh-CN"/>
        </w:rPr>
        <w:t>3  </w:t>
      </w:r>
      <w:r>
        <w:rPr>
          <w:lang w:eastAsia="zh-CN"/>
        </w:rPr>
        <w:t>在住宅建筑的疏散楼梯间内设置可燃气体管道和</w:t>
      </w:r>
      <w:proofErr w:type="gramStart"/>
      <w:r>
        <w:rPr>
          <w:lang w:eastAsia="zh-CN"/>
        </w:rPr>
        <w:t>可</w:t>
      </w:r>
      <w:proofErr w:type="gramEnd"/>
      <w:r>
        <w:rPr>
          <w:lang w:eastAsia="zh-CN"/>
        </w:rPr>
        <w:t>燃气体计量表时，应采用敞开楼梯间，并应采取防止燃气泄漏的防护措施；其他建筑的疏散楼梯间及其前室内不应设置可燃或助燃气体管道。</w:t>
      </w:r>
    </w:p>
    <w:p w14:paraId="0E4B7AC2" w14:textId="77777777" w:rsidR="00FD3ABC" w:rsidRDefault="00000000">
      <w:pPr>
        <w:rPr>
          <w:lang w:eastAsia="zh-CN"/>
        </w:rPr>
      </w:pPr>
      <w:r>
        <w:rPr>
          <w:lang w:eastAsia="zh-CN"/>
        </w:rPr>
        <w:t>4  </w:t>
      </w:r>
      <w:r>
        <w:rPr>
          <w:lang w:eastAsia="zh-CN"/>
        </w:rPr>
        <w:t>疏散楼梯间及其前室与其他部位的防火分隔不应使用卷帘。</w:t>
      </w:r>
    </w:p>
    <w:p w14:paraId="00B12B4A" w14:textId="77777777" w:rsidR="00FD3ABC" w:rsidRDefault="00000000">
      <w:pPr>
        <w:rPr>
          <w:lang w:eastAsia="zh-CN"/>
        </w:rPr>
      </w:pPr>
      <w:r>
        <w:rPr>
          <w:lang w:eastAsia="zh-CN"/>
        </w:rPr>
        <w:t>5  </w:t>
      </w:r>
      <w:r>
        <w:rPr>
          <w:lang w:eastAsia="zh-CN"/>
        </w:rPr>
        <w:t>除疏散楼梯间及其前室的出入口、外窗和送风口，住宅建筑疏散楼梯间前室或合用前室内的管道井检查门外，疏散楼梯间及其前室或合用前室内的墙上不应设置其他门、窗等开口。</w:t>
      </w:r>
    </w:p>
    <w:p w14:paraId="27D65BF3" w14:textId="77777777" w:rsidR="00FD3ABC" w:rsidRDefault="00000000">
      <w:pPr>
        <w:rPr>
          <w:lang w:eastAsia="zh-CN"/>
        </w:rPr>
      </w:pPr>
      <w:r>
        <w:rPr>
          <w:lang w:eastAsia="zh-CN"/>
        </w:rPr>
        <w:t>6  </w:t>
      </w:r>
      <w:r>
        <w:rPr>
          <w:lang w:eastAsia="zh-CN"/>
        </w:rPr>
        <w:t>自然通风条件不符合防烟要求的封闭楼梯间，应采取机械加压防烟措施或采用防烟楼梯间。</w:t>
      </w:r>
    </w:p>
    <w:p w14:paraId="6592373E" w14:textId="77777777" w:rsidR="00FD3ABC" w:rsidRDefault="00000000">
      <w:pPr>
        <w:rPr>
          <w:lang w:eastAsia="zh-CN"/>
        </w:rPr>
      </w:pPr>
      <w:r>
        <w:rPr>
          <w:lang w:eastAsia="zh-CN"/>
        </w:rPr>
        <w:t>7  </w:t>
      </w:r>
      <w:r>
        <w:rPr>
          <w:lang w:eastAsia="zh-CN"/>
        </w:rPr>
        <w:t>防烟楼梯间前室的使用面积，公共建筑、高层厂房、高层仓库、平时使用的人民防空工程及其他地下工程，不应小于</w:t>
      </w:r>
      <w:r>
        <w:rPr>
          <w:lang w:eastAsia="zh-CN"/>
        </w:rPr>
        <w:t>6.0m2</w:t>
      </w:r>
      <w:r>
        <w:rPr>
          <w:lang w:eastAsia="zh-CN"/>
        </w:rPr>
        <w:t>；住宅建筑，不应小于</w:t>
      </w:r>
      <w:r>
        <w:rPr>
          <w:lang w:eastAsia="zh-CN"/>
        </w:rPr>
        <w:t>4.5m2</w:t>
      </w:r>
      <w:r>
        <w:rPr>
          <w:lang w:eastAsia="zh-CN"/>
        </w:rPr>
        <w:t>。与消防电梯前室合</w:t>
      </w:r>
      <w:r>
        <w:rPr>
          <w:lang w:eastAsia="zh-CN"/>
        </w:rPr>
        <w:lastRenderedPageBreak/>
        <w:t>用的前室的使用面积，公共建筑、高层厂房、高层仓库、平时使用的人民防空工程及其他地下工程，不应小于</w:t>
      </w:r>
      <w:r>
        <w:rPr>
          <w:lang w:eastAsia="zh-CN"/>
        </w:rPr>
        <w:t>10.0m2</w:t>
      </w:r>
      <w:r>
        <w:rPr>
          <w:lang w:eastAsia="zh-CN"/>
        </w:rPr>
        <w:t>；住宅建筑，不应小于</w:t>
      </w:r>
      <w:r>
        <w:rPr>
          <w:lang w:eastAsia="zh-CN"/>
        </w:rPr>
        <w:t>6.0m2</w:t>
      </w:r>
      <w:r>
        <w:rPr>
          <w:lang w:eastAsia="zh-CN"/>
        </w:rPr>
        <w:t>。</w:t>
      </w:r>
    </w:p>
    <w:p w14:paraId="355E332F" w14:textId="77777777" w:rsidR="00FD3ABC" w:rsidRDefault="00000000">
      <w:pPr>
        <w:rPr>
          <w:lang w:eastAsia="zh-CN"/>
        </w:rPr>
      </w:pPr>
      <w:r>
        <w:rPr>
          <w:lang w:eastAsia="zh-CN"/>
        </w:rPr>
        <w:t>8  </w:t>
      </w:r>
      <w:r>
        <w:rPr>
          <w:lang w:eastAsia="zh-CN"/>
        </w:rPr>
        <w:t>疏散楼梯间及其前室上的开口与建筑外墙上的其他相邻开口最近边缘之间的水平距离不应小于</w:t>
      </w:r>
      <w:r>
        <w:rPr>
          <w:lang w:eastAsia="zh-CN"/>
        </w:rPr>
        <w:t>1.0m</w:t>
      </w:r>
      <w:r>
        <w:rPr>
          <w:lang w:eastAsia="zh-CN"/>
        </w:rPr>
        <w:t>。当距离不符合要求时，应采取防止火势通过相邻开口蔓延的措施。</w:t>
      </w:r>
    </w:p>
    <w:p w14:paraId="79DE5236" w14:textId="77777777" w:rsidR="00FD3ABC" w:rsidRDefault="00000000">
      <w:pPr>
        <w:rPr>
          <w:lang w:eastAsia="zh-CN"/>
        </w:rPr>
      </w:pPr>
      <w:r>
        <w:rPr>
          <w:lang w:eastAsia="zh-CN"/>
        </w:rPr>
        <w:t>7.1.9  </w:t>
      </w:r>
      <w:r>
        <w:rPr>
          <w:lang w:eastAsia="zh-CN"/>
        </w:rPr>
        <w:t>通向避难层的疏散楼梯应使人员在</w:t>
      </w:r>
      <w:proofErr w:type="gramStart"/>
      <w:r>
        <w:rPr>
          <w:lang w:eastAsia="zh-CN"/>
        </w:rPr>
        <w:t>避难层处必须</w:t>
      </w:r>
      <w:proofErr w:type="gramEnd"/>
      <w:r>
        <w:rPr>
          <w:lang w:eastAsia="zh-CN"/>
        </w:rPr>
        <w:t>经过</w:t>
      </w:r>
      <w:proofErr w:type="gramStart"/>
      <w:r>
        <w:rPr>
          <w:lang w:eastAsia="zh-CN"/>
        </w:rPr>
        <w:t>避难区</w:t>
      </w:r>
      <w:proofErr w:type="gramEnd"/>
      <w:r>
        <w:rPr>
          <w:lang w:eastAsia="zh-CN"/>
        </w:rPr>
        <w:t>上下。除通向避难层的疏散楼梯外，疏散楼梯（间）在各层的平面位置不应改变或应能使人员的疏散路线保持连续。</w:t>
      </w:r>
    </w:p>
    <w:p w14:paraId="6104CE09" w14:textId="77777777" w:rsidR="00FD3ABC" w:rsidRDefault="00000000">
      <w:pPr>
        <w:rPr>
          <w:lang w:eastAsia="zh-CN"/>
        </w:rPr>
      </w:pPr>
      <w:r>
        <w:rPr>
          <w:lang w:eastAsia="zh-CN"/>
        </w:rPr>
        <w:t>7.1.10  </w:t>
      </w:r>
      <w:r>
        <w:rPr>
          <w:lang w:eastAsia="zh-CN"/>
        </w:rPr>
        <w:t>除住宅建筑套内的自用楼梯外，建筑的地下或半地下室、平时使用的人民防空工程、其他地下工程的疏散楼梯间应符合下列规定：</w:t>
      </w:r>
    </w:p>
    <w:p w14:paraId="1061292E" w14:textId="77777777" w:rsidR="00FD3ABC" w:rsidRDefault="00000000">
      <w:pPr>
        <w:rPr>
          <w:lang w:eastAsia="zh-CN"/>
        </w:rPr>
      </w:pPr>
      <w:r>
        <w:rPr>
          <w:lang w:eastAsia="zh-CN"/>
        </w:rPr>
        <w:t>1  </w:t>
      </w:r>
      <w:r>
        <w:rPr>
          <w:lang w:eastAsia="zh-CN"/>
        </w:rPr>
        <w:t>当埋深不大于</w:t>
      </w:r>
      <w:r>
        <w:rPr>
          <w:lang w:eastAsia="zh-CN"/>
        </w:rPr>
        <w:t>10m</w:t>
      </w:r>
      <w:r>
        <w:rPr>
          <w:lang w:eastAsia="zh-CN"/>
        </w:rPr>
        <w:t>或层数不大于</w:t>
      </w:r>
      <w:r>
        <w:rPr>
          <w:lang w:eastAsia="zh-CN"/>
        </w:rPr>
        <w:t>2</w:t>
      </w:r>
      <w:r>
        <w:rPr>
          <w:lang w:eastAsia="zh-CN"/>
        </w:rPr>
        <w:t>层时，应为封闭楼梯间；</w:t>
      </w:r>
    </w:p>
    <w:p w14:paraId="7A75917D" w14:textId="77777777" w:rsidR="00FD3ABC" w:rsidRDefault="00000000">
      <w:pPr>
        <w:rPr>
          <w:lang w:eastAsia="zh-CN"/>
        </w:rPr>
      </w:pPr>
      <w:r>
        <w:rPr>
          <w:lang w:eastAsia="zh-CN"/>
        </w:rPr>
        <w:t>2  </w:t>
      </w:r>
      <w:r>
        <w:rPr>
          <w:lang w:eastAsia="zh-CN"/>
        </w:rPr>
        <w:t>当埋深大于</w:t>
      </w:r>
      <w:r>
        <w:rPr>
          <w:lang w:eastAsia="zh-CN"/>
        </w:rPr>
        <w:t>10m</w:t>
      </w:r>
      <w:r>
        <w:rPr>
          <w:lang w:eastAsia="zh-CN"/>
        </w:rPr>
        <w:t>或层数不小于</w:t>
      </w:r>
      <w:r>
        <w:rPr>
          <w:lang w:eastAsia="zh-CN"/>
        </w:rPr>
        <w:t>3</w:t>
      </w:r>
      <w:r>
        <w:rPr>
          <w:lang w:eastAsia="zh-CN"/>
        </w:rPr>
        <w:t>层时，应为防烟楼梯间；</w:t>
      </w:r>
    </w:p>
    <w:p w14:paraId="0B5B6911" w14:textId="77777777" w:rsidR="00FD3ABC" w:rsidRDefault="00000000">
      <w:pPr>
        <w:rPr>
          <w:lang w:eastAsia="zh-CN"/>
        </w:rPr>
      </w:pPr>
      <w:r>
        <w:rPr>
          <w:lang w:eastAsia="zh-CN"/>
        </w:rPr>
        <w:t>3  </w:t>
      </w:r>
      <w:r>
        <w:rPr>
          <w:lang w:eastAsia="zh-CN"/>
        </w:rPr>
        <w:t>地下楼层的疏散楼梯间与地上楼层的疏散楼梯间，应在直通室外地面的楼层采用耐火极限不低于</w:t>
      </w:r>
      <w:r>
        <w:rPr>
          <w:lang w:eastAsia="zh-CN"/>
        </w:rPr>
        <w:t>2.00h</w:t>
      </w:r>
      <w:r>
        <w:rPr>
          <w:lang w:eastAsia="zh-CN"/>
        </w:rPr>
        <w:t>且无开口的防火隔墙分隔；</w:t>
      </w:r>
    </w:p>
    <w:p w14:paraId="4CDA6001" w14:textId="77777777" w:rsidR="00FD3ABC" w:rsidRDefault="00000000">
      <w:pPr>
        <w:rPr>
          <w:lang w:eastAsia="zh-CN"/>
        </w:rPr>
      </w:pPr>
      <w:r>
        <w:rPr>
          <w:lang w:eastAsia="zh-CN"/>
        </w:rPr>
        <w:t>4  </w:t>
      </w:r>
      <w:r>
        <w:rPr>
          <w:lang w:eastAsia="zh-CN"/>
        </w:rPr>
        <w:t>在楼梯的各楼层入口处均应设置明显的标识。</w:t>
      </w:r>
    </w:p>
    <w:p w14:paraId="70A1F45B" w14:textId="77777777" w:rsidR="00FD3ABC" w:rsidRDefault="00000000">
      <w:pPr>
        <w:rPr>
          <w:lang w:eastAsia="zh-CN"/>
        </w:rPr>
      </w:pPr>
      <w:r>
        <w:rPr>
          <w:lang w:eastAsia="zh-CN"/>
        </w:rPr>
        <w:t>7.1.11  </w:t>
      </w:r>
      <w:r>
        <w:rPr>
          <w:lang w:eastAsia="zh-CN"/>
        </w:rPr>
        <w:t>室外疏散楼梯应符合下列规定：</w:t>
      </w:r>
    </w:p>
    <w:p w14:paraId="102839C7" w14:textId="77777777" w:rsidR="00FD3ABC" w:rsidRDefault="00000000">
      <w:pPr>
        <w:rPr>
          <w:lang w:eastAsia="zh-CN"/>
        </w:rPr>
      </w:pPr>
      <w:r>
        <w:rPr>
          <w:lang w:eastAsia="zh-CN"/>
        </w:rPr>
        <w:t>1  </w:t>
      </w:r>
      <w:r>
        <w:rPr>
          <w:lang w:eastAsia="zh-CN"/>
        </w:rPr>
        <w:t>室外疏散楼梯的栏杆扶手高度不应小于</w:t>
      </w:r>
      <w:r>
        <w:rPr>
          <w:lang w:eastAsia="zh-CN"/>
        </w:rPr>
        <w:t>1.10m</w:t>
      </w:r>
      <w:r>
        <w:rPr>
          <w:lang w:eastAsia="zh-CN"/>
        </w:rPr>
        <w:t>，倾斜角度不应大于</w:t>
      </w:r>
      <w:r>
        <w:rPr>
          <w:lang w:eastAsia="zh-CN"/>
        </w:rPr>
        <w:t>45°</w:t>
      </w:r>
      <w:r>
        <w:rPr>
          <w:lang w:eastAsia="zh-CN"/>
        </w:rPr>
        <w:t>；</w:t>
      </w:r>
    </w:p>
    <w:p w14:paraId="723D3E5D" w14:textId="77777777" w:rsidR="00FD3ABC" w:rsidRDefault="00000000">
      <w:pPr>
        <w:rPr>
          <w:lang w:eastAsia="zh-CN"/>
        </w:rPr>
      </w:pPr>
      <w:r>
        <w:rPr>
          <w:lang w:eastAsia="zh-CN"/>
        </w:rPr>
        <w:t>2  </w:t>
      </w:r>
      <w:r>
        <w:rPr>
          <w:lang w:eastAsia="zh-CN"/>
        </w:rPr>
        <w:t>除</w:t>
      </w:r>
      <w:r>
        <w:rPr>
          <w:lang w:eastAsia="zh-CN"/>
        </w:rPr>
        <w:t>3</w:t>
      </w:r>
      <w:r>
        <w:rPr>
          <w:lang w:eastAsia="zh-CN"/>
        </w:rPr>
        <w:t>层及</w:t>
      </w:r>
      <w:r>
        <w:rPr>
          <w:lang w:eastAsia="zh-CN"/>
        </w:rPr>
        <w:t>3</w:t>
      </w:r>
      <w:r>
        <w:rPr>
          <w:lang w:eastAsia="zh-CN"/>
        </w:rPr>
        <w:t>层以下建筑的室外疏散楼梯可采用难燃性材料或木结构外，室外疏散楼梯的梯段和平台均应采用不燃材料；</w:t>
      </w:r>
    </w:p>
    <w:p w14:paraId="328E6308" w14:textId="77777777" w:rsidR="00FD3ABC" w:rsidRDefault="00000000">
      <w:pPr>
        <w:rPr>
          <w:lang w:eastAsia="zh-CN"/>
        </w:rPr>
      </w:pPr>
      <w:r>
        <w:rPr>
          <w:lang w:eastAsia="zh-CN"/>
        </w:rPr>
        <w:t>3  </w:t>
      </w:r>
      <w:r>
        <w:rPr>
          <w:lang w:eastAsia="zh-CN"/>
        </w:rPr>
        <w:t>除疏散门外，楼梯周围</w:t>
      </w:r>
      <w:r>
        <w:rPr>
          <w:lang w:eastAsia="zh-CN"/>
        </w:rPr>
        <w:t>2.0m</w:t>
      </w:r>
      <w:r>
        <w:rPr>
          <w:lang w:eastAsia="zh-CN"/>
        </w:rPr>
        <w:t>内的墙面上不应设置其他开口，疏散门不应正对梯段。</w:t>
      </w:r>
    </w:p>
    <w:p w14:paraId="1B79FD74" w14:textId="77777777" w:rsidR="00FD3ABC" w:rsidRDefault="00000000">
      <w:pPr>
        <w:rPr>
          <w:lang w:eastAsia="zh-CN"/>
        </w:rPr>
      </w:pPr>
      <w:r>
        <w:rPr>
          <w:lang w:eastAsia="zh-CN"/>
        </w:rPr>
        <w:t>7.1.12  </w:t>
      </w:r>
      <w:r>
        <w:rPr>
          <w:lang w:eastAsia="zh-CN"/>
        </w:rPr>
        <w:t>火灾时用于辅助人员疏散的电梯及其设置应符合下列规定：</w:t>
      </w:r>
    </w:p>
    <w:p w14:paraId="31FD12EC" w14:textId="77777777" w:rsidR="00FD3ABC" w:rsidRDefault="00000000">
      <w:pPr>
        <w:rPr>
          <w:lang w:eastAsia="zh-CN"/>
        </w:rPr>
      </w:pPr>
      <w:r>
        <w:rPr>
          <w:lang w:eastAsia="zh-CN"/>
        </w:rPr>
        <w:t>1  </w:t>
      </w:r>
      <w:r>
        <w:rPr>
          <w:lang w:eastAsia="zh-CN"/>
        </w:rPr>
        <w:t>应具有在火灾时仅停靠特定楼层和首层的功能；</w:t>
      </w:r>
    </w:p>
    <w:p w14:paraId="54CBC206" w14:textId="77777777" w:rsidR="00FD3ABC" w:rsidRDefault="00000000">
      <w:pPr>
        <w:rPr>
          <w:lang w:eastAsia="zh-CN"/>
        </w:rPr>
      </w:pPr>
      <w:r>
        <w:rPr>
          <w:lang w:eastAsia="zh-CN"/>
        </w:rPr>
        <w:t>2  </w:t>
      </w:r>
      <w:r>
        <w:rPr>
          <w:lang w:eastAsia="zh-CN"/>
        </w:rPr>
        <w:t>电梯附近的明显位置应设置标示电梯用途的标志和操作说明；</w:t>
      </w:r>
    </w:p>
    <w:p w14:paraId="27DF354D" w14:textId="77777777" w:rsidR="00FD3ABC" w:rsidRDefault="00000000">
      <w:pPr>
        <w:rPr>
          <w:lang w:eastAsia="zh-CN"/>
        </w:rPr>
      </w:pPr>
      <w:r>
        <w:rPr>
          <w:lang w:eastAsia="zh-CN"/>
        </w:rPr>
        <w:t>3  </w:t>
      </w:r>
      <w:r>
        <w:rPr>
          <w:lang w:eastAsia="zh-CN"/>
        </w:rPr>
        <w:t>其他要求应符合本规范有关消防电梯的规定。</w:t>
      </w:r>
    </w:p>
    <w:p w14:paraId="390C8BA3" w14:textId="77777777" w:rsidR="00FD3ABC" w:rsidRDefault="00000000">
      <w:pPr>
        <w:rPr>
          <w:lang w:eastAsia="zh-CN"/>
        </w:rPr>
      </w:pPr>
      <w:r>
        <w:rPr>
          <w:lang w:eastAsia="zh-CN"/>
        </w:rPr>
        <w:t>7.1.13  </w:t>
      </w:r>
      <w:r>
        <w:rPr>
          <w:lang w:eastAsia="zh-CN"/>
        </w:rPr>
        <w:t>设置在消防电梯或疏散楼梯间前室内的非消防电梯，防火性能不应低于消防电梯的防火性能。</w:t>
      </w:r>
    </w:p>
    <w:p w14:paraId="3155BCB0" w14:textId="77777777" w:rsidR="00FD3ABC" w:rsidRDefault="00000000">
      <w:pPr>
        <w:rPr>
          <w:lang w:eastAsia="zh-CN"/>
        </w:rPr>
      </w:pPr>
      <w:r>
        <w:rPr>
          <w:lang w:eastAsia="zh-CN"/>
        </w:rPr>
        <w:t>7.1.14  </w:t>
      </w:r>
      <w:r>
        <w:rPr>
          <w:lang w:eastAsia="zh-CN"/>
        </w:rPr>
        <w:t>建筑高度大于</w:t>
      </w:r>
      <w:r>
        <w:rPr>
          <w:lang w:eastAsia="zh-CN"/>
        </w:rPr>
        <w:t>100m</w:t>
      </w:r>
      <w:r>
        <w:rPr>
          <w:lang w:eastAsia="zh-CN"/>
        </w:rPr>
        <w:t>的工业与民用建筑应设置避难层，且第一个避难层的楼面至消防车登高操作场地地面的高度不应大于</w:t>
      </w:r>
      <w:r>
        <w:rPr>
          <w:lang w:eastAsia="zh-CN"/>
        </w:rPr>
        <w:t>50m</w:t>
      </w:r>
      <w:r>
        <w:rPr>
          <w:lang w:eastAsia="zh-CN"/>
        </w:rPr>
        <w:t>。</w:t>
      </w:r>
    </w:p>
    <w:p w14:paraId="413488EC" w14:textId="77777777" w:rsidR="00FD3ABC" w:rsidRDefault="00000000">
      <w:pPr>
        <w:rPr>
          <w:lang w:eastAsia="zh-CN"/>
        </w:rPr>
      </w:pPr>
      <w:r>
        <w:rPr>
          <w:lang w:eastAsia="zh-CN"/>
        </w:rPr>
        <w:t>7.1.15  </w:t>
      </w:r>
      <w:r>
        <w:rPr>
          <w:lang w:eastAsia="zh-CN"/>
        </w:rPr>
        <w:t>避难层应符合下列规定：</w:t>
      </w:r>
    </w:p>
    <w:p w14:paraId="1775AF89" w14:textId="77777777" w:rsidR="00FD3ABC" w:rsidRDefault="00000000">
      <w:pPr>
        <w:rPr>
          <w:lang w:eastAsia="zh-CN"/>
        </w:rPr>
      </w:pPr>
      <w:r>
        <w:rPr>
          <w:lang w:eastAsia="zh-CN"/>
        </w:rPr>
        <w:lastRenderedPageBreak/>
        <w:t>1  </w:t>
      </w:r>
      <w:proofErr w:type="gramStart"/>
      <w:r>
        <w:rPr>
          <w:lang w:eastAsia="zh-CN"/>
        </w:rPr>
        <w:t>避难区</w:t>
      </w:r>
      <w:proofErr w:type="gramEnd"/>
      <w:r>
        <w:rPr>
          <w:lang w:eastAsia="zh-CN"/>
        </w:rPr>
        <w:t>的净面积应满足该避难层与上一避难层之间所有楼层的全部使用人数避难的要求。</w:t>
      </w:r>
    </w:p>
    <w:p w14:paraId="18DBE088" w14:textId="77777777" w:rsidR="00FD3ABC" w:rsidRDefault="00000000">
      <w:pPr>
        <w:rPr>
          <w:lang w:eastAsia="zh-CN"/>
        </w:rPr>
      </w:pPr>
      <w:r>
        <w:rPr>
          <w:lang w:eastAsia="zh-CN"/>
        </w:rPr>
        <w:t>2  </w:t>
      </w:r>
      <w:r>
        <w:rPr>
          <w:lang w:eastAsia="zh-CN"/>
        </w:rPr>
        <w:t>除可布置设备用房外，避难层不应用于其他用途。设置在避难层内的可燃液体管道、可燃或助燃气体管道应集中布置，设备管道区应采用耐火极限不低于</w:t>
      </w:r>
      <w:r>
        <w:rPr>
          <w:lang w:eastAsia="zh-CN"/>
        </w:rPr>
        <w:t>3.00h</w:t>
      </w:r>
      <w:r>
        <w:rPr>
          <w:lang w:eastAsia="zh-CN"/>
        </w:rPr>
        <w:t>的防火隔墙与</w:t>
      </w:r>
      <w:proofErr w:type="gramStart"/>
      <w:r>
        <w:rPr>
          <w:lang w:eastAsia="zh-CN"/>
        </w:rPr>
        <w:t>避难区</w:t>
      </w:r>
      <w:proofErr w:type="gramEnd"/>
      <w:r>
        <w:rPr>
          <w:lang w:eastAsia="zh-CN"/>
        </w:rPr>
        <w:t>及其他公共区分隔。管道井和设备间应采用耐火极限不低于</w:t>
      </w:r>
      <w:r>
        <w:rPr>
          <w:lang w:eastAsia="zh-CN"/>
        </w:rPr>
        <w:t>2.00h</w:t>
      </w:r>
      <w:r>
        <w:rPr>
          <w:lang w:eastAsia="zh-CN"/>
        </w:rPr>
        <w:t>的防火隔墙与</w:t>
      </w:r>
      <w:proofErr w:type="gramStart"/>
      <w:r>
        <w:rPr>
          <w:lang w:eastAsia="zh-CN"/>
        </w:rPr>
        <w:t>避难区</w:t>
      </w:r>
      <w:proofErr w:type="gramEnd"/>
      <w:r>
        <w:rPr>
          <w:lang w:eastAsia="zh-CN"/>
        </w:rPr>
        <w:t>及其他公共区分隔。设备管道区、管道井和设备间与</w:t>
      </w:r>
      <w:proofErr w:type="gramStart"/>
      <w:r>
        <w:rPr>
          <w:lang w:eastAsia="zh-CN"/>
        </w:rPr>
        <w:t>避难区</w:t>
      </w:r>
      <w:proofErr w:type="gramEnd"/>
      <w:r>
        <w:rPr>
          <w:lang w:eastAsia="zh-CN"/>
        </w:rPr>
        <w:t>或疏散走道连通时，应设置防火隔间，防火隔间的门应为甲级防火门。</w:t>
      </w:r>
    </w:p>
    <w:p w14:paraId="46417901" w14:textId="77777777" w:rsidR="00FD3ABC" w:rsidRDefault="00000000">
      <w:pPr>
        <w:rPr>
          <w:lang w:eastAsia="zh-CN"/>
        </w:rPr>
      </w:pPr>
      <w:r>
        <w:rPr>
          <w:lang w:eastAsia="zh-CN"/>
        </w:rPr>
        <w:t>3  </w:t>
      </w:r>
      <w:r>
        <w:rPr>
          <w:lang w:eastAsia="zh-CN"/>
        </w:rPr>
        <w:t>避难层应设置消防电梯出口、消火栓、消防软管卷盘、灭火器、消防专线电话和应急广播。</w:t>
      </w:r>
    </w:p>
    <w:p w14:paraId="58CBECA9" w14:textId="77777777" w:rsidR="00FD3ABC" w:rsidRDefault="00000000">
      <w:pPr>
        <w:rPr>
          <w:lang w:eastAsia="zh-CN"/>
        </w:rPr>
      </w:pPr>
      <w:r>
        <w:rPr>
          <w:lang w:eastAsia="zh-CN"/>
        </w:rPr>
        <w:t>4  </w:t>
      </w:r>
      <w:r>
        <w:rPr>
          <w:lang w:eastAsia="zh-CN"/>
        </w:rPr>
        <w:t>在避难</w:t>
      </w:r>
      <w:proofErr w:type="gramStart"/>
      <w:r>
        <w:rPr>
          <w:lang w:eastAsia="zh-CN"/>
        </w:rPr>
        <w:t>层进入</w:t>
      </w:r>
      <w:proofErr w:type="gramEnd"/>
      <w:r>
        <w:rPr>
          <w:lang w:eastAsia="zh-CN"/>
        </w:rPr>
        <w:t>楼梯间的入口处和疏散楼梯通向避难层的出口处，均应在明显位置设置标示避难层和楼层位置的灯光指示标识。</w:t>
      </w:r>
    </w:p>
    <w:p w14:paraId="2242EC4F" w14:textId="77777777" w:rsidR="00FD3ABC" w:rsidRDefault="00000000">
      <w:pPr>
        <w:rPr>
          <w:lang w:eastAsia="zh-CN"/>
        </w:rPr>
      </w:pPr>
      <w:r>
        <w:rPr>
          <w:lang w:eastAsia="zh-CN"/>
        </w:rPr>
        <w:t>5  </w:t>
      </w:r>
      <w:proofErr w:type="gramStart"/>
      <w:r>
        <w:rPr>
          <w:lang w:eastAsia="zh-CN"/>
        </w:rPr>
        <w:t>避难区</w:t>
      </w:r>
      <w:proofErr w:type="gramEnd"/>
      <w:r>
        <w:rPr>
          <w:lang w:eastAsia="zh-CN"/>
        </w:rPr>
        <w:t>应采取防止火灾烟气进入或积聚的措施，并应设置可开启外窗。</w:t>
      </w:r>
    </w:p>
    <w:p w14:paraId="7C704F2A" w14:textId="77777777" w:rsidR="00FD3ABC" w:rsidRDefault="00000000">
      <w:pPr>
        <w:rPr>
          <w:lang w:eastAsia="zh-CN"/>
        </w:rPr>
      </w:pPr>
      <w:r>
        <w:rPr>
          <w:lang w:eastAsia="zh-CN"/>
        </w:rPr>
        <w:t>6  </w:t>
      </w:r>
      <w:proofErr w:type="gramStart"/>
      <w:r>
        <w:rPr>
          <w:lang w:eastAsia="zh-CN"/>
        </w:rPr>
        <w:t>避难区</w:t>
      </w:r>
      <w:proofErr w:type="gramEnd"/>
      <w:r>
        <w:rPr>
          <w:lang w:eastAsia="zh-CN"/>
        </w:rPr>
        <w:t>应至少有一边水平投影位于同一侧的消防车登高操作场地范围内。</w:t>
      </w:r>
    </w:p>
    <w:p w14:paraId="7B99EE7F" w14:textId="77777777" w:rsidR="00FD3ABC" w:rsidRDefault="00000000">
      <w:pPr>
        <w:rPr>
          <w:lang w:eastAsia="zh-CN"/>
        </w:rPr>
      </w:pPr>
      <w:r>
        <w:rPr>
          <w:lang w:eastAsia="zh-CN"/>
        </w:rPr>
        <w:t>7.1.16  </w:t>
      </w:r>
      <w:r>
        <w:rPr>
          <w:lang w:eastAsia="zh-CN"/>
        </w:rPr>
        <w:t>避难间应符合下列规定：</w:t>
      </w:r>
    </w:p>
    <w:p w14:paraId="5B5F823C" w14:textId="77777777" w:rsidR="00FD3ABC" w:rsidRDefault="00000000">
      <w:pPr>
        <w:rPr>
          <w:lang w:eastAsia="zh-CN"/>
        </w:rPr>
      </w:pPr>
      <w:r>
        <w:rPr>
          <w:lang w:eastAsia="zh-CN"/>
        </w:rPr>
        <w:t>1  </w:t>
      </w:r>
      <w:proofErr w:type="gramStart"/>
      <w:r>
        <w:rPr>
          <w:lang w:eastAsia="zh-CN"/>
        </w:rPr>
        <w:t>避难区</w:t>
      </w:r>
      <w:proofErr w:type="gramEnd"/>
      <w:r>
        <w:rPr>
          <w:lang w:eastAsia="zh-CN"/>
        </w:rPr>
        <w:t>的净面积应满足避难间所在区域设计避难人数避难的要求；</w:t>
      </w:r>
    </w:p>
    <w:p w14:paraId="7A141AA0" w14:textId="77777777" w:rsidR="00FD3ABC" w:rsidRDefault="00000000">
      <w:pPr>
        <w:rPr>
          <w:lang w:eastAsia="zh-CN"/>
        </w:rPr>
      </w:pPr>
      <w:r>
        <w:rPr>
          <w:lang w:eastAsia="zh-CN"/>
        </w:rPr>
        <w:t>2  </w:t>
      </w:r>
      <w:r>
        <w:rPr>
          <w:lang w:eastAsia="zh-CN"/>
        </w:rPr>
        <w:t>避难间兼作其他用途时，应采取保证人员安全避难的措施；</w:t>
      </w:r>
    </w:p>
    <w:p w14:paraId="704E5C5D" w14:textId="77777777" w:rsidR="00FD3ABC" w:rsidRDefault="00000000">
      <w:pPr>
        <w:rPr>
          <w:lang w:eastAsia="zh-CN"/>
        </w:rPr>
      </w:pPr>
      <w:r>
        <w:rPr>
          <w:lang w:eastAsia="zh-CN"/>
        </w:rPr>
        <w:t>3  </w:t>
      </w:r>
      <w:r>
        <w:rPr>
          <w:lang w:eastAsia="zh-CN"/>
        </w:rPr>
        <w:t>避难间应靠近疏散楼梯间，不应在可燃物库房、锅炉房、发电机房、变配电站等火灾危险性大的场所的正下方、正上方或贴邻；</w:t>
      </w:r>
    </w:p>
    <w:p w14:paraId="093A5FE3" w14:textId="77777777" w:rsidR="00FD3ABC" w:rsidRDefault="00000000">
      <w:pPr>
        <w:rPr>
          <w:lang w:eastAsia="zh-CN"/>
        </w:rPr>
      </w:pPr>
      <w:r>
        <w:rPr>
          <w:lang w:eastAsia="zh-CN"/>
        </w:rPr>
        <w:t>4  </w:t>
      </w:r>
      <w:r>
        <w:rPr>
          <w:lang w:eastAsia="zh-CN"/>
        </w:rPr>
        <w:t>避难间应采用耐火极限不低于</w:t>
      </w:r>
      <w:r>
        <w:rPr>
          <w:lang w:eastAsia="zh-CN"/>
        </w:rPr>
        <w:t>2.00h</w:t>
      </w:r>
      <w:r>
        <w:rPr>
          <w:lang w:eastAsia="zh-CN"/>
        </w:rPr>
        <w:t>的防火隔墙和甲级防火门与其他部位分隔；</w:t>
      </w:r>
    </w:p>
    <w:p w14:paraId="1F7D43EF" w14:textId="77777777" w:rsidR="00FD3ABC" w:rsidRDefault="00000000">
      <w:pPr>
        <w:rPr>
          <w:lang w:eastAsia="zh-CN"/>
        </w:rPr>
      </w:pPr>
      <w:r>
        <w:rPr>
          <w:lang w:eastAsia="zh-CN"/>
        </w:rPr>
        <w:t>5  </w:t>
      </w:r>
      <w:r>
        <w:rPr>
          <w:lang w:eastAsia="zh-CN"/>
        </w:rPr>
        <w:t>避难间应采取防止火灾烟气进入或积聚的措施，并应设置可开启外窗，除外窗和疏散门外，避难间不应设置其他开口；</w:t>
      </w:r>
    </w:p>
    <w:p w14:paraId="23A3F1B5" w14:textId="77777777" w:rsidR="00FD3ABC" w:rsidRDefault="00000000">
      <w:pPr>
        <w:rPr>
          <w:lang w:eastAsia="zh-CN"/>
        </w:rPr>
      </w:pPr>
      <w:r>
        <w:rPr>
          <w:lang w:eastAsia="zh-CN"/>
        </w:rPr>
        <w:t>6  </w:t>
      </w:r>
      <w:r>
        <w:rPr>
          <w:lang w:eastAsia="zh-CN"/>
        </w:rPr>
        <w:t>避难间内不应敷设或穿过输送可燃液体、可燃或助燃气体的管道；</w:t>
      </w:r>
    </w:p>
    <w:p w14:paraId="637C63F9" w14:textId="77777777" w:rsidR="00FD3ABC" w:rsidRDefault="00000000">
      <w:pPr>
        <w:rPr>
          <w:lang w:eastAsia="zh-CN"/>
        </w:rPr>
      </w:pPr>
      <w:r>
        <w:rPr>
          <w:lang w:eastAsia="zh-CN"/>
        </w:rPr>
        <w:t>7  </w:t>
      </w:r>
      <w:r>
        <w:rPr>
          <w:lang w:eastAsia="zh-CN"/>
        </w:rPr>
        <w:t>避难间内应设置消防软管卷盘、灭火器、消防专线电话和应急广播；</w:t>
      </w:r>
    </w:p>
    <w:p w14:paraId="361442A4" w14:textId="77777777" w:rsidR="00FD3ABC" w:rsidRDefault="00000000">
      <w:pPr>
        <w:rPr>
          <w:lang w:eastAsia="zh-CN"/>
        </w:rPr>
      </w:pPr>
      <w:r>
        <w:rPr>
          <w:lang w:eastAsia="zh-CN"/>
        </w:rPr>
        <w:t>8  </w:t>
      </w:r>
      <w:r>
        <w:rPr>
          <w:lang w:eastAsia="zh-CN"/>
        </w:rPr>
        <w:t>在避难间入口处的明显位置应设置标示避难间的灯光指示标识。</w:t>
      </w:r>
    </w:p>
    <w:p w14:paraId="424D58BB" w14:textId="77777777" w:rsidR="00FD3ABC" w:rsidRDefault="00000000">
      <w:pPr>
        <w:rPr>
          <w:lang w:eastAsia="zh-CN"/>
        </w:rPr>
      </w:pPr>
      <w:r>
        <w:rPr>
          <w:lang w:eastAsia="zh-CN"/>
        </w:rPr>
        <w:t>7.1.17  </w:t>
      </w:r>
      <w:r>
        <w:rPr>
          <w:lang w:eastAsia="zh-CN"/>
        </w:rPr>
        <w:t>汽车库或修车库的室内疏散楼梯应符合下列规定：</w:t>
      </w:r>
    </w:p>
    <w:p w14:paraId="2C51DEE4" w14:textId="77777777" w:rsidR="00FD3ABC" w:rsidRDefault="00000000">
      <w:pPr>
        <w:rPr>
          <w:lang w:eastAsia="zh-CN"/>
        </w:rPr>
      </w:pPr>
      <w:r>
        <w:rPr>
          <w:lang w:eastAsia="zh-CN"/>
        </w:rPr>
        <w:t>1  </w:t>
      </w:r>
      <w:r>
        <w:rPr>
          <w:lang w:eastAsia="zh-CN"/>
        </w:rPr>
        <w:t>建筑高度大于</w:t>
      </w:r>
      <w:r>
        <w:rPr>
          <w:lang w:eastAsia="zh-CN"/>
        </w:rPr>
        <w:t>32m</w:t>
      </w:r>
      <w:r>
        <w:rPr>
          <w:lang w:eastAsia="zh-CN"/>
        </w:rPr>
        <w:t>的高层汽车库，应为防烟楼梯间；</w:t>
      </w:r>
    </w:p>
    <w:p w14:paraId="5BE0AC50" w14:textId="77777777" w:rsidR="00FD3ABC" w:rsidRDefault="00000000">
      <w:pPr>
        <w:rPr>
          <w:lang w:eastAsia="zh-CN"/>
        </w:rPr>
      </w:pPr>
      <w:r>
        <w:rPr>
          <w:lang w:eastAsia="zh-CN"/>
        </w:rPr>
        <w:t>2  </w:t>
      </w:r>
      <w:r>
        <w:rPr>
          <w:lang w:eastAsia="zh-CN"/>
        </w:rPr>
        <w:t>建筑高度不大于</w:t>
      </w:r>
      <w:r>
        <w:rPr>
          <w:lang w:eastAsia="zh-CN"/>
        </w:rPr>
        <w:t>32m</w:t>
      </w:r>
      <w:r>
        <w:rPr>
          <w:lang w:eastAsia="zh-CN"/>
        </w:rPr>
        <w:t>的汽车库，应为封闭楼梯间；</w:t>
      </w:r>
    </w:p>
    <w:p w14:paraId="553F70F2" w14:textId="77777777" w:rsidR="00FD3ABC" w:rsidRDefault="00000000">
      <w:pPr>
        <w:rPr>
          <w:lang w:eastAsia="zh-CN"/>
        </w:rPr>
      </w:pPr>
      <w:r>
        <w:rPr>
          <w:lang w:eastAsia="zh-CN"/>
        </w:rPr>
        <w:t>3  </w:t>
      </w:r>
      <w:r>
        <w:rPr>
          <w:lang w:eastAsia="zh-CN"/>
        </w:rPr>
        <w:t>地上修车库，应为封闭楼梯间；</w:t>
      </w:r>
    </w:p>
    <w:p w14:paraId="7DDCE5BA" w14:textId="77777777" w:rsidR="00FD3ABC" w:rsidRDefault="00000000">
      <w:pPr>
        <w:rPr>
          <w:lang w:eastAsia="zh-CN"/>
        </w:rPr>
      </w:pPr>
      <w:r>
        <w:rPr>
          <w:lang w:eastAsia="zh-CN"/>
        </w:rPr>
        <w:lastRenderedPageBreak/>
        <w:t>4  </w:t>
      </w:r>
      <w:r>
        <w:rPr>
          <w:lang w:eastAsia="zh-CN"/>
        </w:rPr>
        <w:t>地下、半地下汽车库，应符合本规范第</w:t>
      </w:r>
      <w:r>
        <w:rPr>
          <w:lang w:eastAsia="zh-CN"/>
        </w:rPr>
        <w:t>7.1.10</w:t>
      </w:r>
      <w:r>
        <w:rPr>
          <w:lang w:eastAsia="zh-CN"/>
        </w:rPr>
        <w:t>条的规定。</w:t>
      </w:r>
    </w:p>
    <w:p w14:paraId="1E660D67" w14:textId="77777777" w:rsidR="00FD3ABC" w:rsidRDefault="00000000">
      <w:pPr>
        <w:rPr>
          <w:lang w:eastAsia="zh-CN"/>
        </w:rPr>
      </w:pPr>
      <w:r>
        <w:rPr>
          <w:lang w:eastAsia="zh-CN"/>
        </w:rPr>
        <w:t>7.1.18  </w:t>
      </w:r>
      <w:r>
        <w:rPr>
          <w:lang w:eastAsia="zh-CN"/>
        </w:rPr>
        <w:t>汽车库内任一点至最近人员安全出口的疏散距离应符合下列规定：</w:t>
      </w:r>
    </w:p>
    <w:p w14:paraId="4C1CF392" w14:textId="77777777" w:rsidR="00FD3ABC" w:rsidRDefault="00000000">
      <w:pPr>
        <w:rPr>
          <w:lang w:eastAsia="zh-CN"/>
        </w:rPr>
      </w:pPr>
      <w:r>
        <w:rPr>
          <w:lang w:eastAsia="zh-CN"/>
        </w:rPr>
        <w:t>1  </w:t>
      </w:r>
      <w:r>
        <w:rPr>
          <w:lang w:eastAsia="zh-CN"/>
        </w:rPr>
        <w:t>单层汽车库、位于建筑首层的汽车库，无论汽车库是否设置自动灭火系统，均不应大于</w:t>
      </w:r>
      <w:r>
        <w:rPr>
          <w:lang w:eastAsia="zh-CN"/>
        </w:rPr>
        <w:t>60m</w:t>
      </w:r>
      <w:r>
        <w:rPr>
          <w:lang w:eastAsia="zh-CN"/>
        </w:rPr>
        <w:t>。</w:t>
      </w:r>
    </w:p>
    <w:p w14:paraId="0DB90900" w14:textId="77777777" w:rsidR="00FD3ABC" w:rsidRDefault="00000000">
      <w:pPr>
        <w:rPr>
          <w:lang w:eastAsia="zh-CN"/>
        </w:rPr>
      </w:pPr>
      <w:r>
        <w:rPr>
          <w:lang w:eastAsia="zh-CN"/>
        </w:rPr>
        <w:t>2  </w:t>
      </w:r>
      <w:r>
        <w:rPr>
          <w:lang w:eastAsia="zh-CN"/>
        </w:rPr>
        <w:t>其他汽车库，未设置自动灭火系统时，不应大于</w:t>
      </w:r>
      <w:r>
        <w:rPr>
          <w:lang w:eastAsia="zh-CN"/>
        </w:rPr>
        <w:t>45m</w:t>
      </w:r>
      <w:r>
        <w:rPr>
          <w:lang w:eastAsia="zh-CN"/>
        </w:rPr>
        <w:t>；设置自动灭火系统时，不应大于</w:t>
      </w:r>
      <w:r>
        <w:rPr>
          <w:lang w:eastAsia="zh-CN"/>
        </w:rPr>
        <w:t>60m</w:t>
      </w:r>
      <w:r>
        <w:rPr>
          <w:lang w:eastAsia="zh-CN"/>
        </w:rPr>
        <w:t>。</w:t>
      </w:r>
    </w:p>
    <w:p w14:paraId="0E9AFA21" w14:textId="77777777" w:rsidR="00FD3ABC" w:rsidRDefault="00000000">
      <w:pPr>
        <w:rPr>
          <w:lang w:eastAsia="zh-CN"/>
        </w:rPr>
      </w:pPr>
      <w:r>
        <w:rPr>
          <w:lang w:eastAsia="zh-CN"/>
        </w:rPr>
        <w:br w:type="page"/>
      </w:r>
    </w:p>
    <w:p w14:paraId="6A7A6F25" w14:textId="77777777" w:rsidR="00FD3ABC" w:rsidRDefault="00000000">
      <w:pPr>
        <w:rPr>
          <w:lang w:eastAsia="zh-CN"/>
        </w:rPr>
      </w:pPr>
      <w:r>
        <w:rPr>
          <w:lang w:eastAsia="zh-CN"/>
        </w:rPr>
        <w:lastRenderedPageBreak/>
        <w:br w:type="page"/>
      </w:r>
    </w:p>
    <w:p w14:paraId="7606D041" w14:textId="77777777" w:rsidR="00FD3ABC" w:rsidRDefault="00000000">
      <w:pPr>
        <w:rPr>
          <w:lang w:eastAsia="zh-CN"/>
        </w:rPr>
      </w:pPr>
      <w:r>
        <w:rPr>
          <w:lang w:eastAsia="zh-CN"/>
        </w:rPr>
        <w:lastRenderedPageBreak/>
        <w:t>7.2  </w:t>
      </w:r>
      <w:r>
        <w:rPr>
          <w:lang w:eastAsia="zh-CN"/>
        </w:rPr>
        <w:t>工业建筑</w:t>
      </w:r>
    </w:p>
    <w:p w14:paraId="7E704A71" w14:textId="77777777" w:rsidR="00FD3ABC" w:rsidRDefault="00000000">
      <w:pPr>
        <w:rPr>
          <w:lang w:eastAsia="zh-CN"/>
        </w:rPr>
      </w:pPr>
      <w:r>
        <w:rPr>
          <w:lang w:eastAsia="zh-CN"/>
        </w:rPr>
        <w:t>7.2.1  </w:t>
      </w:r>
      <w:r>
        <w:rPr>
          <w:lang w:eastAsia="zh-CN"/>
        </w:rPr>
        <w:t>厂房中符合下列条件的每个防火分区或一个防火分区的每个楼层，安全出口不应少于</w:t>
      </w:r>
      <w:r>
        <w:rPr>
          <w:lang w:eastAsia="zh-CN"/>
        </w:rPr>
        <w:t>2</w:t>
      </w:r>
      <w:r>
        <w:rPr>
          <w:lang w:eastAsia="zh-CN"/>
        </w:rPr>
        <w:t>个：</w:t>
      </w:r>
    </w:p>
    <w:p w14:paraId="34E4C291" w14:textId="77777777" w:rsidR="00FD3ABC" w:rsidRDefault="00000000">
      <w:pPr>
        <w:rPr>
          <w:lang w:eastAsia="zh-CN"/>
        </w:rPr>
      </w:pPr>
      <w:r>
        <w:rPr>
          <w:lang w:eastAsia="zh-CN"/>
        </w:rPr>
        <w:t>1  </w:t>
      </w:r>
      <w:r>
        <w:rPr>
          <w:lang w:eastAsia="zh-CN"/>
        </w:rPr>
        <w:t>甲类地上生产场所，一个防火分区或楼层的建筑面积大于</w:t>
      </w:r>
      <w:r>
        <w:rPr>
          <w:lang w:eastAsia="zh-CN"/>
        </w:rPr>
        <w:t>100m2</w:t>
      </w:r>
      <w:r>
        <w:rPr>
          <w:lang w:eastAsia="zh-CN"/>
        </w:rPr>
        <w:t>或同一时间的使用人数大于</w:t>
      </w:r>
      <w:r>
        <w:rPr>
          <w:lang w:eastAsia="zh-CN"/>
        </w:rPr>
        <w:t>5</w:t>
      </w:r>
      <w:r>
        <w:rPr>
          <w:lang w:eastAsia="zh-CN"/>
        </w:rPr>
        <w:t>人；</w:t>
      </w:r>
    </w:p>
    <w:p w14:paraId="470915B5" w14:textId="77777777" w:rsidR="00FD3ABC" w:rsidRDefault="00000000">
      <w:pPr>
        <w:rPr>
          <w:lang w:eastAsia="zh-CN"/>
        </w:rPr>
      </w:pPr>
      <w:r>
        <w:rPr>
          <w:lang w:eastAsia="zh-CN"/>
        </w:rPr>
        <w:t>2  </w:t>
      </w:r>
      <w:r>
        <w:rPr>
          <w:lang w:eastAsia="zh-CN"/>
        </w:rPr>
        <w:t>乙类地上生产场所，一个防火分区或楼层的建筑面积大于</w:t>
      </w:r>
      <w:r>
        <w:rPr>
          <w:lang w:eastAsia="zh-CN"/>
        </w:rPr>
        <w:t>150m2</w:t>
      </w:r>
      <w:r>
        <w:rPr>
          <w:lang w:eastAsia="zh-CN"/>
        </w:rPr>
        <w:t>或同一时间的使用人数大于</w:t>
      </w:r>
      <w:r>
        <w:rPr>
          <w:lang w:eastAsia="zh-CN"/>
        </w:rPr>
        <w:t>10</w:t>
      </w:r>
      <w:r>
        <w:rPr>
          <w:lang w:eastAsia="zh-CN"/>
        </w:rPr>
        <w:t>人；</w:t>
      </w:r>
    </w:p>
    <w:p w14:paraId="4292A336" w14:textId="77777777" w:rsidR="00FD3ABC" w:rsidRDefault="00000000">
      <w:pPr>
        <w:rPr>
          <w:lang w:eastAsia="zh-CN"/>
        </w:rPr>
      </w:pPr>
      <w:r>
        <w:rPr>
          <w:lang w:eastAsia="zh-CN"/>
        </w:rPr>
        <w:t>3  </w:t>
      </w:r>
      <w:r>
        <w:rPr>
          <w:lang w:eastAsia="zh-CN"/>
        </w:rPr>
        <w:t>丙类地上生产场所，一个防火分区或楼层的建筑面积大于</w:t>
      </w:r>
      <w:r>
        <w:rPr>
          <w:lang w:eastAsia="zh-CN"/>
        </w:rPr>
        <w:t>250m2</w:t>
      </w:r>
      <w:r>
        <w:rPr>
          <w:lang w:eastAsia="zh-CN"/>
        </w:rPr>
        <w:t>或同一时间的使用人数大于</w:t>
      </w:r>
      <w:r>
        <w:rPr>
          <w:lang w:eastAsia="zh-CN"/>
        </w:rPr>
        <w:t>20</w:t>
      </w:r>
      <w:r>
        <w:rPr>
          <w:lang w:eastAsia="zh-CN"/>
        </w:rPr>
        <w:t>人；</w:t>
      </w:r>
    </w:p>
    <w:p w14:paraId="0E8C1C05" w14:textId="77777777" w:rsidR="00FD3ABC" w:rsidRDefault="00000000">
      <w:pPr>
        <w:rPr>
          <w:lang w:eastAsia="zh-CN"/>
        </w:rPr>
      </w:pPr>
      <w:r>
        <w:rPr>
          <w:lang w:eastAsia="zh-CN"/>
        </w:rPr>
        <w:t>4  </w:t>
      </w:r>
      <w:r>
        <w:rPr>
          <w:lang w:eastAsia="zh-CN"/>
        </w:rPr>
        <w:t>丁、</w:t>
      </w:r>
      <w:proofErr w:type="gramStart"/>
      <w:r>
        <w:rPr>
          <w:lang w:eastAsia="zh-CN"/>
        </w:rPr>
        <w:t>戊类地上</w:t>
      </w:r>
      <w:proofErr w:type="gramEnd"/>
      <w:r>
        <w:rPr>
          <w:lang w:eastAsia="zh-CN"/>
        </w:rPr>
        <w:t>生产场所，一个防火分区或楼层的建筑面积大于</w:t>
      </w:r>
      <w:r>
        <w:rPr>
          <w:lang w:eastAsia="zh-CN"/>
        </w:rPr>
        <w:t>400m2</w:t>
      </w:r>
      <w:r>
        <w:rPr>
          <w:lang w:eastAsia="zh-CN"/>
        </w:rPr>
        <w:t>或同一时间的使用人数大于</w:t>
      </w:r>
      <w:r>
        <w:rPr>
          <w:lang w:eastAsia="zh-CN"/>
        </w:rPr>
        <w:t>30</w:t>
      </w:r>
      <w:r>
        <w:rPr>
          <w:lang w:eastAsia="zh-CN"/>
        </w:rPr>
        <w:t>人；</w:t>
      </w:r>
    </w:p>
    <w:p w14:paraId="301BB7A5" w14:textId="77777777" w:rsidR="00FD3ABC" w:rsidRDefault="00000000">
      <w:pPr>
        <w:rPr>
          <w:lang w:eastAsia="zh-CN"/>
        </w:rPr>
      </w:pPr>
      <w:r>
        <w:rPr>
          <w:lang w:eastAsia="zh-CN"/>
        </w:rPr>
        <w:t>5  </w:t>
      </w:r>
      <w:r>
        <w:rPr>
          <w:lang w:eastAsia="zh-CN"/>
        </w:rPr>
        <w:t>丙类地下或半地下生产场所，一个防火分区或楼层的建筑面积大于</w:t>
      </w:r>
      <w:r>
        <w:rPr>
          <w:lang w:eastAsia="zh-CN"/>
        </w:rPr>
        <w:t>50m2</w:t>
      </w:r>
      <w:r>
        <w:rPr>
          <w:lang w:eastAsia="zh-CN"/>
        </w:rPr>
        <w:t>或同一时间的使用人数大于</w:t>
      </w:r>
      <w:r>
        <w:rPr>
          <w:lang w:eastAsia="zh-CN"/>
        </w:rPr>
        <w:t>15</w:t>
      </w:r>
      <w:r>
        <w:rPr>
          <w:lang w:eastAsia="zh-CN"/>
        </w:rPr>
        <w:t>人；</w:t>
      </w:r>
    </w:p>
    <w:p w14:paraId="326107E3" w14:textId="77777777" w:rsidR="00FD3ABC" w:rsidRDefault="00000000">
      <w:pPr>
        <w:rPr>
          <w:lang w:eastAsia="zh-CN"/>
        </w:rPr>
      </w:pPr>
      <w:r>
        <w:rPr>
          <w:lang w:eastAsia="zh-CN"/>
        </w:rPr>
        <w:t>6  </w:t>
      </w:r>
      <w:r>
        <w:rPr>
          <w:lang w:eastAsia="zh-CN"/>
        </w:rPr>
        <w:t>丁、</w:t>
      </w:r>
      <w:proofErr w:type="gramStart"/>
      <w:r>
        <w:rPr>
          <w:lang w:eastAsia="zh-CN"/>
        </w:rPr>
        <w:t>戊类地下</w:t>
      </w:r>
      <w:proofErr w:type="gramEnd"/>
      <w:r>
        <w:rPr>
          <w:lang w:eastAsia="zh-CN"/>
        </w:rPr>
        <w:t>或半地下生产场所，一个防火分区或楼层的建筑面积大于</w:t>
      </w:r>
      <w:r>
        <w:rPr>
          <w:lang w:eastAsia="zh-CN"/>
        </w:rPr>
        <w:t>200m2</w:t>
      </w:r>
      <w:r>
        <w:rPr>
          <w:lang w:eastAsia="zh-CN"/>
        </w:rPr>
        <w:t>或同一时间的使用人数大于</w:t>
      </w:r>
      <w:r>
        <w:rPr>
          <w:lang w:eastAsia="zh-CN"/>
        </w:rPr>
        <w:t>15</w:t>
      </w:r>
      <w:r>
        <w:rPr>
          <w:lang w:eastAsia="zh-CN"/>
        </w:rPr>
        <w:t>人。</w:t>
      </w:r>
    </w:p>
    <w:p w14:paraId="4F786C3A" w14:textId="77777777" w:rsidR="00FD3ABC" w:rsidRDefault="00000000">
      <w:pPr>
        <w:rPr>
          <w:lang w:eastAsia="zh-CN"/>
        </w:rPr>
      </w:pPr>
      <w:r>
        <w:rPr>
          <w:lang w:eastAsia="zh-CN"/>
        </w:rPr>
        <w:t>7.2.2  </w:t>
      </w:r>
      <w:r>
        <w:rPr>
          <w:lang w:eastAsia="zh-CN"/>
        </w:rPr>
        <w:t>高层厂房和甲、乙、丙类多层厂房的疏散楼梯应为封闭楼梯间或室外楼梯。建筑高度大于</w:t>
      </w:r>
      <w:r>
        <w:rPr>
          <w:lang w:eastAsia="zh-CN"/>
        </w:rPr>
        <w:t>32m</w:t>
      </w:r>
      <w:r>
        <w:rPr>
          <w:lang w:eastAsia="zh-CN"/>
        </w:rPr>
        <w:t>且任一层使用人数大于</w:t>
      </w:r>
      <w:r>
        <w:rPr>
          <w:lang w:eastAsia="zh-CN"/>
        </w:rPr>
        <w:t>10</w:t>
      </w:r>
      <w:r>
        <w:rPr>
          <w:lang w:eastAsia="zh-CN"/>
        </w:rPr>
        <w:t>人的厂房，疏散楼梯应为防烟楼梯间或室外楼梯。</w:t>
      </w:r>
    </w:p>
    <w:p w14:paraId="59DCC1F6" w14:textId="77777777" w:rsidR="00FD3ABC" w:rsidRDefault="00000000">
      <w:pPr>
        <w:rPr>
          <w:lang w:eastAsia="zh-CN"/>
        </w:rPr>
      </w:pPr>
      <w:r>
        <w:rPr>
          <w:lang w:eastAsia="zh-CN"/>
        </w:rPr>
        <w:t>7.2.3  </w:t>
      </w:r>
      <w:r>
        <w:rPr>
          <w:lang w:eastAsia="zh-CN"/>
        </w:rPr>
        <w:t>占地面积大于</w:t>
      </w:r>
      <w:r>
        <w:rPr>
          <w:lang w:eastAsia="zh-CN"/>
        </w:rPr>
        <w:t>300m2</w:t>
      </w:r>
      <w:r>
        <w:rPr>
          <w:lang w:eastAsia="zh-CN"/>
        </w:rPr>
        <w:t>的地上仓库，安全出口不应少于</w:t>
      </w:r>
      <w:r>
        <w:rPr>
          <w:lang w:eastAsia="zh-CN"/>
        </w:rPr>
        <w:t>2</w:t>
      </w:r>
      <w:r>
        <w:rPr>
          <w:lang w:eastAsia="zh-CN"/>
        </w:rPr>
        <w:t>个；建筑面积大于</w:t>
      </w:r>
      <w:r>
        <w:rPr>
          <w:lang w:eastAsia="zh-CN"/>
        </w:rPr>
        <w:t>100m2</w:t>
      </w:r>
      <w:r>
        <w:rPr>
          <w:lang w:eastAsia="zh-CN"/>
        </w:rPr>
        <w:t>的地下或半地下仓库，安全出口不应少于</w:t>
      </w:r>
      <w:r>
        <w:rPr>
          <w:lang w:eastAsia="zh-CN"/>
        </w:rPr>
        <w:t>2</w:t>
      </w:r>
      <w:r>
        <w:rPr>
          <w:lang w:eastAsia="zh-CN"/>
        </w:rPr>
        <w:t>个。仓库内每个建筑面积大于</w:t>
      </w:r>
      <w:r>
        <w:rPr>
          <w:lang w:eastAsia="zh-CN"/>
        </w:rPr>
        <w:t>100m2</w:t>
      </w:r>
      <w:r>
        <w:rPr>
          <w:lang w:eastAsia="zh-CN"/>
        </w:rPr>
        <w:t>的房间的疏散出口不应少于</w:t>
      </w:r>
      <w:r>
        <w:rPr>
          <w:lang w:eastAsia="zh-CN"/>
        </w:rPr>
        <w:t>2</w:t>
      </w:r>
      <w:r>
        <w:rPr>
          <w:lang w:eastAsia="zh-CN"/>
        </w:rPr>
        <w:t>个。</w:t>
      </w:r>
    </w:p>
    <w:p w14:paraId="0509F2DB" w14:textId="77777777" w:rsidR="00FD3ABC" w:rsidRDefault="00000000">
      <w:pPr>
        <w:rPr>
          <w:lang w:eastAsia="zh-CN"/>
        </w:rPr>
      </w:pPr>
      <w:r>
        <w:rPr>
          <w:lang w:eastAsia="zh-CN"/>
        </w:rPr>
        <w:t>7.2.4  </w:t>
      </w:r>
      <w:r>
        <w:rPr>
          <w:lang w:eastAsia="zh-CN"/>
        </w:rPr>
        <w:t>高层仓库的疏散楼梯应为封闭楼梯间或室外楼梯。</w:t>
      </w:r>
    </w:p>
    <w:p w14:paraId="69B67207" w14:textId="77777777" w:rsidR="00FD3ABC" w:rsidRDefault="00000000">
      <w:pPr>
        <w:rPr>
          <w:lang w:eastAsia="zh-CN"/>
        </w:rPr>
      </w:pPr>
      <w:r>
        <w:rPr>
          <w:lang w:eastAsia="zh-CN"/>
        </w:rPr>
        <w:br w:type="page"/>
      </w:r>
    </w:p>
    <w:p w14:paraId="174178C5" w14:textId="77777777" w:rsidR="00FD3ABC" w:rsidRDefault="00000000">
      <w:pPr>
        <w:rPr>
          <w:lang w:eastAsia="zh-CN"/>
        </w:rPr>
      </w:pPr>
      <w:r>
        <w:rPr>
          <w:lang w:eastAsia="zh-CN"/>
        </w:rPr>
        <w:lastRenderedPageBreak/>
        <w:t>7.3  </w:t>
      </w:r>
      <w:r>
        <w:rPr>
          <w:lang w:eastAsia="zh-CN"/>
        </w:rPr>
        <w:t>住宅建筑</w:t>
      </w:r>
    </w:p>
    <w:p w14:paraId="45C2EB91" w14:textId="77777777" w:rsidR="00FD3ABC" w:rsidRDefault="00000000">
      <w:pPr>
        <w:rPr>
          <w:lang w:eastAsia="zh-CN"/>
        </w:rPr>
      </w:pPr>
      <w:r>
        <w:rPr>
          <w:lang w:eastAsia="zh-CN"/>
        </w:rPr>
        <w:t>7.3.1  </w:t>
      </w:r>
      <w:r>
        <w:rPr>
          <w:lang w:eastAsia="zh-CN"/>
        </w:rPr>
        <w:t>住宅建筑中符合下列条件之一的住宅单元，每层的安全出口不应少于</w:t>
      </w:r>
      <w:r>
        <w:rPr>
          <w:lang w:eastAsia="zh-CN"/>
        </w:rPr>
        <w:t>2</w:t>
      </w:r>
      <w:r>
        <w:rPr>
          <w:lang w:eastAsia="zh-CN"/>
        </w:rPr>
        <w:t>个：</w:t>
      </w:r>
    </w:p>
    <w:p w14:paraId="61D3F6E3" w14:textId="77777777" w:rsidR="00FD3ABC" w:rsidRDefault="00000000">
      <w:pPr>
        <w:rPr>
          <w:lang w:eastAsia="zh-CN"/>
        </w:rPr>
      </w:pPr>
      <w:r>
        <w:rPr>
          <w:lang w:eastAsia="zh-CN"/>
        </w:rPr>
        <w:t>1  </w:t>
      </w:r>
      <w:r>
        <w:rPr>
          <w:lang w:eastAsia="zh-CN"/>
        </w:rPr>
        <w:t>任一层建筑面积大于</w:t>
      </w:r>
      <w:r>
        <w:rPr>
          <w:lang w:eastAsia="zh-CN"/>
        </w:rPr>
        <w:t>650m2</w:t>
      </w:r>
      <w:r>
        <w:rPr>
          <w:lang w:eastAsia="zh-CN"/>
        </w:rPr>
        <w:t>的住宅单元；</w:t>
      </w:r>
    </w:p>
    <w:p w14:paraId="1BB33ACF" w14:textId="77777777" w:rsidR="00FD3ABC" w:rsidRDefault="00000000">
      <w:pPr>
        <w:rPr>
          <w:lang w:eastAsia="zh-CN"/>
        </w:rPr>
      </w:pPr>
      <w:r>
        <w:rPr>
          <w:lang w:eastAsia="zh-CN"/>
        </w:rPr>
        <w:t>2  </w:t>
      </w:r>
      <w:r>
        <w:rPr>
          <w:lang w:eastAsia="zh-CN"/>
        </w:rPr>
        <w:t>建筑高度大于</w:t>
      </w:r>
      <w:r>
        <w:rPr>
          <w:lang w:eastAsia="zh-CN"/>
        </w:rPr>
        <w:t>54m</w:t>
      </w:r>
      <w:r>
        <w:rPr>
          <w:lang w:eastAsia="zh-CN"/>
        </w:rPr>
        <w:t>的住宅单元；</w:t>
      </w:r>
    </w:p>
    <w:p w14:paraId="45E3D098" w14:textId="77777777" w:rsidR="00FD3ABC" w:rsidRDefault="00000000">
      <w:pPr>
        <w:rPr>
          <w:lang w:eastAsia="zh-CN"/>
        </w:rPr>
      </w:pPr>
      <w:r>
        <w:rPr>
          <w:lang w:eastAsia="zh-CN"/>
        </w:rPr>
        <w:t>3  </w:t>
      </w:r>
      <w:r>
        <w:rPr>
          <w:lang w:eastAsia="zh-CN"/>
        </w:rPr>
        <w:t>建筑高度不大于</w:t>
      </w:r>
      <w:r>
        <w:rPr>
          <w:lang w:eastAsia="zh-CN"/>
        </w:rPr>
        <w:t>27m</w:t>
      </w:r>
      <w:r>
        <w:rPr>
          <w:lang w:eastAsia="zh-CN"/>
        </w:rPr>
        <w:t>，但任一户门至最近安全出口的疏散距离大于</w:t>
      </w:r>
      <w:r>
        <w:rPr>
          <w:lang w:eastAsia="zh-CN"/>
        </w:rPr>
        <w:t>15m</w:t>
      </w:r>
      <w:r>
        <w:rPr>
          <w:lang w:eastAsia="zh-CN"/>
        </w:rPr>
        <w:t>的住宅单元；</w:t>
      </w:r>
    </w:p>
    <w:p w14:paraId="4FC6364D" w14:textId="77777777" w:rsidR="00FD3ABC" w:rsidRDefault="00000000">
      <w:pPr>
        <w:rPr>
          <w:lang w:eastAsia="zh-CN"/>
        </w:rPr>
      </w:pPr>
      <w:r>
        <w:rPr>
          <w:lang w:eastAsia="zh-CN"/>
        </w:rPr>
        <w:t>4  </w:t>
      </w:r>
      <w:r>
        <w:rPr>
          <w:lang w:eastAsia="zh-CN"/>
        </w:rPr>
        <w:t>建筑高度大于</w:t>
      </w:r>
      <w:r>
        <w:rPr>
          <w:lang w:eastAsia="zh-CN"/>
        </w:rPr>
        <w:t>27m</w:t>
      </w:r>
      <w:r>
        <w:rPr>
          <w:lang w:eastAsia="zh-CN"/>
        </w:rPr>
        <w:t>、不大于</w:t>
      </w:r>
      <w:r>
        <w:rPr>
          <w:lang w:eastAsia="zh-CN"/>
        </w:rPr>
        <w:t>54m</w:t>
      </w:r>
      <w:r>
        <w:rPr>
          <w:lang w:eastAsia="zh-CN"/>
        </w:rPr>
        <w:t>，但任一户门至最近安全出口的疏散距离大于</w:t>
      </w:r>
      <w:r>
        <w:rPr>
          <w:lang w:eastAsia="zh-CN"/>
        </w:rPr>
        <w:t>10m</w:t>
      </w:r>
      <w:r>
        <w:rPr>
          <w:lang w:eastAsia="zh-CN"/>
        </w:rPr>
        <w:t>的住宅单元。</w:t>
      </w:r>
    </w:p>
    <w:p w14:paraId="021E1513" w14:textId="77777777" w:rsidR="00FD3ABC" w:rsidRDefault="00000000">
      <w:pPr>
        <w:rPr>
          <w:lang w:eastAsia="zh-CN"/>
        </w:rPr>
      </w:pPr>
      <w:r>
        <w:rPr>
          <w:lang w:eastAsia="zh-CN"/>
        </w:rPr>
        <w:t>7.3.2  </w:t>
      </w:r>
      <w:r>
        <w:rPr>
          <w:lang w:eastAsia="zh-CN"/>
        </w:rPr>
        <w:t>住宅建筑的室内疏散楼梯应符合下列规定：</w:t>
      </w:r>
    </w:p>
    <w:p w14:paraId="571B18FF" w14:textId="77777777" w:rsidR="00FD3ABC" w:rsidRDefault="00000000">
      <w:pPr>
        <w:rPr>
          <w:lang w:eastAsia="zh-CN"/>
        </w:rPr>
      </w:pPr>
      <w:r>
        <w:rPr>
          <w:lang w:eastAsia="zh-CN"/>
        </w:rPr>
        <w:t>1  </w:t>
      </w:r>
      <w:r>
        <w:rPr>
          <w:lang w:eastAsia="zh-CN"/>
        </w:rPr>
        <w:t>建筑高度不大于</w:t>
      </w:r>
      <w:r>
        <w:rPr>
          <w:lang w:eastAsia="zh-CN"/>
        </w:rPr>
        <w:t>21m</w:t>
      </w:r>
      <w:r>
        <w:rPr>
          <w:lang w:eastAsia="zh-CN"/>
        </w:rPr>
        <w:t>的住宅建筑，当户门的耐火完整性低于</w:t>
      </w:r>
      <w:r>
        <w:rPr>
          <w:lang w:eastAsia="zh-CN"/>
        </w:rPr>
        <w:t>1.00h</w:t>
      </w:r>
      <w:r>
        <w:rPr>
          <w:lang w:eastAsia="zh-CN"/>
        </w:rPr>
        <w:t>时，与电梯井相邻布置的疏散楼梯应为封闭楼梯间；</w:t>
      </w:r>
    </w:p>
    <w:p w14:paraId="459AD717" w14:textId="77777777" w:rsidR="00FD3ABC" w:rsidRDefault="00000000">
      <w:pPr>
        <w:rPr>
          <w:lang w:eastAsia="zh-CN"/>
        </w:rPr>
      </w:pPr>
      <w:r>
        <w:rPr>
          <w:lang w:eastAsia="zh-CN"/>
        </w:rPr>
        <w:t>2  </w:t>
      </w:r>
      <w:r>
        <w:rPr>
          <w:lang w:eastAsia="zh-CN"/>
        </w:rPr>
        <w:t>建筑高度大于</w:t>
      </w:r>
      <w:r>
        <w:rPr>
          <w:lang w:eastAsia="zh-CN"/>
        </w:rPr>
        <w:t>21m</w:t>
      </w:r>
      <w:r>
        <w:rPr>
          <w:lang w:eastAsia="zh-CN"/>
        </w:rPr>
        <w:t>、不大于</w:t>
      </w:r>
      <w:r>
        <w:rPr>
          <w:lang w:eastAsia="zh-CN"/>
        </w:rPr>
        <w:t>33m</w:t>
      </w:r>
      <w:r>
        <w:rPr>
          <w:lang w:eastAsia="zh-CN"/>
        </w:rPr>
        <w:t>的住宅建筑，当户门的耐火完整性低于</w:t>
      </w:r>
      <w:r>
        <w:rPr>
          <w:lang w:eastAsia="zh-CN"/>
        </w:rPr>
        <w:t>1.00h</w:t>
      </w:r>
      <w:r>
        <w:rPr>
          <w:lang w:eastAsia="zh-CN"/>
        </w:rPr>
        <w:t>时，疏散楼梯应为封闭楼梯间；</w:t>
      </w:r>
    </w:p>
    <w:p w14:paraId="603A5FC6" w14:textId="77777777" w:rsidR="00FD3ABC" w:rsidRDefault="00000000">
      <w:pPr>
        <w:rPr>
          <w:lang w:eastAsia="zh-CN"/>
        </w:rPr>
      </w:pPr>
      <w:r>
        <w:rPr>
          <w:lang w:eastAsia="zh-CN"/>
        </w:rPr>
        <w:t>3  </w:t>
      </w:r>
      <w:r>
        <w:rPr>
          <w:lang w:eastAsia="zh-CN"/>
        </w:rPr>
        <w:t>建筑高度大于</w:t>
      </w:r>
      <w:r>
        <w:rPr>
          <w:lang w:eastAsia="zh-CN"/>
        </w:rPr>
        <w:t>33m</w:t>
      </w:r>
      <w:r>
        <w:rPr>
          <w:lang w:eastAsia="zh-CN"/>
        </w:rPr>
        <w:t>的住宅建筑，疏散楼梯应为防烟楼梯间，开向防烟楼梯间前室或合用前室的户门应为耐火性能不低于乙级的防火门；</w:t>
      </w:r>
    </w:p>
    <w:p w14:paraId="3A7927A4" w14:textId="77777777" w:rsidR="00FD3ABC" w:rsidRDefault="00000000">
      <w:pPr>
        <w:rPr>
          <w:lang w:eastAsia="zh-CN"/>
        </w:rPr>
      </w:pPr>
      <w:r>
        <w:rPr>
          <w:lang w:eastAsia="zh-CN"/>
        </w:rPr>
        <w:t>4  </w:t>
      </w:r>
      <w:r>
        <w:rPr>
          <w:lang w:eastAsia="zh-CN"/>
        </w:rPr>
        <w:t>建筑高度大于</w:t>
      </w:r>
      <w:r>
        <w:rPr>
          <w:lang w:eastAsia="zh-CN"/>
        </w:rPr>
        <w:t>27m</w:t>
      </w:r>
      <w:r>
        <w:rPr>
          <w:lang w:eastAsia="zh-CN"/>
        </w:rPr>
        <w:t>、不大于</w:t>
      </w:r>
      <w:r>
        <w:rPr>
          <w:lang w:eastAsia="zh-CN"/>
        </w:rPr>
        <w:t>54m</w:t>
      </w:r>
      <w:r>
        <w:rPr>
          <w:lang w:eastAsia="zh-CN"/>
        </w:rPr>
        <w:t>且每层仅设置</w:t>
      </w:r>
      <w:r>
        <w:rPr>
          <w:lang w:eastAsia="zh-CN"/>
        </w:rPr>
        <w:t>1</w:t>
      </w:r>
      <w:r>
        <w:rPr>
          <w:lang w:eastAsia="zh-CN"/>
        </w:rPr>
        <w:t>部疏散楼梯的住宅单元，户门的耐火完整性不应低于</w:t>
      </w:r>
      <w:r>
        <w:rPr>
          <w:lang w:eastAsia="zh-CN"/>
        </w:rPr>
        <w:t>1.00h</w:t>
      </w:r>
      <w:r>
        <w:rPr>
          <w:lang w:eastAsia="zh-CN"/>
        </w:rPr>
        <w:t>，疏散楼梯应通至屋面；</w:t>
      </w:r>
    </w:p>
    <w:p w14:paraId="54F289F4" w14:textId="77777777" w:rsidR="00FD3ABC" w:rsidRDefault="00000000">
      <w:pPr>
        <w:rPr>
          <w:lang w:eastAsia="zh-CN"/>
        </w:rPr>
      </w:pPr>
      <w:r>
        <w:rPr>
          <w:lang w:eastAsia="zh-CN"/>
        </w:rPr>
        <w:t>5  </w:t>
      </w:r>
      <w:r>
        <w:rPr>
          <w:lang w:eastAsia="zh-CN"/>
        </w:rPr>
        <w:t>多个单元的住宅建筑中通至屋面的疏散楼梯应能通过屋面连通。</w:t>
      </w:r>
    </w:p>
    <w:p w14:paraId="77A34B80" w14:textId="77777777" w:rsidR="00FD3ABC" w:rsidRDefault="00000000">
      <w:pPr>
        <w:rPr>
          <w:lang w:eastAsia="zh-CN"/>
        </w:rPr>
      </w:pPr>
      <w:r>
        <w:rPr>
          <w:lang w:eastAsia="zh-CN"/>
        </w:rPr>
        <w:br w:type="page"/>
      </w:r>
    </w:p>
    <w:p w14:paraId="4E9462FD" w14:textId="77777777" w:rsidR="00FD3ABC" w:rsidRDefault="00000000">
      <w:pPr>
        <w:rPr>
          <w:lang w:eastAsia="zh-CN"/>
        </w:rPr>
      </w:pPr>
      <w:r>
        <w:rPr>
          <w:lang w:eastAsia="zh-CN"/>
        </w:rPr>
        <w:lastRenderedPageBreak/>
        <w:t>7.4  </w:t>
      </w:r>
      <w:r>
        <w:rPr>
          <w:lang w:eastAsia="zh-CN"/>
        </w:rPr>
        <w:t>公共建筑</w:t>
      </w:r>
    </w:p>
    <w:p w14:paraId="2DA6568F" w14:textId="77777777" w:rsidR="00FD3ABC" w:rsidRDefault="00000000">
      <w:pPr>
        <w:rPr>
          <w:lang w:eastAsia="zh-CN"/>
        </w:rPr>
      </w:pPr>
      <w:r>
        <w:rPr>
          <w:lang w:eastAsia="zh-CN"/>
        </w:rPr>
        <w:t>7.4.1  </w:t>
      </w:r>
      <w:r>
        <w:rPr>
          <w:lang w:eastAsia="zh-CN"/>
        </w:rPr>
        <w:t>公共建筑内每个防火分区或一个防火分区的每个楼层的安全出口不应少于</w:t>
      </w:r>
      <w:r>
        <w:rPr>
          <w:lang w:eastAsia="zh-CN"/>
        </w:rPr>
        <w:t>2</w:t>
      </w:r>
      <w:r>
        <w:rPr>
          <w:lang w:eastAsia="zh-CN"/>
        </w:rPr>
        <w:t>个；仅设置</w:t>
      </w:r>
      <w:r>
        <w:rPr>
          <w:lang w:eastAsia="zh-CN"/>
        </w:rPr>
        <w:t>1</w:t>
      </w:r>
      <w:r>
        <w:rPr>
          <w:lang w:eastAsia="zh-CN"/>
        </w:rPr>
        <w:t>个安全出口或</w:t>
      </w:r>
      <w:r>
        <w:rPr>
          <w:lang w:eastAsia="zh-CN"/>
        </w:rPr>
        <w:t>1</w:t>
      </w:r>
      <w:r>
        <w:rPr>
          <w:lang w:eastAsia="zh-CN"/>
        </w:rPr>
        <w:t>部疏散楼梯的公共建筑应符合下列条件之一：</w:t>
      </w:r>
    </w:p>
    <w:p w14:paraId="61536CD6" w14:textId="77777777" w:rsidR="00FD3ABC" w:rsidRDefault="00000000">
      <w:pPr>
        <w:rPr>
          <w:lang w:eastAsia="zh-CN"/>
        </w:rPr>
      </w:pPr>
      <w:r>
        <w:rPr>
          <w:lang w:eastAsia="zh-CN"/>
        </w:rPr>
        <w:t>1  </w:t>
      </w:r>
      <w:r>
        <w:rPr>
          <w:lang w:eastAsia="zh-CN"/>
        </w:rPr>
        <w:t>除托儿所、幼儿园外，建筑面积不大于</w:t>
      </w:r>
      <w:r>
        <w:rPr>
          <w:lang w:eastAsia="zh-CN"/>
        </w:rPr>
        <w:t>200m2</w:t>
      </w:r>
      <w:r>
        <w:rPr>
          <w:lang w:eastAsia="zh-CN"/>
        </w:rPr>
        <w:t>且人数不大于</w:t>
      </w:r>
      <w:r>
        <w:rPr>
          <w:lang w:eastAsia="zh-CN"/>
        </w:rPr>
        <w:t>50</w:t>
      </w:r>
      <w:r>
        <w:rPr>
          <w:lang w:eastAsia="zh-CN"/>
        </w:rPr>
        <w:t>人的单层公共建筑或多层公共建筑的首层；</w:t>
      </w:r>
    </w:p>
    <w:p w14:paraId="5883331E" w14:textId="77777777" w:rsidR="00FD3ABC" w:rsidRDefault="00000000">
      <w:pPr>
        <w:rPr>
          <w:lang w:eastAsia="zh-CN"/>
        </w:rPr>
      </w:pPr>
      <w:r>
        <w:rPr>
          <w:lang w:eastAsia="zh-CN"/>
        </w:rPr>
        <w:t>2  </w:t>
      </w:r>
      <w:r>
        <w:rPr>
          <w:lang w:eastAsia="zh-CN"/>
        </w:rPr>
        <w:t>除医疗建筑、老年人照料设施、儿童活动场所、歌舞娱乐放映游艺场所外，符合表</w:t>
      </w:r>
      <w:r>
        <w:rPr>
          <w:lang w:eastAsia="zh-CN"/>
        </w:rPr>
        <w:t>7.4.1</w:t>
      </w:r>
      <w:r>
        <w:rPr>
          <w:lang w:eastAsia="zh-CN"/>
        </w:rPr>
        <w:t>规定的公共建筑。</w:t>
      </w:r>
    </w:p>
    <w:p w14:paraId="6EFB3124" w14:textId="0F87875A" w:rsidR="00F05B1D" w:rsidRDefault="00F05B1D">
      <w:pPr>
        <w:rPr>
          <w:rFonts w:hint="eastAsia"/>
          <w:lang w:eastAsia="zh-CN"/>
        </w:rPr>
      </w:pPr>
      <w:r w:rsidRPr="00F05B1D">
        <w:rPr>
          <w:rFonts w:hint="eastAsia"/>
          <w:lang w:eastAsia="zh-CN"/>
        </w:rPr>
        <w:t>表</w:t>
      </w:r>
      <w:r w:rsidRPr="00F05B1D">
        <w:rPr>
          <w:rFonts w:hint="eastAsia"/>
          <w:lang w:eastAsia="zh-CN"/>
        </w:rPr>
        <w:t xml:space="preserve">7.4.1 </w:t>
      </w:r>
      <w:r w:rsidRPr="00F05B1D">
        <w:rPr>
          <w:rFonts w:hint="eastAsia"/>
          <w:lang w:eastAsia="zh-CN"/>
        </w:rPr>
        <w:t>仅设置</w:t>
      </w:r>
      <w:r w:rsidRPr="00F05B1D">
        <w:rPr>
          <w:rFonts w:hint="eastAsia"/>
          <w:lang w:eastAsia="zh-CN"/>
        </w:rPr>
        <w:t>1</w:t>
      </w:r>
      <w:r w:rsidRPr="00F05B1D">
        <w:rPr>
          <w:rFonts w:hint="eastAsia"/>
          <w:lang w:eastAsia="zh-CN"/>
        </w:rPr>
        <w:t>个安全出口或</w:t>
      </w:r>
      <w:r w:rsidRPr="00F05B1D">
        <w:rPr>
          <w:rFonts w:hint="eastAsia"/>
          <w:lang w:eastAsia="zh-CN"/>
        </w:rPr>
        <w:t>1</w:t>
      </w:r>
      <w:r w:rsidRPr="00F05B1D">
        <w:rPr>
          <w:rFonts w:hint="eastAsia"/>
          <w:lang w:eastAsia="zh-CN"/>
        </w:rPr>
        <w:t>部疏散楼梯的公共建筑</w:t>
      </w:r>
    </w:p>
    <w:p w14:paraId="3C4CFCE3" w14:textId="77777777" w:rsidR="00FD3ABC" w:rsidRDefault="00FD3ABC">
      <w:pPr>
        <w:rPr>
          <w:lang w:eastAsia="zh-CN"/>
        </w:rPr>
      </w:pPr>
    </w:p>
    <w:p w14:paraId="708E5506" w14:textId="77777777" w:rsidR="00FD3ABC" w:rsidRDefault="00000000">
      <w:r>
        <w:rPr>
          <w:noProof/>
        </w:rPr>
        <w:drawing>
          <wp:inline distT="0" distB="0" distL="0" distR="0" wp14:anchorId="0E5B1CFD" wp14:editId="5873CACF">
            <wp:extent cx="5080000" cy="23966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109321_d598fc2c2b23421696ee2206bbf205a8.png"/>
                    <pic:cNvPicPr/>
                  </pic:nvPicPr>
                  <pic:blipFill>
                    <a:blip r:embed="rId6"/>
                    <a:stretch>
                      <a:fillRect/>
                    </a:stretch>
                  </pic:blipFill>
                  <pic:spPr>
                    <a:xfrm>
                      <a:off x="0" y="0"/>
                      <a:ext cx="5080000" cy="2396613"/>
                    </a:xfrm>
                    <a:prstGeom prst="rect">
                      <a:avLst/>
                    </a:prstGeom>
                  </pic:spPr>
                </pic:pic>
              </a:graphicData>
            </a:graphic>
          </wp:inline>
        </w:drawing>
      </w:r>
    </w:p>
    <w:p w14:paraId="1F60A8BD" w14:textId="77777777" w:rsidR="00FD3ABC" w:rsidRDefault="00000000">
      <w:pPr>
        <w:rPr>
          <w:lang w:eastAsia="zh-CN"/>
        </w:rPr>
      </w:pPr>
      <w:r>
        <w:rPr>
          <w:lang w:eastAsia="zh-CN"/>
        </w:rPr>
        <w:t>7.4.2  </w:t>
      </w:r>
      <w:r>
        <w:rPr>
          <w:lang w:eastAsia="zh-CN"/>
        </w:rPr>
        <w:t>公共建筑内每个房间的疏散门不应少于</w:t>
      </w:r>
      <w:r>
        <w:rPr>
          <w:lang w:eastAsia="zh-CN"/>
        </w:rPr>
        <w:t>2</w:t>
      </w:r>
      <w:r>
        <w:rPr>
          <w:lang w:eastAsia="zh-CN"/>
        </w:rPr>
        <w:t>个；儿童活动场所、老年人照料设施中的老年人活动场所、医疗建筑中的治疗室和病房、教学建筑中的教学用房，当位于走道尽端时，疏散门不应少于</w:t>
      </w:r>
      <w:r>
        <w:rPr>
          <w:lang w:eastAsia="zh-CN"/>
        </w:rPr>
        <w:t>2</w:t>
      </w:r>
      <w:r>
        <w:rPr>
          <w:lang w:eastAsia="zh-CN"/>
        </w:rPr>
        <w:t>个；公共建筑内仅设置</w:t>
      </w:r>
      <w:r>
        <w:rPr>
          <w:lang w:eastAsia="zh-CN"/>
        </w:rPr>
        <w:t>1</w:t>
      </w:r>
      <w:r>
        <w:rPr>
          <w:lang w:eastAsia="zh-CN"/>
        </w:rPr>
        <w:t>个疏散门的房间应符合下列条件之一：</w:t>
      </w:r>
    </w:p>
    <w:p w14:paraId="5A362151" w14:textId="77777777" w:rsidR="00FD3ABC" w:rsidRDefault="00000000">
      <w:pPr>
        <w:rPr>
          <w:lang w:eastAsia="zh-CN"/>
        </w:rPr>
      </w:pPr>
      <w:r>
        <w:rPr>
          <w:lang w:eastAsia="zh-CN"/>
        </w:rPr>
        <w:t>1  </w:t>
      </w:r>
      <w:r>
        <w:rPr>
          <w:lang w:eastAsia="zh-CN"/>
        </w:rPr>
        <w:t>对于儿童活动场所、老年人照料设施中的老年人活动场所，房间位于两个安全出口之间或袋形走道两侧且建筑面积不大于</w:t>
      </w:r>
      <w:r>
        <w:rPr>
          <w:lang w:eastAsia="zh-CN"/>
        </w:rPr>
        <w:t>50m2</w:t>
      </w:r>
      <w:r>
        <w:rPr>
          <w:lang w:eastAsia="zh-CN"/>
        </w:rPr>
        <w:t>；</w:t>
      </w:r>
    </w:p>
    <w:p w14:paraId="69A90547" w14:textId="77777777" w:rsidR="00FD3ABC" w:rsidRDefault="00000000">
      <w:pPr>
        <w:rPr>
          <w:lang w:eastAsia="zh-CN"/>
        </w:rPr>
      </w:pPr>
      <w:r>
        <w:rPr>
          <w:lang w:eastAsia="zh-CN"/>
        </w:rPr>
        <w:t>2  </w:t>
      </w:r>
      <w:r>
        <w:rPr>
          <w:lang w:eastAsia="zh-CN"/>
        </w:rPr>
        <w:t>对于医疗建筑中的治疗室和病房、教学建筑中的教学用房，房间位于两个安全出口之间或袋形走道两侧且建筑面积不大于</w:t>
      </w:r>
      <w:r>
        <w:rPr>
          <w:lang w:eastAsia="zh-CN"/>
        </w:rPr>
        <w:t>75m2</w:t>
      </w:r>
      <w:r>
        <w:rPr>
          <w:lang w:eastAsia="zh-CN"/>
        </w:rPr>
        <w:t>；</w:t>
      </w:r>
    </w:p>
    <w:p w14:paraId="143C615E" w14:textId="77777777" w:rsidR="00FD3ABC" w:rsidRDefault="00000000">
      <w:pPr>
        <w:rPr>
          <w:lang w:eastAsia="zh-CN"/>
        </w:rPr>
      </w:pPr>
      <w:r>
        <w:rPr>
          <w:lang w:eastAsia="zh-CN"/>
        </w:rPr>
        <w:t>3  </w:t>
      </w:r>
      <w:r>
        <w:rPr>
          <w:lang w:eastAsia="zh-CN"/>
        </w:rPr>
        <w:t>对于歌舞娱乐放映游艺场所，房间的建筑面积不大于</w:t>
      </w:r>
      <w:r>
        <w:rPr>
          <w:lang w:eastAsia="zh-CN"/>
        </w:rPr>
        <w:t>50m2</w:t>
      </w:r>
      <w:r>
        <w:rPr>
          <w:lang w:eastAsia="zh-CN"/>
        </w:rPr>
        <w:t>且经常停留人数不大于</w:t>
      </w:r>
      <w:r>
        <w:rPr>
          <w:lang w:eastAsia="zh-CN"/>
        </w:rPr>
        <w:t>15</w:t>
      </w:r>
      <w:r>
        <w:rPr>
          <w:lang w:eastAsia="zh-CN"/>
        </w:rPr>
        <w:t>人；</w:t>
      </w:r>
    </w:p>
    <w:p w14:paraId="6B700E31" w14:textId="77777777" w:rsidR="00FD3ABC" w:rsidRDefault="00000000">
      <w:pPr>
        <w:rPr>
          <w:lang w:eastAsia="zh-CN"/>
        </w:rPr>
      </w:pPr>
      <w:r>
        <w:rPr>
          <w:lang w:eastAsia="zh-CN"/>
        </w:rPr>
        <w:t>4  </w:t>
      </w:r>
      <w:r>
        <w:rPr>
          <w:lang w:eastAsia="zh-CN"/>
        </w:rPr>
        <w:t>对于其他用途的场所，房间位于两个安全出口之间或袋形走道两侧且建筑面积不大于</w:t>
      </w:r>
      <w:r>
        <w:rPr>
          <w:lang w:eastAsia="zh-CN"/>
        </w:rPr>
        <w:t>120m2</w:t>
      </w:r>
      <w:r>
        <w:rPr>
          <w:lang w:eastAsia="zh-CN"/>
        </w:rPr>
        <w:t>；</w:t>
      </w:r>
    </w:p>
    <w:p w14:paraId="44DD4CBC" w14:textId="77777777" w:rsidR="00FD3ABC" w:rsidRDefault="00000000">
      <w:pPr>
        <w:rPr>
          <w:lang w:eastAsia="zh-CN"/>
        </w:rPr>
      </w:pPr>
      <w:r>
        <w:rPr>
          <w:lang w:eastAsia="zh-CN"/>
        </w:rPr>
        <w:lastRenderedPageBreak/>
        <w:t>5  </w:t>
      </w:r>
      <w:r>
        <w:rPr>
          <w:lang w:eastAsia="zh-CN"/>
        </w:rPr>
        <w:t>对于其他用途的场所，房间位于走道</w:t>
      </w:r>
      <w:proofErr w:type="gramStart"/>
      <w:r>
        <w:rPr>
          <w:lang w:eastAsia="zh-CN"/>
        </w:rPr>
        <w:t>尽端且建筑面积</w:t>
      </w:r>
      <w:proofErr w:type="gramEnd"/>
      <w:r>
        <w:rPr>
          <w:lang w:eastAsia="zh-CN"/>
        </w:rPr>
        <w:t>不大于</w:t>
      </w:r>
      <w:r>
        <w:rPr>
          <w:lang w:eastAsia="zh-CN"/>
        </w:rPr>
        <w:t>50m2</w:t>
      </w:r>
      <w:r>
        <w:rPr>
          <w:lang w:eastAsia="zh-CN"/>
        </w:rPr>
        <w:t>；</w:t>
      </w:r>
    </w:p>
    <w:p w14:paraId="78D5A787" w14:textId="77777777" w:rsidR="00FD3ABC" w:rsidRDefault="00000000">
      <w:pPr>
        <w:rPr>
          <w:lang w:eastAsia="zh-CN"/>
        </w:rPr>
      </w:pPr>
      <w:r>
        <w:rPr>
          <w:lang w:eastAsia="zh-CN"/>
        </w:rPr>
        <w:t>6  </w:t>
      </w:r>
      <w:r>
        <w:rPr>
          <w:lang w:eastAsia="zh-CN"/>
        </w:rPr>
        <w:t>对于其他用途的场所，房间位于走道</w:t>
      </w:r>
      <w:proofErr w:type="gramStart"/>
      <w:r>
        <w:rPr>
          <w:lang w:eastAsia="zh-CN"/>
        </w:rPr>
        <w:t>尽端且建筑面积</w:t>
      </w:r>
      <w:proofErr w:type="gramEnd"/>
      <w:r>
        <w:rPr>
          <w:lang w:eastAsia="zh-CN"/>
        </w:rPr>
        <w:t>不大于</w:t>
      </w:r>
      <w:r>
        <w:rPr>
          <w:lang w:eastAsia="zh-CN"/>
        </w:rPr>
        <w:t>200m2</w:t>
      </w:r>
      <w:r>
        <w:rPr>
          <w:lang w:eastAsia="zh-CN"/>
        </w:rPr>
        <w:t>、房间内任一点至疏散门的直线距离不大于</w:t>
      </w:r>
      <w:r>
        <w:rPr>
          <w:lang w:eastAsia="zh-CN"/>
        </w:rPr>
        <w:t>15m</w:t>
      </w:r>
      <w:r>
        <w:rPr>
          <w:lang w:eastAsia="zh-CN"/>
        </w:rPr>
        <w:t>、疏散门的净宽度不小于</w:t>
      </w:r>
      <w:r>
        <w:rPr>
          <w:lang w:eastAsia="zh-CN"/>
        </w:rPr>
        <w:t>1.40m</w:t>
      </w:r>
      <w:r>
        <w:rPr>
          <w:lang w:eastAsia="zh-CN"/>
        </w:rPr>
        <w:t>。</w:t>
      </w:r>
    </w:p>
    <w:p w14:paraId="3788E113" w14:textId="77777777" w:rsidR="00FD3ABC" w:rsidRDefault="00000000">
      <w:pPr>
        <w:rPr>
          <w:lang w:eastAsia="zh-CN"/>
        </w:rPr>
      </w:pPr>
      <w:r>
        <w:rPr>
          <w:lang w:eastAsia="zh-CN"/>
        </w:rPr>
        <w:t>7.4.3  </w:t>
      </w:r>
      <w:r>
        <w:rPr>
          <w:lang w:eastAsia="zh-CN"/>
        </w:rPr>
        <w:t>位于高层建筑内的儿童活动场所，安全出口和疏散楼梯应独立设置。</w:t>
      </w:r>
    </w:p>
    <w:p w14:paraId="192F79A2" w14:textId="77777777" w:rsidR="00FD3ABC" w:rsidRDefault="00000000">
      <w:pPr>
        <w:rPr>
          <w:lang w:eastAsia="zh-CN"/>
        </w:rPr>
      </w:pPr>
      <w:r>
        <w:rPr>
          <w:lang w:eastAsia="zh-CN"/>
        </w:rPr>
        <w:t>7.4.4  </w:t>
      </w:r>
      <w:r>
        <w:rPr>
          <w:lang w:eastAsia="zh-CN"/>
        </w:rPr>
        <w:t>下列公共建筑的室内疏散楼梯应为防烟楼梯间：</w:t>
      </w:r>
    </w:p>
    <w:p w14:paraId="4D5A0CA0" w14:textId="77777777" w:rsidR="00FD3ABC" w:rsidRDefault="00000000">
      <w:pPr>
        <w:rPr>
          <w:lang w:eastAsia="zh-CN"/>
        </w:rPr>
      </w:pPr>
      <w:r>
        <w:rPr>
          <w:lang w:eastAsia="zh-CN"/>
        </w:rPr>
        <w:t>1  </w:t>
      </w:r>
      <w:r>
        <w:rPr>
          <w:lang w:eastAsia="zh-CN"/>
        </w:rPr>
        <w:t>一类高层公共建筑；</w:t>
      </w:r>
    </w:p>
    <w:p w14:paraId="12A328A0" w14:textId="77777777" w:rsidR="00FD3ABC" w:rsidRDefault="00000000">
      <w:pPr>
        <w:rPr>
          <w:lang w:eastAsia="zh-CN"/>
        </w:rPr>
      </w:pPr>
      <w:r>
        <w:rPr>
          <w:lang w:eastAsia="zh-CN"/>
        </w:rPr>
        <w:t>2  </w:t>
      </w:r>
      <w:r>
        <w:rPr>
          <w:lang w:eastAsia="zh-CN"/>
        </w:rPr>
        <w:t>建筑高度大于</w:t>
      </w:r>
      <w:r>
        <w:rPr>
          <w:lang w:eastAsia="zh-CN"/>
        </w:rPr>
        <w:t>32m</w:t>
      </w:r>
      <w:r>
        <w:rPr>
          <w:lang w:eastAsia="zh-CN"/>
        </w:rPr>
        <w:t>的二类高层公共建筑。</w:t>
      </w:r>
    </w:p>
    <w:p w14:paraId="185A3514" w14:textId="77777777" w:rsidR="00FD3ABC" w:rsidRDefault="00000000">
      <w:pPr>
        <w:rPr>
          <w:lang w:eastAsia="zh-CN"/>
        </w:rPr>
      </w:pPr>
      <w:r>
        <w:rPr>
          <w:lang w:eastAsia="zh-CN"/>
        </w:rPr>
        <w:t>7.4.5  </w:t>
      </w:r>
      <w:r>
        <w:rPr>
          <w:lang w:eastAsia="zh-CN"/>
        </w:rPr>
        <w:t>下列公共建筑中与敞开式</w:t>
      </w:r>
      <w:proofErr w:type="gramStart"/>
      <w:r>
        <w:rPr>
          <w:lang w:eastAsia="zh-CN"/>
        </w:rPr>
        <w:t>外廊不直接</w:t>
      </w:r>
      <w:proofErr w:type="gramEnd"/>
      <w:r>
        <w:rPr>
          <w:lang w:eastAsia="zh-CN"/>
        </w:rPr>
        <w:t>连通的室内疏散楼梯均应为封闭楼梯间：</w:t>
      </w:r>
    </w:p>
    <w:p w14:paraId="57B30785" w14:textId="77777777" w:rsidR="00FD3ABC" w:rsidRDefault="00000000">
      <w:pPr>
        <w:rPr>
          <w:lang w:eastAsia="zh-CN"/>
        </w:rPr>
      </w:pPr>
      <w:r>
        <w:rPr>
          <w:lang w:eastAsia="zh-CN"/>
        </w:rPr>
        <w:t>1  </w:t>
      </w:r>
      <w:r>
        <w:rPr>
          <w:lang w:eastAsia="zh-CN"/>
        </w:rPr>
        <w:t>建筑高度不大于</w:t>
      </w:r>
      <w:r>
        <w:rPr>
          <w:lang w:eastAsia="zh-CN"/>
        </w:rPr>
        <w:t>32m</w:t>
      </w:r>
      <w:r>
        <w:rPr>
          <w:lang w:eastAsia="zh-CN"/>
        </w:rPr>
        <w:t>的二类高层公共建筑；</w:t>
      </w:r>
    </w:p>
    <w:p w14:paraId="0A346F8F" w14:textId="77777777" w:rsidR="00FD3ABC" w:rsidRDefault="00000000">
      <w:pPr>
        <w:rPr>
          <w:lang w:eastAsia="zh-CN"/>
        </w:rPr>
      </w:pPr>
      <w:r>
        <w:rPr>
          <w:lang w:eastAsia="zh-CN"/>
        </w:rPr>
        <w:t>2  </w:t>
      </w:r>
      <w:r>
        <w:rPr>
          <w:lang w:eastAsia="zh-CN"/>
        </w:rPr>
        <w:t>多层医疗建筑、旅馆建筑、老年人照料设施及类似使用功能的建筑；</w:t>
      </w:r>
    </w:p>
    <w:p w14:paraId="18A86631" w14:textId="77777777" w:rsidR="00FD3ABC" w:rsidRDefault="00000000">
      <w:pPr>
        <w:rPr>
          <w:lang w:eastAsia="zh-CN"/>
        </w:rPr>
      </w:pPr>
      <w:r>
        <w:rPr>
          <w:lang w:eastAsia="zh-CN"/>
        </w:rPr>
        <w:t>3  </w:t>
      </w:r>
      <w:r>
        <w:rPr>
          <w:lang w:eastAsia="zh-CN"/>
        </w:rPr>
        <w:t>设置歌舞娱乐放映游艺场所的多层建筑；</w:t>
      </w:r>
    </w:p>
    <w:p w14:paraId="0F6523D8" w14:textId="77777777" w:rsidR="00FD3ABC" w:rsidRDefault="00000000">
      <w:pPr>
        <w:rPr>
          <w:lang w:eastAsia="zh-CN"/>
        </w:rPr>
      </w:pPr>
      <w:r>
        <w:rPr>
          <w:lang w:eastAsia="zh-CN"/>
        </w:rPr>
        <w:t>4  </w:t>
      </w:r>
      <w:r>
        <w:rPr>
          <w:lang w:eastAsia="zh-CN"/>
        </w:rPr>
        <w:t>多层商店建筑、图书馆、展览建筑、会议中心及类似使用功能的建筑；</w:t>
      </w:r>
    </w:p>
    <w:p w14:paraId="361CD83B" w14:textId="77777777" w:rsidR="00FD3ABC" w:rsidRDefault="00000000">
      <w:pPr>
        <w:rPr>
          <w:lang w:eastAsia="zh-CN"/>
        </w:rPr>
      </w:pPr>
      <w:r>
        <w:rPr>
          <w:lang w:eastAsia="zh-CN"/>
        </w:rPr>
        <w:t>5  6</w:t>
      </w:r>
      <w:r>
        <w:rPr>
          <w:lang w:eastAsia="zh-CN"/>
        </w:rPr>
        <w:t>层及</w:t>
      </w:r>
      <w:r>
        <w:rPr>
          <w:lang w:eastAsia="zh-CN"/>
        </w:rPr>
        <w:t>6</w:t>
      </w:r>
      <w:r>
        <w:rPr>
          <w:lang w:eastAsia="zh-CN"/>
        </w:rPr>
        <w:t>层以上的其他多层公共建筑。</w:t>
      </w:r>
    </w:p>
    <w:p w14:paraId="0BA02335" w14:textId="77777777" w:rsidR="00FD3ABC" w:rsidRDefault="00000000">
      <w:pPr>
        <w:rPr>
          <w:lang w:eastAsia="zh-CN"/>
        </w:rPr>
      </w:pPr>
      <w:r>
        <w:rPr>
          <w:lang w:eastAsia="zh-CN"/>
        </w:rPr>
        <w:t>7.4.6  </w:t>
      </w:r>
      <w:r>
        <w:rPr>
          <w:lang w:eastAsia="zh-CN"/>
        </w:rPr>
        <w:t>剧场、电影院、礼堂和体育馆的观众厅或多功能厅的疏散门不应少于</w:t>
      </w:r>
      <w:r>
        <w:rPr>
          <w:lang w:eastAsia="zh-CN"/>
        </w:rPr>
        <w:t>2</w:t>
      </w:r>
      <w:r>
        <w:rPr>
          <w:lang w:eastAsia="zh-CN"/>
        </w:rPr>
        <w:t>个，且每个疏散门的平均疏散人数不应大于</w:t>
      </w:r>
      <w:r>
        <w:rPr>
          <w:lang w:eastAsia="zh-CN"/>
        </w:rPr>
        <w:t>250</w:t>
      </w:r>
      <w:r>
        <w:rPr>
          <w:lang w:eastAsia="zh-CN"/>
        </w:rPr>
        <w:t>人；当容纳人数大于</w:t>
      </w:r>
      <w:r>
        <w:rPr>
          <w:lang w:eastAsia="zh-CN"/>
        </w:rPr>
        <w:t>2000</w:t>
      </w:r>
      <w:r>
        <w:rPr>
          <w:lang w:eastAsia="zh-CN"/>
        </w:rPr>
        <w:t>人时，其超过</w:t>
      </w:r>
      <w:r>
        <w:rPr>
          <w:lang w:eastAsia="zh-CN"/>
        </w:rPr>
        <w:t>2000</w:t>
      </w:r>
      <w:r>
        <w:rPr>
          <w:lang w:eastAsia="zh-CN"/>
        </w:rPr>
        <w:t>人的部分，每个疏散门的平均疏散人数不应大于</w:t>
      </w:r>
      <w:r>
        <w:rPr>
          <w:lang w:eastAsia="zh-CN"/>
        </w:rPr>
        <w:t>400</w:t>
      </w:r>
      <w:r>
        <w:rPr>
          <w:lang w:eastAsia="zh-CN"/>
        </w:rPr>
        <w:t>人。</w:t>
      </w:r>
    </w:p>
    <w:p w14:paraId="19735E94" w14:textId="77777777" w:rsidR="00FD3ABC" w:rsidRDefault="00000000">
      <w:pPr>
        <w:rPr>
          <w:lang w:eastAsia="zh-CN"/>
        </w:rPr>
      </w:pPr>
      <w:r>
        <w:rPr>
          <w:lang w:eastAsia="zh-CN"/>
        </w:rPr>
        <w:t>7.4.7  </w:t>
      </w:r>
      <w:r>
        <w:rPr>
          <w:lang w:eastAsia="zh-CN"/>
        </w:rPr>
        <w:t>除剧场、电影院、礼堂、体育馆外的其他公共建筑，疏散出口、疏散走道和疏散楼梯各自的总净宽度，应根据疏散人数和每</w:t>
      </w:r>
      <w:r>
        <w:rPr>
          <w:lang w:eastAsia="zh-CN"/>
        </w:rPr>
        <w:t>100</w:t>
      </w:r>
      <w:r>
        <w:rPr>
          <w:lang w:eastAsia="zh-CN"/>
        </w:rPr>
        <w:t>人所需最小疏散净宽度计算确定，并应符合下列规定：</w:t>
      </w:r>
    </w:p>
    <w:p w14:paraId="7A0021B0" w14:textId="77777777" w:rsidR="00FD3ABC" w:rsidRDefault="00000000">
      <w:pPr>
        <w:rPr>
          <w:lang w:eastAsia="zh-CN"/>
        </w:rPr>
      </w:pPr>
      <w:r>
        <w:rPr>
          <w:lang w:eastAsia="zh-CN"/>
        </w:rPr>
        <w:t>1  </w:t>
      </w:r>
      <w:r>
        <w:rPr>
          <w:lang w:eastAsia="zh-CN"/>
        </w:rPr>
        <w:t>疏散出口、疏散走道和疏散楼梯每</w:t>
      </w:r>
      <w:r>
        <w:rPr>
          <w:lang w:eastAsia="zh-CN"/>
        </w:rPr>
        <w:t>100</w:t>
      </w:r>
      <w:r>
        <w:rPr>
          <w:lang w:eastAsia="zh-CN"/>
        </w:rPr>
        <w:t>人所需最小疏散净宽度不应小于表</w:t>
      </w:r>
      <w:r>
        <w:rPr>
          <w:lang w:eastAsia="zh-CN"/>
        </w:rPr>
        <w:t>7.4.7</w:t>
      </w:r>
      <w:r>
        <w:rPr>
          <w:lang w:eastAsia="zh-CN"/>
        </w:rPr>
        <w:t>的规定值。</w:t>
      </w:r>
    </w:p>
    <w:p w14:paraId="7219598A" w14:textId="77777777" w:rsidR="00FD3ABC" w:rsidRDefault="00FD3ABC">
      <w:pPr>
        <w:rPr>
          <w:lang w:eastAsia="zh-CN"/>
        </w:rPr>
      </w:pPr>
    </w:p>
    <w:p w14:paraId="7C44ED15" w14:textId="77777777" w:rsidR="00F05B1D" w:rsidRDefault="00F05B1D">
      <w:pPr>
        <w:rPr>
          <w:lang w:eastAsia="zh-CN"/>
        </w:rPr>
      </w:pPr>
    </w:p>
    <w:p w14:paraId="1E4E9B2A" w14:textId="77777777" w:rsidR="00F05B1D" w:rsidRDefault="00F05B1D">
      <w:pPr>
        <w:rPr>
          <w:lang w:eastAsia="zh-CN"/>
        </w:rPr>
      </w:pPr>
    </w:p>
    <w:p w14:paraId="3E6DDA00" w14:textId="77777777" w:rsidR="00F05B1D" w:rsidRDefault="00F05B1D">
      <w:pPr>
        <w:rPr>
          <w:lang w:eastAsia="zh-CN"/>
        </w:rPr>
      </w:pPr>
    </w:p>
    <w:p w14:paraId="1AD2CDB2" w14:textId="77777777" w:rsidR="00F05B1D" w:rsidRDefault="00F05B1D">
      <w:pPr>
        <w:rPr>
          <w:lang w:eastAsia="zh-CN"/>
        </w:rPr>
      </w:pPr>
    </w:p>
    <w:p w14:paraId="74E38717" w14:textId="77777777" w:rsidR="00F05B1D" w:rsidRDefault="00F05B1D">
      <w:pPr>
        <w:rPr>
          <w:lang w:eastAsia="zh-CN"/>
        </w:rPr>
      </w:pPr>
    </w:p>
    <w:p w14:paraId="5C09E0AD" w14:textId="0641D288" w:rsidR="00F05B1D" w:rsidRDefault="00F05B1D">
      <w:pPr>
        <w:rPr>
          <w:rFonts w:hint="eastAsia"/>
          <w:lang w:eastAsia="zh-CN"/>
        </w:rPr>
      </w:pPr>
      <w:r w:rsidRPr="00F05B1D">
        <w:rPr>
          <w:rFonts w:hint="eastAsia"/>
          <w:lang w:eastAsia="zh-CN"/>
        </w:rPr>
        <w:lastRenderedPageBreak/>
        <w:t>表</w:t>
      </w:r>
      <w:r w:rsidRPr="00F05B1D">
        <w:rPr>
          <w:rFonts w:hint="eastAsia"/>
          <w:lang w:eastAsia="zh-CN"/>
        </w:rPr>
        <w:t xml:space="preserve"> 7.4.7</w:t>
      </w:r>
      <w:r w:rsidRPr="00F05B1D">
        <w:rPr>
          <w:rFonts w:hint="eastAsia"/>
          <w:lang w:eastAsia="zh-CN"/>
        </w:rPr>
        <w:t>疏散出口、疏散走道和疏散楼梯每</w:t>
      </w:r>
      <w:r w:rsidRPr="00F05B1D">
        <w:rPr>
          <w:rFonts w:hint="eastAsia"/>
          <w:lang w:eastAsia="zh-CN"/>
        </w:rPr>
        <w:t>100</w:t>
      </w:r>
      <w:r w:rsidRPr="00F05B1D">
        <w:rPr>
          <w:rFonts w:hint="eastAsia"/>
          <w:lang w:eastAsia="zh-CN"/>
        </w:rPr>
        <w:t>人所需</w:t>
      </w:r>
    </w:p>
    <w:p w14:paraId="518D0608" w14:textId="2429DBD7" w:rsidR="00FD3ABC" w:rsidRDefault="00000000">
      <w:r>
        <w:rPr>
          <w:noProof/>
        </w:rPr>
        <w:drawing>
          <wp:inline distT="0" distB="0" distL="0" distR="0" wp14:anchorId="6D3855AE" wp14:editId="253BDAB7">
            <wp:extent cx="5080000" cy="34826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109322_009c89f607884d65a922c59fd9a79922.png"/>
                    <pic:cNvPicPr/>
                  </pic:nvPicPr>
                  <pic:blipFill>
                    <a:blip r:embed="rId7"/>
                    <a:stretch>
                      <a:fillRect/>
                    </a:stretch>
                  </pic:blipFill>
                  <pic:spPr>
                    <a:xfrm>
                      <a:off x="0" y="0"/>
                      <a:ext cx="5080000" cy="3482645"/>
                    </a:xfrm>
                    <a:prstGeom prst="rect">
                      <a:avLst/>
                    </a:prstGeom>
                  </pic:spPr>
                </pic:pic>
              </a:graphicData>
            </a:graphic>
          </wp:inline>
        </w:drawing>
      </w:r>
    </w:p>
    <w:p w14:paraId="2A2D4756" w14:textId="77777777" w:rsidR="00FD3ABC" w:rsidRDefault="00000000">
      <w:pPr>
        <w:rPr>
          <w:lang w:eastAsia="zh-CN"/>
        </w:rPr>
      </w:pPr>
      <w:r>
        <w:rPr>
          <w:lang w:eastAsia="zh-CN"/>
        </w:rPr>
        <w:t>2  </w:t>
      </w:r>
      <w:r>
        <w:rPr>
          <w:lang w:eastAsia="zh-CN"/>
        </w:rPr>
        <w:t>除不用作其他楼层人员疏散并直通室外地面的外门总净宽度，可按本层的疏散人数计算确定外，首层外门的总净宽度应按该建筑疏散人数最大一层的人数计算确定。</w:t>
      </w:r>
    </w:p>
    <w:p w14:paraId="26166D55" w14:textId="77777777" w:rsidR="00FD3ABC" w:rsidRDefault="00000000">
      <w:pPr>
        <w:rPr>
          <w:lang w:eastAsia="zh-CN"/>
        </w:rPr>
      </w:pPr>
      <w:r>
        <w:rPr>
          <w:lang w:eastAsia="zh-CN"/>
        </w:rPr>
        <w:t>3  </w:t>
      </w:r>
      <w:r>
        <w:rPr>
          <w:lang w:eastAsia="zh-CN"/>
        </w:rPr>
        <w:t>歌舞娱乐放映游艺场所中录像厅的疏散人数，应根据录像厅的建筑面积按不小于</w:t>
      </w:r>
      <w:r>
        <w:rPr>
          <w:lang w:eastAsia="zh-CN"/>
        </w:rPr>
        <w:t>1.0</w:t>
      </w:r>
      <w:r>
        <w:rPr>
          <w:lang w:eastAsia="zh-CN"/>
        </w:rPr>
        <w:t>人</w:t>
      </w:r>
      <w:r>
        <w:rPr>
          <w:lang w:eastAsia="zh-CN"/>
        </w:rPr>
        <w:t>/m2</w:t>
      </w:r>
      <w:r>
        <w:rPr>
          <w:lang w:eastAsia="zh-CN"/>
        </w:rPr>
        <w:t>计算；歌舞娱乐放映游艺场所中其他用途房间的疏散人数，应根据房间的建筑面积按不小于</w:t>
      </w:r>
      <w:r>
        <w:rPr>
          <w:lang w:eastAsia="zh-CN"/>
        </w:rPr>
        <w:t>0.5</w:t>
      </w:r>
      <w:r>
        <w:rPr>
          <w:lang w:eastAsia="zh-CN"/>
        </w:rPr>
        <w:t>人</w:t>
      </w:r>
      <w:r>
        <w:rPr>
          <w:lang w:eastAsia="zh-CN"/>
        </w:rPr>
        <w:t>/m2</w:t>
      </w:r>
      <w:r>
        <w:rPr>
          <w:lang w:eastAsia="zh-CN"/>
        </w:rPr>
        <w:t>计算。</w:t>
      </w:r>
    </w:p>
    <w:p w14:paraId="456D2D78" w14:textId="77777777" w:rsidR="00FD3ABC" w:rsidRDefault="00000000">
      <w:pPr>
        <w:rPr>
          <w:lang w:eastAsia="zh-CN"/>
        </w:rPr>
      </w:pPr>
      <w:r>
        <w:rPr>
          <w:lang w:eastAsia="zh-CN"/>
        </w:rPr>
        <w:t>7.4.8  </w:t>
      </w:r>
      <w:r>
        <w:rPr>
          <w:lang w:eastAsia="zh-CN"/>
        </w:rPr>
        <w:t>医疗建筑的避难间设置应符合下列规定：</w:t>
      </w:r>
    </w:p>
    <w:p w14:paraId="08763B66" w14:textId="77777777" w:rsidR="00FD3ABC" w:rsidRDefault="00000000">
      <w:pPr>
        <w:rPr>
          <w:lang w:eastAsia="zh-CN"/>
        </w:rPr>
      </w:pPr>
      <w:r>
        <w:rPr>
          <w:lang w:eastAsia="zh-CN"/>
        </w:rPr>
        <w:t>1  </w:t>
      </w:r>
      <w:r>
        <w:rPr>
          <w:lang w:eastAsia="zh-CN"/>
        </w:rPr>
        <w:t>高层</w:t>
      </w:r>
      <w:proofErr w:type="gramStart"/>
      <w:r>
        <w:rPr>
          <w:lang w:eastAsia="zh-CN"/>
        </w:rPr>
        <w:t>病房楼应在</w:t>
      </w:r>
      <w:proofErr w:type="gramEnd"/>
      <w:r>
        <w:rPr>
          <w:lang w:eastAsia="zh-CN"/>
        </w:rPr>
        <w:t>第二层及以上的病房楼层和洁净手术部设置避难间；</w:t>
      </w:r>
    </w:p>
    <w:p w14:paraId="3AD173A0" w14:textId="77777777" w:rsidR="00FD3ABC" w:rsidRDefault="00000000">
      <w:pPr>
        <w:rPr>
          <w:lang w:eastAsia="zh-CN"/>
        </w:rPr>
      </w:pPr>
      <w:r>
        <w:rPr>
          <w:lang w:eastAsia="zh-CN"/>
        </w:rPr>
        <w:t>2  </w:t>
      </w:r>
      <w:r>
        <w:rPr>
          <w:lang w:eastAsia="zh-CN"/>
        </w:rPr>
        <w:t>楼地面距室外设计地面高度大于</w:t>
      </w:r>
      <w:r>
        <w:rPr>
          <w:lang w:eastAsia="zh-CN"/>
        </w:rPr>
        <w:t>24m</w:t>
      </w:r>
      <w:r>
        <w:rPr>
          <w:lang w:eastAsia="zh-CN"/>
        </w:rPr>
        <w:t>的洁净手术部及重症监护区，每个防火分区应至少设置</w:t>
      </w:r>
      <w:r>
        <w:rPr>
          <w:lang w:eastAsia="zh-CN"/>
        </w:rPr>
        <w:t>1</w:t>
      </w:r>
      <w:r>
        <w:rPr>
          <w:lang w:eastAsia="zh-CN"/>
        </w:rPr>
        <w:t>间避难间；</w:t>
      </w:r>
    </w:p>
    <w:p w14:paraId="104D841D" w14:textId="77777777" w:rsidR="00FD3ABC" w:rsidRDefault="00000000">
      <w:pPr>
        <w:rPr>
          <w:lang w:eastAsia="zh-CN"/>
        </w:rPr>
      </w:pPr>
      <w:r>
        <w:rPr>
          <w:lang w:eastAsia="zh-CN"/>
        </w:rPr>
        <w:t>3  </w:t>
      </w:r>
      <w:r>
        <w:rPr>
          <w:lang w:eastAsia="zh-CN"/>
        </w:rPr>
        <w:t>每间避难间服务的护理单元不应大于</w:t>
      </w:r>
      <w:r>
        <w:rPr>
          <w:lang w:eastAsia="zh-CN"/>
        </w:rPr>
        <w:t>2</w:t>
      </w:r>
      <w:r>
        <w:rPr>
          <w:lang w:eastAsia="zh-CN"/>
        </w:rPr>
        <w:t>个，每个护理单元的</w:t>
      </w:r>
      <w:proofErr w:type="gramStart"/>
      <w:r>
        <w:rPr>
          <w:lang w:eastAsia="zh-CN"/>
        </w:rPr>
        <w:t>避难区</w:t>
      </w:r>
      <w:proofErr w:type="gramEnd"/>
      <w:r>
        <w:rPr>
          <w:lang w:eastAsia="zh-CN"/>
        </w:rPr>
        <w:t>净面积不应小于</w:t>
      </w:r>
      <w:r>
        <w:rPr>
          <w:lang w:eastAsia="zh-CN"/>
        </w:rPr>
        <w:t>25.0m2</w:t>
      </w:r>
      <w:r>
        <w:rPr>
          <w:lang w:eastAsia="zh-CN"/>
        </w:rPr>
        <w:t>；</w:t>
      </w:r>
    </w:p>
    <w:p w14:paraId="08D20EDA" w14:textId="77777777" w:rsidR="00FD3ABC" w:rsidRDefault="00000000">
      <w:pPr>
        <w:rPr>
          <w:lang w:eastAsia="zh-CN"/>
        </w:rPr>
      </w:pPr>
      <w:r>
        <w:rPr>
          <w:lang w:eastAsia="zh-CN"/>
        </w:rPr>
        <w:t>4  </w:t>
      </w:r>
      <w:r>
        <w:rPr>
          <w:lang w:eastAsia="zh-CN"/>
        </w:rPr>
        <w:t>避难间的其他防火要求，应符合本规范第</w:t>
      </w:r>
      <w:r>
        <w:rPr>
          <w:lang w:eastAsia="zh-CN"/>
        </w:rPr>
        <w:t>7.1.16</w:t>
      </w:r>
      <w:r>
        <w:rPr>
          <w:lang w:eastAsia="zh-CN"/>
        </w:rPr>
        <w:t>条的规定。</w:t>
      </w:r>
    </w:p>
    <w:p w14:paraId="7D906B27" w14:textId="77777777" w:rsidR="00FD3ABC" w:rsidRDefault="00000000">
      <w:pPr>
        <w:rPr>
          <w:lang w:eastAsia="zh-CN"/>
        </w:rPr>
      </w:pPr>
      <w:r>
        <w:rPr>
          <w:lang w:eastAsia="zh-CN"/>
        </w:rPr>
        <w:br w:type="page"/>
      </w:r>
    </w:p>
    <w:p w14:paraId="286BAC95" w14:textId="77777777" w:rsidR="00FD3ABC" w:rsidRDefault="00000000">
      <w:pPr>
        <w:rPr>
          <w:lang w:eastAsia="zh-CN"/>
        </w:rPr>
      </w:pPr>
      <w:r>
        <w:rPr>
          <w:lang w:eastAsia="zh-CN"/>
        </w:rPr>
        <w:lastRenderedPageBreak/>
        <w:t>7.5  </w:t>
      </w:r>
      <w:r>
        <w:rPr>
          <w:lang w:eastAsia="zh-CN"/>
        </w:rPr>
        <w:t>其他工程</w:t>
      </w:r>
    </w:p>
    <w:p w14:paraId="45C89BE2" w14:textId="77777777" w:rsidR="00FD3ABC" w:rsidRDefault="00000000">
      <w:pPr>
        <w:rPr>
          <w:lang w:eastAsia="zh-CN"/>
        </w:rPr>
      </w:pPr>
      <w:r>
        <w:rPr>
          <w:lang w:eastAsia="zh-CN"/>
        </w:rPr>
        <w:t>7.5.1  </w:t>
      </w:r>
      <w:r>
        <w:rPr>
          <w:lang w:eastAsia="zh-CN"/>
        </w:rPr>
        <w:t>地铁车站中站台公共区至站厅公共区或其他安全区域的疏散楼梯、自动扶梯和疏散通道的通过能力，应保证在远期或客流控制期中</w:t>
      </w:r>
      <w:proofErr w:type="gramStart"/>
      <w:r>
        <w:rPr>
          <w:lang w:eastAsia="zh-CN"/>
        </w:rPr>
        <w:t>超高峰</w:t>
      </w:r>
      <w:proofErr w:type="gramEnd"/>
      <w:r>
        <w:rPr>
          <w:lang w:eastAsia="zh-CN"/>
        </w:rPr>
        <w:t>小时最大客流量时，一列进站列车所载乘客及站台上的候车乘客能在</w:t>
      </w:r>
      <w:r>
        <w:rPr>
          <w:lang w:eastAsia="zh-CN"/>
        </w:rPr>
        <w:t>4min</w:t>
      </w:r>
      <w:r>
        <w:rPr>
          <w:lang w:eastAsia="zh-CN"/>
        </w:rPr>
        <w:t>内全部撤离站台，并应能在</w:t>
      </w:r>
      <w:r>
        <w:rPr>
          <w:lang w:eastAsia="zh-CN"/>
        </w:rPr>
        <w:t>6min</w:t>
      </w:r>
      <w:r>
        <w:rPr>
          <w:lang w:eastAsia="zh-CN"/>
        </w:rPr>
        <w:t>内全部疏散至站厅公共区或其他安全区域。</w:t>
      </w:r>
    </w:p>
    <w:p w14:paraId="3C10F914" w14:textId="77777777" w:rsidR="00FD3ABC" w:rsidRDefault="00000000">
      <w:pPr>
        <w:rPr>
          <w:lang w:eastAsia="zh-CN"/>
        </w:rPr>
      </w:pPr>
      <w:r>
        <w:rPr>
          <w:lang w:eastAsia="zh-CN"/>
        </w:rPr>
        <w:t>7.5.2  </w:t>
      </w:r>
      <w:r>
        <w:rPr>
          <w:lang w:eastAsia="zh-CN"/>
        </w:rPr>
        <w:t>地铁车站的安全出口应符合下列规定：</w:t>
      </w:r>
    </w:p>
    <w:p w14:paraId="72305525" w14:textId="77777777" w:rsidR="00FD3ABC" w:rsidRDefault="00000000">
      <w:pPr>
        <w:rPr>
          <w:lang w:eastAsia="zh-CN"/>
        </w:rPr>
      </w:pPr>
      <w:r>
        <w:rPr>
          <w:lang w:eastAsia="zh-CN"/>
        </w:rPr>
        <w:t>1  </w:t>
      </w:r>
      <w:r>
        <w:rPr>
          <w:lang w:eastAsia="zh-CN"/>
        </w:rPr>
        <w:t>车站每个站厅公共区直通室外的安全出口不应少于</w:t>
      </w:r>
      <w:r>
        <w:rPr>
          <w:lang w:eastAsia="zh-CN"/>
        </w:rPr>
        <w:t>2</w:t>
      </w:r>
      <w:r>
        <w:rPr>
          <w:lang w:eastAsia="zh-CN"/>
        </w:rPr>
        <w:t>个；</w:t>
      </w:r>
    </w:p>
    <w:p w14:paraId="433F6753" w14:textId="77777777" w:rsidR="00FD3ABC" w:rsidRDefault="00000000">
      <w:pPr>
        <w:rPr>
          <w:lang w:eastAsia="zh-CN"/>
        </w:rPr>
      </w:pPr>
      <w:r>
        <w:rPr>
          <w:lang w:eastAsia="zh-CN"/>
        </w:rPr>
        <w:t>2  </w:t>
      </w:r>
      <w:r>
        <w:rPr>
          <w:lang w:eastAsia="zh-CN"/>
        </w:rPr>
        <w:t>地下一层与站厅公共区同层</w:t>
      </w:r>
      <w:proofErr w:type="gramStart"/>
      <w:r>
        <w:rPr>
          <w:lang w:eastAsia="zh-CN"/>
        </w:rPr>
        <w:t>布置侧式站台</w:t>
      </w:r>
      <w:proofErr w:type="gramEnd"/>
      <w:r>
        <w:rPr>
          <w:lang w:eastAsia="zh-CN"/>
        </w:rPr>
        <w:t>的车站，每侧站台直通室外的安全出口不应少于</w:t>
      </w:r>
      <w:r>
        <w:rPr>
          <w:lang w:eastAsia="zh-CN"/>
        </w:rPr>
        <w:t>2</w:t>
      </w:r>
      <w:r>
        <w:rPr>
          <w:lang w:eastAsia="zh-CN"/>
        </w:rPr>
        <w:t>个；</w:t>
      </w:r>
    </w:p>
    <w:p w14:paraId="726BB0CB" w14:textId="77777777" w:rsidR="00FD3ABC" w:rsidRDefault="00000000">
      <w:pPr>
        <w:rPr>
          <w:lang w:eastAsia="zh-CN"/>
        </w:rPr>
      </w:pPr>
      <w:r>
        <w:rPr>
          <w:lang w:eastAsia="zh-CN"/>
        </w:rPr>
        <w:t>3  </w:t>
      </w:r>
      <w:r>
        <w:rPr>
          <w:lang w:eastAsia="zh-CN"/>
        </w:rPr>
        <w:t>位于站厅公共区同方向相邻两个安全出口之间的水平净距不应小于</w:t>
      </w:r>
      <w:r>
        <w:rPr>
          <w:lang w:eastAsia="zh-CN"/>
        </w:rPr>
        <w:t>20m</w:t>
      </w:r>
      <w:r>
        <w:rPr>
          <w:lang w:eastAsia="zh-CN"/>
        </w:rPr>
        <w:t>；</w:t>
      </w:r>
    </w:p>
    <w:p w14:paraId="286A4D30" w14:textId="77777777" w:rsidR="00FD3ABC" w:rsidRDefault="00000000">
      <w:pPr>
        <w:rPr>
          <w:lang w:eastAsia="zh-CN"/>
        </w:rPr>
      </w:pPr>
      <w:r>
        <w:rPr>
          <w:lang w:eastAsia="zh-CN"/>
        </w:rPr>
        <w:t>4  </w:t>
      </w:r>
      <w:r>
        <w:rPr>
          <w:lang w:eastAsia="zh-CN"/>
        </w:rPr>
        <w:t>设备区的安全出口应独立设置，有人值守的设备和管理用房区域的安全出口不应少于</w:t>
      </w:r>
      <w:r>
        <w:rPr>
          <w:lang w:eastAsia="zh-CN"/>
        </w:rPr>
        <w:t>2</w:t>
      </w:r>
      <w:r>
        <w:rPr>
          <w:lang w:eastAsia="zh-CN"/>
        </w:rPr>
        <w:t>个，其中有人值守的防火分区应至少有</w:t>
      </w:r>
      <w:r>
        <w:rPr>
          <w:lang w:eastAsia="zh-CN"/>
        </w:rPr>
        <w:t>1</w:t>
      </w:r>
      <w:r>
        <w:rPr>
          <w:lang w:eastAsia="zh-CN"/>
        </w:rPr>
        <w:t>个直通室外的安全出口。</w:t>
      </w:r>
    </w:p>
    <w:p w14:paraId="11200494" w14:textId="77777777" w:rsidR="00FD3ABC" w:rsidRDefault="00000000">
      <w:pPr>
        <w:rPr>
          <w:lang w:eastAsia="zh-CN"/>
        </w:rPr>
      </w:pPr>
      <w:r>
        <w:rPr>
          <w:lang w:eastAsia="zh-CN"/>
        </w:rPr>
        <w:t>7.5.3  </w:t>
      </w:r>
      <w:r>
        <w:rPr>
          <w:lang w:eastAsia="zh-CN"/>
        </w:rPr>
        <w:t>两条单线载客运营地下区间之间应设置联络通道，载客运营地下区间内应设置纵向疏散平台。</w:t>
      </w:r>
    </w:p>
    <w:p w14:paraId="145C68F3" w14:textId="77777777" w:rsidR="00FD3ABC" w:rsidRDefault="00000000">
      <w:pPr>
        <w:rPr>
          <w:lang w:eastAsia="zh-CN"/>
        </w:rPr>
      </w:pPr>
      <w:r>
        <w:rPr>
          <w:lang w:eastAsia="zh-CN"/>
        </w:rPr>
        <w:t>7.5.4  </w:t>
      </w:r>
      <w:r>
        <w:rPr>
          <w:lang w:eastAsia="zh-CN"/>
        </w:rPr>
        <w:t>地铁工程中的出入口控制装置，应具有与火灾自动报警系统联动控制自动释放和断电自动释放的功能，并应能在车站控制室或消防控制室内手动远程控制。</w:t>
      </w:r>
    </w:p>
    <w:p w14:paraId="3832FB2F" w14:textId="77777777" w:rsidR="00FD3ABC" w:rsidRDefault="00000000">
      <w:pPr>
        <w:rPr>
          <w:lang w:eastAsia="zh-CN"/>
        </w:rPr>
      </w:pPr>
      <w:r>
        <w:rPr>
          <w:lang w:eastAsia="zh-CN"/>
        </w:rPr>
        <w:t>7.5.5  </w:t>
      </w:r>
      <w:r>
        <w:rPr>
          <w:lang w:eastAsia="zh-CN"/>
        </w:rPr>
        <w:t>城市综合管廊工程的每个舱室均应设置人员逃生口和消防救援出入口。人员逃生口和消防救援出入口的尺寸应方便人员进出，其间距应根据电力电缆、热力管道、燃气管道的敷设情况，管廊通风与消防救援等需要综合确定。</w:t>
      </w:r>
    </w:p>
    <w:p w14:paraId="16DB09CD" w14:textId="77777777" w:rsidR="00FD3ABC" w:rsidRDefault="00000000">
      <w:pPr>
        <w:rPr>
          <w:lang w:eastAsia="zh-CN"/>
        </w:rPr>
      </w:pPr>
      <w:r>
        <w:rPr>
          <w:lang w:eastAsia="zh-CN"/>
        </w:rPr>
        <w:br w:type="page"/>
      </w:r>
    </w:p>
    <w:p w14:paraId="6C13BB23" w14:textId="77777777" w:rsidR="00FD3ABC" w:rsidRDefault="00000000">
      <w:pPr>
        <w:rPr>
          <w:lang w:eastAsia="zh-CN"/>
        </w:rPr>
      </w:pPr>
      <w:r>
        <w:rPr>
          <w:lang w:eastAsia="zh-CN"/>
        </w:rPr>
        <w:lastRenderedPageBreak/>
        <w:t>8  </w:t>
      </w:r>
      <w:r>
        <w:rPr>
          <w:lang w:eastAsia="zh-CN"/>
        </w:rPr>
        <w:t>消防设施</w:t>
      </w:r>
    </w:p>
    <w:p w14:paraId="4BFF1A5C" w14:textId="77777777" w:rsidR="00FD3ABC" w:rsidRDefault="00000000">
      <w:pPr>
        <w:rPr>
          <w:lang w:eastAsia="zh-CN"/>
        </w:rPr>
      </w:pPr>
      <w:r>
        <w:rPr>
          <w:lang w:eastAsia="zh-CN"/>
        </w:rPr>
        <w:t>8.1  </w:t>
      </w:r>
      <w:r>
        <w:rPr>
          <w:lang w:eastAsia="zh-CN"/>
        </w:rPr>
        <w:t>消防给水和灭火设施</w:t>
      </w:r>
    </w:p>
    <w:p w14:paraId="14A323F3" w14:textId="77777777" w:rsidR="00FD3ABC" w:rsidRDefault="00000000">
      <w:pPr>
        <w:rPr>
          <w:lang w:eastAsia="zh-CN"/>
        </w:rPr>
      </w:pPr>
      <w:r>
        <w:rPr>
          <w:lang w:eastAsia="zh-CN"/>
        </w:rPr>
        <w:t>8.1.1  </w:t>
      </w:r>
      <w:r>
        <w:rPr>
          <w:lang w:eastAsia="zh-CN"/>
        </w:rPr>
        <w:t>建筑应设置与其建筑高度（埋深），体积、面积、长度，火灾危险性，建筑附近的消防力量布置情况，环境条件等相适应的消防给水设施、灭火设施和器材。除地铁区间、综合管廊的燃气舱和住宅建筑套内可不配置灭火器外，建筑内应配置灭火器。</w:t>
      </w:r>
    </w:p>
    <w:p w14:paraId="51A6E3AA" w14:textId="77777777" w:rsidR="00FD3ABC" w:rsidRDefault="00000000">
      <w:pPr>
        <w:rPr>
          <w:lang w:eastAsia="zh-CN"/>
        </w:rPr>
      </w:pPr>
      <w:r>
        <w:rPr>
          <w:lang w:eastAsia="zh-CN"/>
        </w:rPr>
        <w:t>8.1.2  </w:t>
      </w:r>
      <w:r>
        <w:rPr>
          <w:lang w:eastAsia="zh-CN"/>
        </w:rPr>
        <w:t>建筑中设置的消防设施与器材应与所设置场所的火灾危险性、可燃物的燃烧特性、环境条件、设置场所的面积和空间净高、使用人员特征、防护对象的重要性和防护目标等相适应，满足设置场所灭火、控火、早期报警、防烟、排烟、排热等需要，并应有利于人员安全疏散和消防救援。</w:t>
      </w:r>
    </w:p>
    <w:p w14:paraId="0A78C80E" w14:textId="77777777" w:rsidR="00FD3ABC" w:rsidRDefault="00000000">
      <w:pPr>
        <w:rPr>
          <w:lang w:eastAsia="zh-CN"/>
        </w:rPr>
      </w:pPr>
      <w:r>
        <w:rPr>
          <w:lang w:eastAsia="zh-CN"/>
        </w:rPr>
        <w:t>8.1.3  </w:t>
      </w:r>
      <w:r>
        <w:rPr>
          <w:lang w:eastAsia="zh-CN"/>
        </w:rPr>
        <w:t>设置在建筑内的固定灭火设施应符合下列规定：</w:t>
      </w:r>
    </w:p>
    <w:p w14:paraId="569F65A6" w14:textId="77777777" w:rsidR="00FD3ABC" w:rsidRDefault="00000000">
      <w:pPr>
        <w:rPr>
          <w:lang w:eastAsia="zh-CN"/>
        </w:rPr>
      </w:pPr>
      <w:r>
        <w:rPr>
          <w:lang w:eastAsia="zh-CN"/>
        </w:rPr>
        <w:t>1  </w:t>
      </w:r>
      <w:r>
        <w:rPr>
          <w:lang w:eastAsia="zh-CN"/>
        </w:rPr>
        <w:t>灭火剂应适用于扑救设置场所或保护对象的火灾类型，不应用于扑救遇灭火介质会发生化学反应而引起燃烧、爆炸等物质的火灾；</w:t>
      </w:r>
    </w:p>
    <w:p w14:paraId="3C0B83B9" w14:textId="77777777" w:rsidR="00FD3ABC" w:rsidRDefault="00000000">
      <w:pPr>
        <w:rPr>
          <w:lang w:eastAsia="zh-CN"/>
        </w:rPr>
      </w:pPr>
      <w:r>
        <w:rPr>
          <w:lang w:eastAsia="zh-CN"/>
        </w:rPr>
        <w:t>2  </w:t>
      </w:r>
      <w:r>
        <w:rPr>
          <w:lang w:eastAsia="zh-CN"/>
        </w:rPr>
        <w:t>灭火设施满足在正常使用环境条件下安全、可靠运行的要求；</w:t>
      </w:r>
    </w:p>
    <w:p w14:paraId="20C911B2" w14:textId="77777777" w:rsidR="00FD3ABC" w:rsidRDefault="00000000">
      <w:pPr>
        <w:rPr>
          <w:lang w:eastAsia="zh-CN"/>
        </w:rPr>
      </w:pPr>
      <w:r>
        <w:rPr>
          <w:lang w:eastAsia="zh-CN"/>
        </w:rPr>
        <w:t>3  </w:t>
      </w:r>
      <w:r>
        <w:rPr>
          <w:lang w:eastAsia="zh-CN"/>
        </w:rPr>
        <w:t>灭火剂储存间的环境温度应满足灭火剂储存装置安全运行和灭火剂安全储存的要求。</w:t>
      </w:r>
    </w:p>
    <w:p w14:paraId="5CB8AA10" w14:textId="77777777" w:rsidR="00FD3ABC" w:rsidRDefault="00000000">
      <w:pPr>
        <w:rPr>
          <w:lang w:eastAsia="zh-CN"/>
        </w:rPr>
      </w:pPr>
      <w:r>
        <w:rPr>
          <w:lang w:eastAsia="zh-CN"/>
        </w:rPr>
        <w:t>8.1.4  </w:t>
      </w:r>
      <w:r>
        <w:rPr>
          <w:lang w:eastAsia="zh-CN"/>
        </w:rPr>
        <w:t>除居住人数不大于</w:t>
      </w:r>
      <w:r>
        <w:rPr>
          <w:lang w:eastAsia="zh-CN"/>
        </w:rPr>
        <w:t>500</w:t>
      </w:r>
      <w:r>
        <w:rPr>
          <w:lang w:eastAsia="zh-CN"/>
        </w:rPr>
        <w:t>人</w:t>
      </w:r>
      <w:proofErr w:type="gramStart"/>
      <w:r>
        <w:rPr>
          <w:lang w:eastAsia="zh-CN"/>
        </w:rPr>
        <w:t>且建筑</w:t>
      </w:r>
      <w:proofErr w:type="gramEnd"/>
      <w:r>
        <w:rPr>
          <w:lang w:eastAsia="zh-CN"/>
        </w:rPr>
        <w:t>层数不大于</w:t>
      </w:r>
      <w:r>
        <w:rPr>
          <w:lang w:eastAsia="zh-CN"/>
        </w:rPr>
        <w:t>2</w:t>
      </w:r>
      <w:r>
        <w:rPr>
          <w:lang w:eastAsia="zh-CN"/>
        </w:rPr>
        <w:t>层的居住区外，城镇（包括居住区、商业区、开发区、工业区等）应沿可通行消防车的街道设置市政消火栓系统。</w:t>
      </w:r>
    </w:p>
    <w:p w14:paraId="3360FDD5" w14:textId="77777777" w:rsidR="00FD3ABC" w:rsidRDefault="00000000">
      <w:pPr>
        <w:rPr>
          <w:lang w:eastAsia="zh-CN"/>
        </w:rPr>
      </w:pPr>
      <w:r>
        <w:rPr>
          <w:lang w:eastAsia="zh-CN"/>
        </w:rPr>
        <w:t>8.1.5  </w:t>
      </w:r>
      <w:r>
        <w:rPr>
          <w:lang w:eastAsia="zh-CN"/>
        </w:rPr>
        <w:t>除城市轨道交通工程的地上区间和一、二级耐火等级且建筑体积不大于</w:t>
      </w:r>
      <w:r>
        <w:rPr>
          <w:lang w:eastAsia="zh-CN"/>
        </w:rPr>
        <w:t>3000m3</w:t>
      </w:r>
      <w:proofErr w:type="gramStart"/>
      <w:r>
        <w:rPr>
          <w:lang w:eastAsia="zh-CN"/>
        </w:rPr>
        <w:t>的戊类厂房</w:t>
      </w:r>
      <w:proofErr w:type="gramEnd"/>
      <w:r>
        <w:rPr>
          <w:lang w:eastAsia="zh-CN"/>
        </w:rPr>
        <w:t>可不设置室外消火栓外，下列建筑或场所应设置室外消火栓系统：</w:t>
      </w:r>
    </w:p>
    <w:p w14:paraId="2AF69BF0" w14:textId="77777777" w:rsidR="00FD3ABC" w:rsidRDefault="00000000">
      <w:pPr>
        <w:rPr>
          <w:lang w:eastAsia="zh-CN"/>
        </w:rPr>
      </w:pPr>
      <w:r>
        <w:rPr>
          <w:lang w:eastAsia="zh-CN"/>
        </w:rPr>
        <w:t>1  </w:t>
      </w:r>
      <w:r>
        <w:rPr>
          <w:lang w:eastAsia="zh-CN"/>
        </w:rPr>
        <w:t>建筑占地面积大于</w:t>
      </w:r>
      <w:r>
        <w:rPr>
          <w:lang w:eastAsia="zh-CN"/>
        </w:rPr>
        <w:t>300m2</w:t>
      </w:r>
      <w:r>
        <w:rPr>
          <w:lang w:eastAsia="zh-CN"/>
        </w:rPr>
        <w:t>的厂房、仓库和民用建筑；</w:t>
      </w:r>
    </w:p>
    <w:p w14:paraId="51C90B92" w14:textId="77777777" w:rsidR="00FD3ABC" w:rsidRDefault="00000000">
      <w:pPr>
        <w:rPr>
          <w:lang w:eastAsia="zh-CN"/>
        </w:rPr>
      </w:pPr>
      <w:r>
        <w:rPr>
          <w:lang w:eastAsia="zh-CN"/>
        </w:rPr>
        <w:t>2  </w:t>
      </w:r>
      <w:r>
        <w:rPr>
          <w:lang w:eastAsia="zh-CN"/>
        </w:rPr>
        <w:t>用于消防救援和消防车停靠的建筑屋面或高架桥；</w:t>
      </w:r>
    </w:p>
    <w:p w14:paraId="28CDC186" w14:textId="77777777" w:rsidR="00FD3ABC" w:rsidRDefault="00000000">
      <w:pPr>
        <w:rPr>
          <w:lang w:eastAsia="zh-CN"/>
        </w:rPr>
      </w:pPr>
      <w:r>
        <w:rPr>
          <w:lang w:eastAsia="zh-CN"/>
        </w:rPr>
        <w:t>3  </w:t>
      </w:r>
      <w:r>
        <w:rPr>
          <w:lang w:eastAsia="zh-CN"/>
        </w:rPr>
        <w:t>地铁车站及其附属建筑、车辆基地。</w:t>
      </w:r>
    </w:p>
    <w:p w14:paraId="7885F137" w14:textId="77777777" w:rsidR="00FD3ABC" w:rsidRDefault="00000000">
      <w:pPr>
        <w:rPr>
          <w:lang w:eastAsia="zh-CN"/>
        </w:rPr>
      </w:pPr>
      <w:r>
        <w:rPr>
          <w:lang w:eastAsia="zh-CN"/>
        </w:rPr>
        <w:t>8.1.6  </w:t>
      </w:r>
      <w:r>
        <w:rPr>
          <w:lang w:eastAsia="zh-CN"/>
        </w:rPr>
        <w:t>除四类城市交通隧道、</w:t>
      </w:r>
      <w:proofErr w:type="gramStart"/>
      <w:r>
        <w:rPr>
          <w:lang w:eastAsia="zh-CN"/>
        </w:rPr>
        <w:t>供人员</w:t>
      </w:r>
      <w:proofErr w:type="gramEnd"/>
      <w:r>
        <w:rPr>
          <w:lang w:eastAsia="zh-CN"/>
        </w:rPr>
        <w:t>或非机动车辆通行的三类城市交通隧道可不设置消防给水系统外，城市交通隧道应设置消防给水系统。</w:t>
      </w:r>
    </w:p>
    <w:p w14:paraId="4583CC62" w14:textId="77777777" w:rsidR="00FD3ABC" w:rsidRDefault="00000000">
      <w:pPr>
        <w:rPr>
          <w:lang w:eastAsia="zh-CN"/>
        </w:rPr>
      </w:pPr>
      <w:r>
        <w:rPr>
          <w:lang w:eastAsia="zh-CN"/>
        </w:rPr>
        <w:t>8.1.7  </w:t>
      </w:r>
      <w:r>
        <w:rPr>
          <w:lang w:eastAsia="zh-CN"/>
        </w:rPr>
        <w:t>除不适合用水保护或灭火的场所、远离城镇且无人值守的独立建筑、散装粮食仓库、金库可不设置室内消火栓系统外，下列建筑应设置室内消火栓系统：</w:t>
      </w:r>
    </w:p>
    <w:p w14:paraId="6C4499C0" w14:textId="77777777" w:rsidR="00FD3ABC" w:rsidRDefault="00000000">
      <w:pPr>
        <w:rPr>
          <w:lang w:eastAsia="zh-CN"/>
        </w:rPr>
      </w:pPr>
      <w:r>
        <w:rPr>
          <w:lang w:eastAsia="zh-CN"/>
        </w:rPr>
        <w:t>1  </w:t>
      </w:r>
      <w:r>
        <w:rPr>
          <w:lang w:eastAsia="zh-CN"/>
        </w:rPr>
        <w:t>建筑占地面积大于</w:t>
      </w:r>
      <w:r>
        <w:rPr>
          <w:lang w:eastAsia="zh-CN"/>
        </w:rPr>
        <w:t>300m2</w:t>
      </w:r>
      <w:r>
        <w:rPr>
          <w:lang w:eastAsia="zh-CN"/>
        </w:rPr>
        <w:t>的甲、乙、丙类厂房；</w:t>
      </w:r>
    </w:p>
    <w:p w14:paraId="1ECB45E6" w14:textId="77777777" w:rsidR="00FD3ABC" w:rsidRDefault="00000000">
      <w:pPr>
        <w:rPr>
          <w:lang w:eastAsia="zh-CN"/>
        </w:rPr>
      </w:pPr>
      <w:r>
        <w:rPr>
          <w:lang w:eastAsia="zh-CN"/>
        </w:rPr>
        <w:t>2  </w:t>
      </w:r>
      <w:r>
        <w:rPr>
          <w:lang w:eastAsia="zh-CN"/>
        </w:rPr>
        <w:t>建筑占地面积大于</w:t>
      </w:r>
      <w:r>
        <w:rPr>
          <w:lang w:eastAsia="zh-CN"/>
        </w:rPr>
        <w:t>300m2</w:t>
      </w:r>
      <w:r>
        <w:rPr>
          <w:lang w:eastAsia="zh-CN"/>
        </w:rPr>
        <w:t>的甲、乙、丙类仓库；</w:t>
      </w:r>
    </w:p>
    <w:p w14:paraId="774558CD" w14:textId="77777777" w:rsidR="00FD3ABC" w:rsidRDefault="00000000">
      <w:pPr>
        <w:rPr>
          <w:lang w:eastAsia="zh-CN"/>
        </w:rPr>
      </w:pPr>
      <w:r>
        <w:rPr>
          <w:lang w:eastAsia="zh-CN"/>
        </w:rPr>
        <w:t>3  </w:t>
      </w:r>
      <w:r>
        <w:rPr>
          <w:lang w:eastAsia="zh-CN"/>
        </w:rPr>
        <w:t>高层公共建筑，建筑高度大于</w:t>
      </w:r>
      <w:r>
        <w:rPr>
          <w:lang w:eastAsia="zh-CN"/>
        </w:rPr>
        <w:t>21m</w:t>
      </w:r>
      <w:r>
        <w:rPr>
          <w:lang w:eastAsia="zh-CN"/>
        </w:rPr>
        <w:t>的住宅建筑；</w:t>
      </w:r>
    </w:p>
    <w:p w14:paraId="3A6C9EEB" w14:textId="77777777" w:rsidR="00FD3ABC" w:rsidRDefault="00000000">
      <w:pPr>
        <w:rPr>
          <w:lang w:eastAsia="zh-CN"/>
        </w:rPr>
      </w:pPr>
      <w:r>
        <w:rPr>
          <w:lang w:eastAsia="zh-CN"/>
        </w:rPr>
        <w:lastRenderedPageBreak/>
        <w:t>4  </w:t>
      </w:r>
      <w:r>
        <w:rPr>
          <w:lang w:eastAsia="zh-CN"/>
        </w:rPr>
        <w:t>特等和甲等剧场，座位数大于</w:t>
      </w:r>
      <w:r>
        <w:rPr>
          <w:lang w:eastAsia="zh-CN"/>
        </w:rPr>
        <w:t>800</w:t>
      </w:r>
      <w:r>
        <w:rPr>
          <w:lang w:eastAsia="zh-CN"/>
        </w:rPr>
        <w:t>个的乙等剧场，座位数大于</w:t>
      </w:r>
      <w:r>
        <w:rPr>
          <w:lang w:eastAsia="zh-CN"/>
        </w:rPr>
        <w:t>800</w:t>
      </w:r>
      <w:r>
        <w:rPr>
          <w:lang w:eastAsia="zh-CN"/>
        </w:rPr>
        <w:t>个的电影院，座位数大于</w:t>
      </w:r>
      <w:r>
        <w:rPr>
          <w:lang w:eastAsia="zh-CN"/>
        </w:rPr>
        <w:t>1200</w:t>
      </w:r>
      <w:r>
        <w:rPr>
          <w:lang w:eastAsia="zh-CN"/>
        </w:rPr>
        <w:t>个的礼堂，座位数大于</w:t>
      </w:r>
      <w:r>
        <w:rPr>
          <w:lang w:eastAsia="zh-CN"/>
        </w:rPr>
        <w:t>1200</w:t>
      </w:r>
      <w:r>
        <w:rPr>
          <w:lang w:eastAsia="zh-CN"/>
        </w:rPr>
        <w:t>个的体育馆等建筑；</w:t>
      </w:r>
    </w:p>
    <w:p w14:paraId="74196D51" w14:textId="77777777" w:rsidR="00FD3ABC" w:rsidRDefault="00000000">
      <w:pPr>
        <w:rPr>
          <w:lang w:eastAsia="zh-CN"/>
        </w:rPr>
      </w:pPr>
      <w:r>
        <w:rPr>
          <w:lang w:eastAsia="zh-CN"/>
        </w:rPr>
        <w:t>5  </w:t>
      </w:r>
      <w:r>
        <w:rPr>
          <w:lang w:eastAsia="zh-CN"/>
        </w:rPr>
        <w:t>建筑体积大于</w:t>
      </w:r>
      <w:r>
        <w:rPr>
          <w:lang w:eastAsia="zh-CN"/>
        </w:rPr>
        <w:t>5000m3</w:t>
      </w:r>
      <w:r>
        <w:rPr>
          <w:lang w:eastAsia="zh-CN"/>
        </w:rPr>
        <w:t>的下列单、多层建筑：车站、码头、机场的候车（船、机）建筑，展览、商店、旅馆和医疗建筑，老年人照料设施，档案馆，图书馆；</w:t>
      </w:r>
    </w:p>
    <w:p w14:paraId="0E83B55D" w14:textId="77777777" w:rsidR="00FD3ABC" w:rsidRDefault="00000000">
      <w:pPr>
        <w:rPr>
          <w:lang w:eastAsia="zh-CN"/>
        </w:rPr>
      </w:pPr>
      <w:r>
        <w:rPr>
          <w:lang w:eastAsia="zh-CN"/>
        </w:rPr>
        <w:t>6  </w:t>
      </w:r>
      <w:r>
        <w:rPr>
          <w:lang w:eastAsia="zh-CN"/>
        </w:rPr>
        <w:t>建筑高度大于</w:t>
      </w:r>
      <w:r>
        <w:rPr>
          <w:lang w:eastAsia="zh-CN"/>
        </w:rPr>
        <w:t>15m</w:t>
      </w:r>
      <w:r>
        <w:rPr>
          <w:lang w:eastAsia="zh-CN"/>
        </w:rPr>
        <w:t>或建筑体积大于</w:t>
      </w:r>
      <w:r>
        <w:rPr>
          <w:lang w:eastAsia="zh-CN"/>
        </w:rPr>
        <w:t>10000m3</w:t>
      </w:r>
      <w:r>
        <w:rPr>
          <w:lang w:eastAsia="zh-CN"/>
        </w:rPr>
        <w:t>的办公建筑、教学建筑及其他单、多层民用建筑；</w:t>
      </w:r>
    </w:p>
    <w:p w14:paraId="6DD16ADA" w14:textId="77777777" w:rsidR="00FD3ABC" w:rsidRDefault="00000000">
      <w:pPr>
        <w:rPr>
          <w:lang w:eastAsia="zh-CN"/>
        </w:rPr>
      </w:pPr>
      <w:r>
        <w:rPr>
          <w:lang w:eastAsia="zh-CN"/>
        </w:rPr>
        <w:t>7  </w:t>
      </w:r>
      <w:r>
        <w:rPr>
          <w:lang w:eastAsia="zh-CN"/>
        </w:rPr>
        <w:t>建筑面积大于</w:t>
      </w:r>
      <w:r>
        <w:rPr>
          <w:lang w:eastAsia="zh-CN"/>
        </w:rPr>
        <w:t>300m2</w:t>
      </w:r>
      <w:r>
        <w:rPr>
          <w:lang w:eastAsia="zh-CN"/>
        </w:rPr>
        <w:t>的汽车库和修车库；</w:t>
      </w:r>
    </w:p>
    <w:p w14:paraId="15FD24A2" w14:textId="77777777" w:rsidR="00FD3ABC" w:rsidRDefault="00000000">
      <w:pPr>
        <w:rPr>
          <w:lang w:eastAsia="zh-CN"/>
        </w:rPr>
      </w:pPr>
      <w:r>
        <w:rPr>
          <w:lang w:eastAsia="zh-CN"/>
        </w:rPr>
        <w:t>8  </w:t>
      </w:r>
      <w:r>
        <w:rPr>
          <w:lang w:eastAsia="zh-CN"/>
        </w:rPr>
        <w:t>建筑面积大于</w:t>
      </w:r>
      <w:r>
        <w:rPr>
          <w:lang w:eastAsia="zh-CN"/>
        </w:rPr>
        <w:t>300m2</w:t>
      </w:r>
      <w:r>
        <w:rPr>
          <w:lang w:eastAsia="zh-CN"/>
        </w:rPr>
        <w:t>且平时使用的人民防空工程；</w:t>
      </w:r>
    </w:p>
    <w:p w14:paraId="2B732302" w14:textId="77777777" w:rsidR="00FD3ABC" w:rsidRDefault="00000000">
      <w:pPr>
        <w:rPr>
          <w:lang w:eastAsia="zh-CN"/>
        </w:rPr>
      </w:pPr>
      <w:r>
        <w:rPr>
          <w:lang w:eastAsia="zh-CN"/>
        </w:rPr>
        <w:t>9  </w:t>
      </w:r>
      <w:r>
        <w:rPr>
          <w:lang w:eastAsia="zh-CN"/>
        </w:rPr>
        <w:t>地铁工程中的地下区间、控制中心、车站及长度大于</w:t>
      </w:r>
      <w:r>
        <w:rPr>
          <w:lang w:eastAsia="zh-CN"/>
        </w:rPr>
        <w:t>30m</w:t>
      </w:r>
      <w:r>
        <w:rPr>
          <w:lang w:eastAsia="zh-CN"/>
        </w:rPr>
        <w:t>的人行通道，车辆基地内建筑面积大于</w:t>
      </w:r>
      <w:r>
        <w:rPr>
          <w:lang w:eastAsia="zh-CN"/>
        </w:rPr>
        <w:t>300m2</w:t>
      </w:r>
      <w:r>
        <w:rPr>
          <w:lang w:eastAsia="zh-CN"/>
        </w:rPr>
        <w:t>的建筑；</w:t>
      </w:r>
    </w:p>
    <w:p w14:paraId="7B12DA7E" w14:textId="77777777" w:rsidR="00FD3ABC" w:rsidRDefault="00000000">
      <w:pPr>
        <w:rPr>
          <w:lang w:eastAsia="zh-CN"/>
        </w:rPr>
      </w:pPr>
      <w:r>
        <w:rPr>
          <w:lang w:eastAsia="zh-CN"/>
        </w:rPr>
        <w:t>10  </w:t>
      </w:r>
      <w:r>
        <w:rPr>
          <w:lang w:eastAsia="zh-CN"/>
        </w:rPr>
        <w:t>通行机动车的一、二、三类城市交通隧道。</w:t>
      </w:r>
    </w:p>
    <w:p w14:paraId="1D54FAA7" w14:textId="77777777" w:rsidR="00FD3ABC" w:rsidRDefault="00000000">
      <w:pPr>
        <w:rPr>
          <w:lang w:eastAsia="zh-CN"/>
        </w:rPr>
      </w:pPr>
      <w:r>
        <w:rPr>
          <w:lang w:eastAsia="zh-CN"/>
        </w:rPr>
        <w:t>8.1.8  </w:t>
      </w:r>
      <w:r>
        <w:rPr>
          <w:lang w:eastAsia="zh-CN"/>
        </w:rPr>
        <w:t>除散装粮食仓库可不设置自动灭火系统外，下列厂房或生产部位、仓库应设置自动灭火系统：</w:t>
      </w:r>
    </w:p>
    <w:p w14:paraId="60209B47" w14:textId="77777777" w:rsidR="00FD3ABC" w:rsidRDefault="00000000">
      <w:pPr>
        <w:rPr>
          <w:lang w:eastAsia="zh-CN"/>
        </w:rPr>
      </w:pPr>
      <w:r>
        <w:rPr>
          <w:lang w:eastAsia="zh-CN"/>
        </w:rPr>
        <w:t>1  </w:t>
      </w:r>
      <w:r>
        <w:rPr>
          <w:lang w:eastAsia="zh-CN"/>
        </w:rPr>
        <w:t>地上不小于</w:t>
      </w:r>
      <w:r>
        <w:rPr>
          <w:lang w:eastAsia="zh-CN"/>
        </w:rPr>
        <w:t>50000</w:t>
      </w:r>
      <w:r>
        <w:rPr>
          <w:lang w:eastAsia="zh-CN"/>
        </w:rPr>
        <w:t>纱锭的棉纺厂房中的开包、清花车间，不小于</w:t>
      </w:r>
      <w:r>
        <w:rPr>
          <w:lang w:eastAsia="zh-CN"/>
        </w:rPr>
        <w:t>5000</w:t>
      </w:r>
      <w:r>
        <w:rPr>
          <w:lang w:eastAsia="zh-CN"/>
        </w:rPr>
        <w:t>锭的麻纺厂房中的分级、</w:t>
      </w:r>
      <w:proofErr w:type="gramStart"/>
      <w:r>
        <w:rPr>
          <w:lang w:eastAsia="zh-CN"/>
        </w:rPr>
        <w:t>梳麻车间</w:t>
      </w:r>
      <w:proofErr w:type="gramEnd"/>
      <w:r>
        <w:rPr>
          <w:lang w:eastAsia="zh-CN"/>
        </w:rPr>
        <w:t>，火柴厂的烤梗、筛选部位；</w:t>
      </w:r>
    </w:p>
    <w:p w14:paraId="5DF1DEFD" w14:textId="77777777" w:rsidR="00FD3ABC" w:rsidRDefault="00000000">
      <w:pPr>
        <w:rPr>
          <w:lang w:eastAsia="zh-CN"/>
        </w:rPr>
      </w:pPr>
      <w:r>
        <w:rPr>
          <w:lang w:eastAsia="zh-CN"/>
        </w:rPr>
        <w:t>2  </w:t>
      </w:r>
      <w:r>
        <w:rPr>
          <w:lang w:eastAsia="zh-CN"/>
        </w:rPr>
        <w:t>地上占地面积大于</w:t>
      </w:r>
      <w:r>
        <w:rPr>
          <w:lang w:eastAsia="zh-CN"/>
        </w:rPr>
        <w:t>1500m2</w:t>
      </w:r>
      <w:r>
        <w:rPr>
          <w:lang w:eastAsia="zh-CN"/>
        </w:rPr>
        <w:t>或总建筑面积大于</w:t>
      </w:r>
      <w:r>
        <w:rPr>
          <w:lang w:eastAsia="zh-CN"/>
        </w:rPr>
        <w:t>3000m2</w:t>
      </w:r>
      <w:r>
        <w:rPr>
          <w:lang w:eastAsia="zh-CN"/>
        </w:rPr>
        <w:t>的单、多层制鞋、制衣、玩具及电子等类似用途的厂房；</w:t>
      </w:r>
    </w:p>
    <w:p w14:paraId="230474D7" w14:textId="77777777" w:rsidR="00FD3ABC" w:rsidRDefault="00000000">
      <w:pPr>
        <w:rPr>
          <w:lang w:eastAsia="zh-CN"/>
        </w:rPr>
      </w:pPr>
      <w:r>
        <w:rPr>
          <w:lang w:eastAsia="zh-CN"/>
        </w:rPr>
        <w:t>3  </w:t>
      </w:r>
      <w:r>
        <w:rPr>
          <w:lang w:eastAsia="zh-CN"/>
        </w:rPr>
        <w:t>占地面积大于</w:t>
      </w:r>
      <w:r>
        <w:rPr>
          <w:lang w:eastAsia="zh-CN"/>
        </w:rPr>
        <w:t>1500m2</w:t>
      </w:r>
      <w:r>
        <w:rPr>
          <w:lang w:eastAsia="zh-CN"/>
        </w:rPr>
        <w:t>的地上木器厂房；</w:t>
      </w:r>
    </w:p>
    <w:p w14:paraId="7D032947" w14:textId="77777777" w:rsidR="00FD3ABC" w:rsidRDefault="00000000">
      <w:pPr>
        <w:rPr>
          <w:lang w:eastAsia="zh-CN"/>
        </w:rPr>
      </w:pPr>
      <w:r>
        <w:rPr>
          <w:lang w:eastAsia="zh-CN"/>
        </w:rPr>
        <w:t>4  </w:t>
      </w:r>
      <w:r>
        <w:rPr>
          <w:lang w:eastAsia="zh-CN"/>
        </w:rPr>
        <w:t>泡沫塑料厂的预发、成型、切片、压花部位；</w:t>
      </w:r>
    </w:p>
    <w:p w14:paraId="7D538C70" w14:textId="77777777" w:rsidR="00FD3ABC" w:rsidRDefault="00000000">
      <w:pPr>
        <w:rPr>
          <w:lang w:eastAsia="zh-CN"/>
        </w:rPr>
      </w:pPr>
      <w:r>
        <w:rPr>
          <w:lang w:eastAsia="zh-CN"/>
        </w:rPr>
        <w:t>5  </w:t>
      </w:r>
      <w:r>
        <w:rPr>
          <w:lang w:eastAsia="zh-CN"/>
        </w:rPr>
        <w:t>除本条第</w:t>
      </w:r>
      <w:r>
        <w:rPr>
          <w:lang w:eastAsia="zh-CN"/>
        </w:rPr>
        <w:t>1</w:t>
      </w:r>
      <w:r>
        <w:rPr>
          <w:lang w:eastAsia="zh-CN"/>
        </w:rPr>
        <w:t>款～第</w:t>
      </w:r>
      <w:r>
        <w:rPr>
          <w:lang w:eastAsia="zh-CN"/>
        </w:rPr>
        <w:t>4</w:t>
      </w:r>
      <w:r>
        <w:rPr>
          <w:lang w:eastAsia="zh-CN"/>
        </w:rPr>
        <w:t>款规定外的其他乙、丙类高层厂房；</w:t>
      </w:r>
    </w:p>
    <w:p w14:paraId="093FAA70" w14:textId="77777777" w:rsidR="00FD3ABC" w:rsidRDefault="00000000">
      <w:pPr>
        <w:rPr>
          <w:lang w:eastAsia="zh-CN"/>
        </w:rPr>
      </w:pPr>
      <w:r>
        <w:rPr>
          <w:lang w:eastAsia="zh-CN"/>
        </w:rPr>
        <w:t>6  </w:t>
      </w:r>
      <w:r>
        <w:rPr>
          <w:lang w:eastAsia="zh-CN"/>
        </w:rPr>
        <w:t>建筑面积大于</w:t>
      </w:r>
      <w:r>
        <w:rPr>
          <w:lang w:eastAsia="zh-CN"/>
        </w:rPr>
        <w:t>500m2</w:t>
      </w:r>
      <w:r>
        <w:rPr>
          <w:lang w:eastAsia="zh-CN"/>
        </w:rPr>
        <w:t>的地下或半地下丙类生产场所；</w:t>
      </w:r>
    </w:p>
    <w:p w14:paraId="6A7A4701" w14:textId="77777777" w:rsidR="00FD3ABC" w:rsidRDefault="00000000">
      <w:pPr>
        <w:rPr>
          <w:lang w:eastAsia="zh-CN"/>
        </w:rPr>
      </w:pPr>
      <w:r>
        <w:rPr>
          <w:lang w:eastAsia="zh-CN"/>
        </w:rPr>
        <w:t>7  </w:t>
      </w:r>
      <w:r>
        <w:rPr>
          <w:lang w:eastAsia="zh-CN"/>
        </w:rPr>
        <w:t>除占地面积不大于</w:t>
      </w:r>
      <w:r>
        <w:rPr>
          <w:lang w:eastAsia="zh-CN"/>
        </w:rPr>
        <w:t>2000m2</w:t>
      </w:r>
      <w:r>
        <w:rPr>
          <w:lang w:eastAsia="zh-CN"/>
        </w:rPr>
        <w:t>的单层棉花仓库外，每座占地面积大于</w:t>
      </w:r>
      <w:r>
        <w:rPr>
          <w:lang w:eastAsia="zh-CN"/>
        </w:rPr>
        <w:t>1000m2</w:t>
      </w:r>
      <w:r>
        <w:rPr>
          <w:lang w:eastAsia="zh-CN"/>
        </w:rPr>
        <w:t>的棉、毛、丝、麻、化纤、毛皮及其制品的地上仓库；</w:t>
      </w:r>
    </w:p>
    <w:p w14:paraId="7002D3AB" w14:textId="77777777" w:rsidR="00FD3ABC" w:rsidRDefault="00000000">
      <w:pPr>
        <w:rPr>
          <w:lang w:eastAsia="zh-CN"/>
        </w:rPr>
      </w:pPr>
      <w:r>
        <w:rPr>
          <w:lang w:eastAsia="zh-CN"/>
        </w:rPr>
        <w:t>8  </w:t>
      </w:r>
      <w:r>
        <w:rPr>
          <w:lang w:eastAsia="zh-CN"/>
        </w:rPr>
        <w:t>每座占地面积大于</w:t>
      </w:r>
      <w:r>
        <w:rPr>
          <w:lang w:eastAsia="zh-CN"/>
        </w:rPr>
        <w:t>600m2</w:t>
      </w:r>
      <w:r>
        <w:rPr>
          <w:lang w:eastAsia="zh-CN"/>
        </w:rPr>
        <w:t>的地上火柴仓库；</w:t>
      </w:r>
    </w:p>
    <w:p w14:paraId="377F2CF3" w14:textId="77777777" w:rsidR="00FD3ABC" w:rsidRDefault="00000000">
      <w:pPr>
        <w:rPr>
          <w:lang w:eastAsia="zh-CN"/>
        </w:rPr>
      </w:pPr>
      <w:r>
        <w:rPr>
          <w:lang w:eastAsia="zh-CN"/>
        </w:rPr>
        <w:t>9  </w:t>
      </w:r>
      <w:r>
        <w:rPr>
          <w:lang w:eastAsia="zh-CN"/>
        </w:rPr>
        <w:t>邮政建筑内建筑面积大于</w:t>
      </w:r>
      <w:r>
        <w:rPr>
          <w:lang w:eastAsia="zh-CN"/>
        </w:rPr>
        <w:t>500m2</w:t>
      </w:r>
      <w:r>
        <w:rPr>
          <w:lang w:eastAsia="zh-CN"/>
        </w:rPr>
        <w:t>的地上空邮袋库；</w:t>
      </w:r>
    </w:p>
    <w:p w14:paraId="24EC3A6C" w14:textId="77777777" w:rsidR="00FD3ABC" w:rsidRDefault="00000000">
      <w:pPr>
        <w:rPr>
          <w:lang w:eastAsia="zh-CN"/>
        </w:rPr>
      </w:pPr>
      <w:r>
        <w:rPr>
          <w:lang w:eastAsia="zh-CN"/>
        </w:rPr>
        <w:t>10  </w:t>
      </w:r>
      <w:r>
        <w:rPr>
          <w:lang w:eastAsia="zh-CN"/>
        </w:rPr>
        <w:t>设计温度高于</w:t>
      </w:r>
      <w:r>
        <w:rPr>
          <w:lang w:eastAsia="zh-CN"/>
        </w:rPr>
        <w:t>0℃</w:t>
      </w:r>
      <w:r>
        <w:rPr>
          <w:lang w:eastAsia="zh-CN"/>
        </w:rPr>
        <w:t>的地上高架冷库，设计温度高于</w:t>
      </w:r>
      <w:r>
        <w:rPr>
          <w:lang w:eastAsia="zh-CN"/>
        </w:rPr>
        <w:t>0℃</w:t>
      </w:r>
      <w:r>
        <w:rPr>
          <w:lang w:eastAsia="zh-CN"/>
        </w:rPr>
        <w:t>且每个防火分区建筑面积大于</w:t>
      </w:r>
      <w:r>
        <w:rPr>
          <w:lang w:eastAsia="zh-CN"/>
        </w:rPr>
        <w:t>1500m2</w:t>
      </w:r>
      <w:r>
        <w:rPr>
          <w:lang w:eastAsia="zh-CN"/>
        </w:rPr>
        <w:t>的地上非高架冷库；</w:t>
      </w:r>
    </w:p>
    <w:p w14:paraId="158A1A67" w14:textId="77777777" w:rsidR="00FD3ABC" w:rsidRDefault="00000000">
      <w:pPr>
        <w:rPr>
          <w:lang w:eastAsia="zh-CN"/>
        </w:rPr>
      </w:pPr>
      <w:r>
        <w:rPr>
          <w:lang w:eastAsia="zh-CN"/>
        </w:rPr>
        <w:lastRenderedPageBreak/>
        <w:t>11  </w:t>
      </w:r>
      <w:r>
        <w:rPr>
          <w:lang w:eastAsia="zh-CN"/>
        </w:rPr>
        <w:t>除本条第</w:t>
      </w:r>
      <w:r>
        <w:rPr>
          <w:lang w:eastAsia="zh-CN"/>
        </w:rPr>
        <w:t>7</w:t>
      </w:r>
      <w:r>
        <w:rPr>
          <w:lang w:eastAsia="zh-CN"/>
        </w:rPr>
        <w:t>款～第</w:t>
      </w:r>
      <w:r>
        <w:rPr>
          <w:lang w:eastAsia="zh-CN"/>
        </w:rPr>
        <w:t>10</w:t>
      </w:r>
      <w:r>
        <w:rPr>
          <w:lang w:eastAsia="zh-CN"/>
        </w:rPr>
        <w:t>款规定外，其他每座占地面积大于</w:t>
      </w:r>
      <w:r>
        <w:rPr>
          <w:lang w:eastAsia="zh-CN"/>
        </w:rPr>
        <w:t>1500m2</w:t>
      </w:r>
      <w:r>
        <w:rPr>
          <w:lang w:eastAsia="zh-CN"/>
        </w:rPr>
        <w:t>或总建筑面积大于</w:t>
      </w:r>
      <w:r>
        <w:rPr>
          <w:lang w:eastAsia="zh-CN"/>
        </w:rPr>
        <w:t>3000m2</w:t>
      </w:r>
      <w:r>
        <w:rPr>
          <w:lang w:eastAsia="zh-CN"/>
        </w:rPr>
        <w:t>的单、多层丙类仓库；</w:t>
      </w:r>
    </w:p>
    <w:p w14:paraId="6E239ABC" w14:textId="77777777" w:rsidR="00FD3ABC" w:rsidRDefault="00000000">
      <w:pPr>
        <w:rPr>
          <w:lang w:eastAsia="zh-CN"/>
        </w:rPr>
      </w:pPr>
      <w:r>
        <w:rPr>
          <w:lang w:eastAsia="zh-CN"/>
        </w:rPr>
        <w:t>12  </w:t>
      </w:r>
      <w:r>
        <w:rPr>
          <w:lang w:eastAsia="zh-CN"/>
        </w:rPr>
        <w:t>除本条第</w:t>
      </w:r>
      <w:r>
        <w:rPr>
          <w:lang w:eastAsia="zh-CN"/>
        </w:rPr>
        <w:t>7</w:t>
      </w:r>
      <w:r>
        <w:rPr>
          <w:lang w:eastAsia="zh-CN"/>
        </w:rPr>
        <w:t>款～第</w:t>
      </w:r>
      <w:r>
        <w:rPr>
          <w:lang w:eastAsia="zh-CN"/>
        </w:rPr>
        <w:t>11</w:t>
      </w:r>
      <w:r>
        <w:rPr>
          <w:lang w:eastAsia="zh-CN"/>
        </w:rPr>
        <w:t>款规定外，其他丙、</w:t>
      </w:r>
      <w:proofErr w:type="gramStart"/>
      <w:r>
        <w:rPr>
          <w:lang w:eastAsia="zh-CN"/>
        </w:rPr>
        <w:t>丁类地上</w:t>
      </w:r>
      <w:proofErr w:type="gramEnd"/>
      <w:r>
        <w:rPr>
          <w:lang w:eastAsia="zh-CN"/>
        </w:rPr>
        <w:t>高架仓库，丙、</w:t>
      </w:r>
      <w:proofErr w:type="gramStart"/>
      <w:r>
        <w:rPr>
          <w:lang w:eastAsia="zh-CN"/>
        </w:rPr>
        <w:t>丁类高层</w:t>
      </w:r>
      <w:proofErr w:type="gramEnd"/>
      <w:r>
        <w:rPr>
          <w:lang w:eastAsia="zh-CN"/>
        </w:rPr>
        <w:t>仓库；</w:t>
      </w:r>
    </w:p>
    <w:p w14:paraId="66F41CC6" w14:textId="77777777" w:rsidR="00FD3ABC" w:rsidRDefault="00000000">
      <w:pPr>
        <w:rPr>
          <w:lang w:eastAsia="zh-CN"/>
        </w:rPr>
      </w:pPr>
      <w:r>
        <w:rPr>
          <w:lang w:eastAsia="zh-CN"/>
        </w:rPr>
        <w:t>13  </w:t>
      </w:r>
      <w:r>
        <w:rPr>
          <w:lang w:eastAsia="zh-CN"/>
        </w:rPr>
        <w:t>地下或半地下总建筑面积大于</w:t>
      </w:r>
      <w:r>
        <w:rPr>
          <w:lang w:eastAsia="zh-CN"/>
        </w:rPr>
        <w:t>500m2</w:t>
      </w:r>
      <w:r>
        <w:rPr>
          <w:lang w:eastAsia="zh-CN"/>
        </w:rPr>
        <w:t>的丙类仓库。</w:t>
      </w:r>
    </w:p>
    <w:p w14:paraId="3E00C926" w14:textId="77777777" w:rsidR="00FD3ABC" w:rsidRDefault="00000000">
      <w:pPr>
        <w:rPr>
          <w:lang w:eastAsia="zh-CN"/>
        </w:rPr>
      </w:pPr>
      <w:r>
        <w:rPr>
          <w:lang w:eastAsia="zh-CN"/>
        </w:rPr>
        <w:t>8.1.9  </w:t>
      </w:r>
      <w:r>
        <w:rPr>
          <w:lang w:eastAsia="zh-CN"/>
        </w:rPr>
        <w:t>除建筑内的游泳池、浴池、溜冰场可不设置自动灭火系统外，下列民用建筑、场所和平时使用的人民防空工程应设置自动灭火系统：</w:t>
      </w:r>
    </w:p>
    <w:p w14:paraId="3F317BE4" w14:textId="77777777" w:rsidR="00FD3ABC" w:rsidRDefault="00000000">
      <w:pPr>
        <w:rPr>
          <w:lang w:eastAsia="zh-CN"/>
        </w:rPr>
      </w:pPr>
      <w:r>
        <w:rPr>
          <w:lang w:eastAsia="zh-CN"/>
        </w:rPr>
        <w:t>1  </w:t>
      </w:r>
      <w:r>
        <w:rPr>
          <w:lang w:eastAsia="zh-CN"/>
        </w:rPr>
        <w:t>一类高层公共建筑及其地下、半地下室；</w:t>
      </w:r>
    </w:p>
    <w:p w14:paraId="686A9F6F" w14:textId="77777777" w:rsidR="00FD3ABC" w:rsidRDefault="00000000">
      <w:pPr>
        <w:rPr>
          <w:lang w:eastAsia="zh-CN"/>
        </w:rPr>
      </w:pPr>
      <w:r>
        <w:rPr>
          <w:lang w:eastAsia="zh-CN"/>
        </w:rPr>
        <w:t>2  </w:t>
      </w:r>
      <w:r>
        <w:rPr>
          <w:lang w:eastAsia="zh-CN"/>
        </w:rPr>
        <w:t>二类高层公共建筑及其地下、半地下室中的公共活动用房、走道、办公室、旅馆的客房、可燃物品库房；</w:t>
      </w:r>
    </w:p>
    <w:p w14:paraId="5D735BB6" w14:textId="77777777" w:rsidR="00FD3ABC" w:rsidRDefault="00000000">
      <w:proofErr w:type="gramStart"/>
      <w:r>
        <w:t>3  </w:t>
      </w:r>
      <w:r>
        <w:t>建筑高度大于</w:t>
      </w:r>
      <w:proofErr w:type="gramEnd"/>
      <w:r>
        <w:t>100m</w:t>
      </w:r>
      <w:r>
        <w:t>的住宅建筑；</w:t>
      </w:r>
    </w:p>
    <w:p w14:paraId="2D922EA8" w14:textId="77777777" w:rsidR="00FD3ABC" w:rsidRDefault="00000000">
      <w:pPr>
        <w:rPr>
          <w:lang w:eastAsia="zh-CN"/>
        </w:rPr>
      </w:pPr>
      <w:r>
        <w:rPr>
          <w:lang w:eastAsia="zh-CN"/>
        </w:rPr>
        <w:t>4  </w:t>
      </w:r>
      <w:r>
        <w:rPr>
          <w:lang w:eastAsia="zh-CN"/>
        </w:rPr>
        <w:t>特等和甲等剧场，座位数大于</w:t>
      </w:r>
      <w:r>
        <w:rPr>
          <w:lang w:eastAsia="zh-CN"/>
        </w:rPr>
        <w:t>1500</w:t>
      </w:r>
      <w:r>
        <w:rPr>
          <w:lang w:eastAsia="zh-CN"/>
        </w:rPr>
        <w:t>个的乙等剧场，座位数大于</w:t>
      </w:r>
      <w:r>
        <w:rPr>
          <w:lang w:eastAsia="zh-CN"/>
        </w:rPr>
        <w:t>2000</w:t>
      </w:r>
      <w:r>
        <w:rPr>
          <w:lang w:eastAsia="zh-CN"/>
        </w:rPr>
        <w:t>个的会堂或礼堂，座位数大于</w:t>
      </w:r>
      <w:r>
        <w:rPr>
          <w:lang w:eastAsia="zh-CN"/>
        </w:rPr>
        <w:t>3000</w:t>
      </w:r>
      <w:r>
        <w:rPr>
          <w:lang w:eastAsia="zh-CN"/>
        </w:rPr>
        <w:t>个的体育馆，座位数大于</w:t>
      </w:r>
      <w:r>
        <w:rPr>
          <w:lang w:eastAsia="zh-CN"/>
        </w:rPr>
        <w:t>5000</w:t>
      </w:r>
      <w:r>
        <w:rPr>
          <w:lang w:eastAsia="zh-CN"/>
        </w:rPr>
        <w:t>个的体育场的室内人员休息室与器材间等；</w:t>
      </w:r>
    </w:p>
    <w:p w14:paraId="5C14BF31" w14:textId="77777777" w:rsidR="00FD3ABC" w:rsidRDefault="00000000">
      <w:pPr>
        <w:rPr>
          <w:lang w:eastAsia="zh-CN"/>
        </w:rPr>
      </w:pPr>
      <w:r>
        <w:rPr>
          <w:lang w:eastAsia="zh-CN"/>
        </w:rPr>
        <w:t>5  </w:t>
      </w:r>
      <w:r>
        <w:rPr>
          <w:lang w:eastAsia="zh-CN"/>
        </w:rPr>
        <w:t>任一层建筑面积大于</w:t>
      </w:r>
      <w:r>
        <w:rPr>
          <w:lang w:eastAsia="zh-CN"/>
        </w:rPr>
        <w:t>1500m2</w:t>
      </w:r>
      <w:r>
        <w:rPr>
          <w:lang w:eastAsia="zh-CN"/>
        </w:rPr>
        <w:t>或总建筑面积大于</w:t>
      </w:r>
      <w:r>
        <w:rPr>
          <w:lang w:eastAsia="zh-CN"/>
        </w:rPr>
        <w:t>3000m2</w:t>
      </w:r>
      <w:r>
        <w:rPr>
          <w:lang w:eastAsia="zh-CN"/>
        </w:rPr>
        <w:t>的单、多层展览建筑、商店建筑、餐饮建筑和旅馆建筑；</w:t>
      </w:r>
    </w:p>
    <w:p w14:paraId="22F7A4AD" w14:textId="77777777" w:rsidR="00FD3ABC" w:rsidRDefault="00000000">
      <w:pPr>
        <w:rPr>
          <w:lang w:eastAsia="zh-CN"/>
        </w:rPr>
      </w:pPr>
      <w:r>
        <w:rPr>
          <w:lang w:eastAsia="zh-CN"/>
        </w:rPr>
        <w:t>6  </w:t>
      </w:r>
      <w:r>
        <w:rPr>
          <w:lang w:eastAsia="zh-CN"/>
        </w:rPr>
        <w:t>中型和大型幼儿园，老年人照料设施，任一层建筑面积大于</w:t>
      </w:r>
      <w:r>
        <w:rPr>
          <w:lang w:eastAsia="zh-CN"/>
        </w:rPr>
        <w:t>1500m2</w:t>
      </w:r>
      <w:r>
        <w:rPr>
          <w:lang w:eastAsia="zh-CN"/>
        </w:rPr>
        <w:t>或总建筑面积大于</w:t>
      </w:r>
      <w:r>
        <w:rPr>
          <w:lang w:eastAsia="zh-CN"/>
        </w:rPr>
        <w:t>3000m2</w:t>
      </w:r>
      <w:r>
        <w:rPr>
          <w:lang w:eastAsia="zh-CN"/>
        </w:rPr>
        <w:t>的单、多层病房楼、门诊楼和手术部；</w:t>
      </w:r>
    </w:p>
    <w:p w14:paraId="11754D94" w14:textId="77777777" w:rsidR="00FD3ABC" w:rsidRDefault="00000000">
      <w:pPr>
        <w:rPr>
          <w:lang w:eastAsia="zh-CN"/>
        </w:rPr>
      </w:pPr>
      <w:r>
        <w:rPr>
          <w:lang w:eastAsia="zh-CN"/>
        </w:rPr>
        <w:t>7  </w:t>
      </w:r>
      <w:r>
        <w:rPr>
          <w:lang w:eastAsia="zh-CN"/>
        </w:rPr>
        <w:t>除本条上述规定外，设置具有送回风道（管）系统的集中空气调节系统且总建筑面积大于</w:t>
      </w:r>
      <w:r>
        <w:rPr>
          <w:lang w:eastAsia="zh-CN"/>
        </w:rPr>
        <w:t>3000m2</w:t>
      </w:r>
      <w:r>
        <w:rPr>
          <w:lang w:eastAsia="zh-CN"/>
        </w:rPr>
        <w:t>的其他单、多层公共建筑；</w:t>
      </w:r>
    </w:p>
    <w:p w14:paraId="5C2DDA3D" w14:textId="77777777" w:rsidR="00FD3ABC" w:rsidRDefault="00000000">
      <w:pPr>
        <w:rPr>
          <w:lang w:eastAsia="zh-CN"/>
        </w:rPr>
      </w:pPr>
      <w:r>
        <w:rPr>
          <w:lang w:eastAsia="zh-CN"/>
        </w:rPr>
        <w:t>8  </w:t>
      </w:r>
      <w:r>
        <w:rPr>
          <w:lang w:eastAsia="zh-CN"/>
        </w:rPr>
        <w:t>总建筑面积大于</w:t>
      </w:r>
      <w:r>
        <w:rPr>
          <w:lang w:eastAsia="zh-CN"/>
        </w:rPr>
        <w:t>500m2</w:t>
      </w:r>
      <w:r>
        <w:rPr>
          <w:lang w:eastAsia="zh-CN"/>
        </w:rPr>
        <w:t>的地下或半地下商店；</w:t>
      </w:r>
    </w:p>
    <w:p w14:paraId="661A4E31" w14:textId="77777777" w:rsidR="00FD3ABC" w:rsidRDefault="00000000">
      <w:pPr>
        <w:rPr>
          <w:lang w:eastAsia="zh-CN"/>
        </w:rPr>
      </w:pPr>
      <w:r>
        <w:rPr>
          <w:lang w:eastAsia="zh-CN"/>
        </w:rPr>
        <w:t>9  </w:t>
      </w:r>
      <w:r>
        <w:rPr>
          <w:lang w:eastAsia="zh-CN"/>
        </w:rPr>
        <w:t>设置在地下或半地下、多层建筑的地上第四层及以上楼层、高层民用建筑内的歌舞娱乐放映游艺场所，设置在多层建筑第一层至第三层且楼层建筑面积大于</w:t>
      </w:r>
      <w:r>
        <w:rPr>
          <w:lang w:eastAsia="zh-CN"/>
        </w:rPr>
        <w:t>300m2</w:t>
      </w:r>
      <w:r>
        <w:rPr>
          <w:lang w:eastAsia="zh-CN"/>
        </w:rPr>
        <w:t>的地上歌舞娱乐放映游艺场所；</w:t>
      </w:r>
    </w:p>
    <w:p w14:paraId="1A36AD8E" w14:textId="77777777" w:rsidR="00FD3ABC" w:rsidRDefault="00000000">
      <w:pPr>
        <w:rPr>
          <w:lang w:eastAsia="zh-CN"/>
        </w:rPr>
      </w:pPr>
      <w:r>
        <w:rPr>
          <w:lang w:eastAsia="zh-CN"/>
        </w:rPr>
        <w:t>10  </w:t>
      </w:r>
      <w:r>
        <w:rPr>
          <w:lang w:eastAsia="zh-CN"/>
        </w:rPr>
        <w:t>位于地下或半地下且座位数大于</w:t>
      </w:r>
      <w:r>
        <w:rPr>
          <w:lang w:eastAsia="zh-CN"/>
        </w:rPr>
        <w:t>800</w:t>
      </w:r>
      <w:r>
        <w:rPr>
          <w:lang w:eastAsia="zh-CN"/>
        </w:rPr>
        <w:t>个的电影院、剧场或礼堂的观众厅；</w:t>
      </w:r>
    </w:p>
    <w:p w14:paraId="3EACEED0" w14:textId="77777777" w:rsidR="00FD3ABC" w:rsidRDefault="00000000">
      <w:pPr>
        <w:rPr>
          <w:lang w:eastAsia="zh-CN"/>
        </w:rPr>
      </w:pPr>
      <w:r>
        <w:rPr>
          <w:lang w:eastAsia="zh-CN"/>
        </w:rPr>
        <w:t>11  </w:t>
      </w:r>
      <w:r>
        <w:rPr>
          <w:lang w:eastAsia="zh-CN"/>
        </w:rPr>
        <w:t>建筑面积大于</w:t>
      </w:r>
      <w:r>
        <w:rPr>
          <w:lang w:eastAsia="zh-CN"/>
        </w:rPr>
        <w:t>1000m2</w:t>
      </w:r>
      <w:r>
        <w:rPr>
          <w:lang w:eastAsia="zh-CN"/>
        </w:rPr>
        <w:t>且平时使用的人民防空工程。</w:t>
      </w:r>
    </w:p>
    <w:p w14:paraId="0B526D52" w14:textId="77777777" w:rsidR="00FD3ABC" w:rsidRDefault="00000000">
      <w:pPr>
        <w:rPr>
          <w:lang w:eastAsia="zh-CN"/>
        </w:rPr>
      </w:pPr>
      <w:r>
        <w:rPr>
          <w:lang w:eastAsia="zh-CN"/>
        </w:rPr>
        <w:t>8.1.10  </w:t>
      </w:r>
      <w:r>
        <w:rPr>
          <w:lang w:eastAsia="zh-CN"/>
        </w:rPr>
        <w:t>除敞开式汽车库可不设置自动灭火设施外，</w:t>
      </w:r>
      <w:r>
        <w:rPr>
          <w:lang w:eastAsia="zh-CN"/>
        </w:rPr>
        <w:t>Ⅰ</w:t>
      </w:r>
      <w:r>
        <w:rPr>
          <w:lang w:eastAsia="zh-CN"/>
        </w:rPr>
        <w:t>、</w:t>
      </w:r>
      <w:r>
        <w:rPr>
          <w:lang w:eastAsia="zh-CN"/>
        </w:rPr>
        <w:t>Ⅱ</w:t>
      </w:r>
      <w:r>
        <w:rPr>
          <w:lang w:eastAsia="zh-CN"/>
        </w:rPr>
        <w:t>、</w:t>
      </w:r>
      <w:r>
        <w:rPr>
          <w:lang w:eastAsia="zh-CN"/>
        </w:rPr>
        <w:t>Ⅲ</w:t>
      </w:r>
      <w:r>
        <w:rPr>
          <w:lang w:eastAsia="zh-CN"/>
        </w:rPr>
        <w:t>类地上汽车库，停车数大于</w:t>
      </w:r>
      <w:r>
        <w:rPr>
          <w:lang w:eastAsia="zh-CN"/>
        </w:rPr>
        <w:t>10</w:t>
      </w:r>
      <w:r>
        <w:rPr>
          <w:lang w:eastAsia="zh-CN"/>
        </w:rPr>
        <w:t>辆的地下或半地下汽车库，机械式汽车库，采用汽车专用升降机作汽车疏散出口的汽车库，</w:t>
      </w:r>
      <w:r>
        <w:rPr>
          <w:lang w:eastAsia="zh-CN"/>
        </w:rPr>
        <w:t>Ⅰ</w:t>
      </w:r>
      <w:r>
        <w:rPr>
          <w:lang w:eastAsia="zh-CN"/>
        </w:rPr>
        <w:t>类的机动车修车库均应设自动灭火系统。</w:t>
      </w:r>
    </w:p>
    <w:p w14:paraId="74388866" w14:textId="77777777" w:rsidR="00FD3ABC" w:rsidRDefault="00000000">
      <w:pPr>
        <w:rPr>
          <w:lang w:eastAsia="zh-CN"/>
        </w:rPr>
      </w:pPr>
      <w:r>
        <w:rPr>
          <w:lang w:eastAsia="zh-CN"/>
        </w:rPr>
        <w:t>8.1.11  </w:t>
      </w:r>
      <w:r>
        <w:rPr>
          <w:lang w:eastAsia="zh-CN"/>
        </w:rPr>
        <w:t>下列建筑或部位应设置雨淋灭火系统：</w:t>
      </w:r>
    </w:p>
    <w:p w14:paraId="37D5B84D" w14:textId="77777777" w:rsidR="00FD3ABC" w:rsidRDefault="00000000">
      <w:pPr>
        <w:rPr>
          <w:lang w:eastAsia="zh-CN"/>
        </w:rPr>
      </w:pPr>
      <w:r>
        <w:rPr>
          <w:lang w:eastAsia="zh-CN"/>
        </w:rPr>
        <w:t>1  </w:t>
      </w:r>
      <w:r>
        <w:rPr>
          <w:lang w:eastAsia="zh-CN"/>
        </w:rPr>
        <w:t>火柴厂的氯酸钾压碾车间；</w:t>
      </w:r>
    </w:p>
    <w:p w14:paraId="1D0C3692" w14:textId="77777777" w:rsidR="00FD3ABC" w:rsidRDefault="00000000">
      <w:pPr>
        <w:rPr>
          <w:lang w:eastAsia="zh-CN"/>
        </w:rPr>
      </w:pPr>
      <w:r>
        <w:rPr>
          <w:lang w:eastAsia="zh-CN"/>
        </w:rPr>
        <w:lastRenderedPageBreak/>
        <w:t>2  </w:t>
      </w:r>
      <w:r>
        <w:rPr>
          <w:lang w:eastAsia="zh-CN"/>
        </w:rPr>
        <w:t>建筑面积大于</w:t>
      </w:r>
      <w:r>
        <w:rPr>
          <w:lang w:eastAsia="zh-CN"/>
        </w:rPr>
        <w:t>100m2</w:t>
      </w:r>
      <w:r>
        <w:rPr>
          <w:lang w:eastAsia="zh-CN"/>
        </w:rPr>
        <w:t>且生产或使用硝化棉、喷漆棉、火胶棉、赛璐珞胶片、硝化纤维的场所；</w:t>
      </w:r>
    </w:p>
    <w:p w14:paraId="78963549" w14:textId="77777777" w:rsidR="00FD3ABC" w:rsidRDefault="00000000">
      <w:pPr>
        <w:rPr>
          <w:lang w:eastAsia="zh-CN"/>
        </w:rPr>
      </w:pPr>
      <w:r>
        <w:rPr>
          <w:lang w:eastAsia="zh-CN"/>
        </w:rPr>
        <w:t>3  </w:t>
      </w:r>
      <w:r>
        <w:rPr>
          <w:lang w:eastAsia="zh-CN"/>
        </w:rPr>
        <w:t>乒乓球厂的轧坯、切片、磨球、分球检验部位；</w:t>
      </w:r>
    </w:p>
    <w:p w14:paraId="35871ED7" w14:textId="77777777" w:rsidR="00FD3ABC" w:rsidRDefault="00000000">
      <w:pPr>
        <w:rPr>
          <w:lang w:eastAsia="zh-CN"/>
        </w:rPr>
      </w:pPr>
      <w:r>
        <w:rPr>
          <w:lang w:eastAsia="zh-CN"/>
        </w:rPr>
        <w:t>4  </w:t>
      </w:r>
      <w:r>
        <w:rPr>
          <w:lang w:eastAsia="zh-CN"/>
        </w:rPr>
        <w:t>建筑面积大于</w:t>
      </w:r>
      <w:r>
        <w:rPr>
          <w:lang w:eastAsia="zh-CN"/>
        </w:rPr>
        <w:t>60m2</w:t>
      </w:r>
      <w:r>
        <w:rPr>
          <w:lang w:eastAsia="zh-CN"/>
        </w:rPr>
        <w:t>或储存量大于</w:t>
      </w:r>
      <w:r>
        <w:rPr>
          <w:lang w:eastAsia="zh-CN"/>
        </w:rPr>
        <w:t>2t</w:t>
      </w:r>
      <w:r>
        <w:rPr>
          <w:lang w:eastAsia="zh-CN"/>
        </w:rPr>
        <w:t>的硝化棉、喷漆棉、火胶棉、赛璐珞胶片、硝化纤维库房；</w:t>
      </w:r>
    </w:p>
    <w:p w14:paraId="1BB6F88C" w14:textId="77777777" w:rsidR="00FD3ABC" w:rsidRDefault="00000000">
      <w:pPr>
        <w:rPr>
          <w:lang w:eastAsia="zh-CN"/>
        </w:rPr>
      </w:pPr>
      <w:r>
        <w:rPr>
          <w:lang w:eastAsia="zh-CN"/>
        </w:rPr>
        <w:t>5  </w:t>
      </w:r>
      <w:r>
        <w:rPr>
          <w:lang w:eastAsia="zh-CN"/>
        </w:rPr>
        <w:t>日装瓶数量大于</w:t>
      </w:r>
      <w:r>
        <w:rPr>
          <w:lang w:eastAsia="zh-CN"/>
        </w:rPr>
        <w:t>3000</w:t>
      </w:r>
      <w:r>
        <w:rPr>
          <w:lang w:eastAsia="zh-CN"/>
        </w:rPr>
        <w:t>瓶的液化石油气储配站的灌瓶间、实瓶库；</w:t>
      </w:r>
    </w:p>
    <w:p w14:paraId="5569CF8D" w14:textId="77777777" w:rsidR="00FD3ABC" w:rsidRDefault="00000000">
      <w:pPr>
        <w:rPr>
          <w:lang w:eastAsia="zh-CN"/>
        </w:rPr>
      </w:pPr>
      <w:r>
        <w:rPr>
          <w:lang w:eastAsia="zh-CN"/>
        </w:rPr>
        <w:t>6  </w:t>
      </w:r>
      <w:r>
        <w:rPr>
          <w:lang w:eastAsia="zh-CN"/>
        </w:rPr>
        <w:t>特等和甲等剧场的舞台葡萄架下部，座位数大于</w:t>
      </w:r>
      <w:r>
        <w:rPr>
          <w:lang w:eastAsia="zh-CN"/>
        </w:rPr>
        <w:t>1500</w:t>
      </w:r>
      <w:r>
        <w:rPr>
          <w:lang w:eastAsia="zh-CN"/>
        </w:rPr>
        <w:t>个的乙等剧场的舞台葡萄架下部，座位数大于</w:t>
      </w:r>
      <w:r>
        <w:rPr>
          <w:lang w:eastAsia="zh-CN"/>
        </w:rPr>
        <w:t>2000</w:t>
      </w:r>
      <w:r>
        <w:rPr>
          <w:lang w:eastAsia="zh-CN"/>
        </w:rPr>
        <w:t>个的会堂或礼堂的舞台葡萄架下部；</w:t>
      </w:r>
    </w:p>
    <w:p w14:paraId="574C3301" w14:textId="77777777" w:rsidR="00FD3ABC" w:rsidRDefault="00000000">
      <w:pPr>
        <w:rPr>
          <w:lang w:eastAsia="zh-CN"/>
        </w:rPr>
      </w:pPr>
      <w:r>
        <w:rPr>
          <w:lang w:eastAsia="zh-CN"/>
        </w:rPr>
        <w:t>7  </w:t>
      </w:r>
      <w:r>
        <w:rPr>
          <w:lang w:eastAsia="zh-CN"/>
        </w:rPr>
        <w:t>建筑面积大于或等于</w:t>
      </w:r>
      <w:r>
        <w:rPr>
          <w:lang w:eastAsia="zh-CN"/>
        </w:rPr>
        <w:t>400m2</w:t>
      </w:r>
      <w:r>
        <w:rPr>
          <w:lang w:eastAsia="zh-CN"/>
        </w:rPr>
        <w:t>的演播室，建筑面积大于或等于</w:t>
      </w:r>
      <w:r>
        <w:rPr>
          <w:lang w:eastAsia="zh-CN"/>
        </w:rPr>
        <w:t>500m2</w:t>
      </w:r>
      <w:r>
        <w:rPr>
          <w:lang w:eastAsia="zh-CN"/>
        </w:rPr>
        <w:t>的电影摄影棚。</w:t>
      </w:r>
    </w:p>
    <w:p w14:paraId="214DA4F3" w14:textId="77777777" w:rsidR="00FD3ABC" w:rsidRDefault="00000000">
      <w:pPr>
        <w:rPr>
          <w:lang w:eastAsia="zh-CN"/>
        </w:rPr>
      </w:pPr>
      <w:r>
        <w:rPr>
          <w:lang w:eastAsia="zh-CN"/>
        </w:rPr>
        <w:t>8.1.12  </w:t>
      </w:r>
      <w:r>
        <w:rPr>
          <w:lang w:eastAsia="zh-CN"/>
        </w:rPr>
        <w:t>下列建筑应设置与室内消火栓等水灭火系统供水管网直接连接的消防水泵接合器，且消防水泵接合器应位于室外便于消防车向室内消防给水管网安全供水的位置：</w:t>
      </w:r>
    </w:p>
    <w:p w14:paraId="3ABDD439" w14:textId="77777777" w:rsidR="00FD3ABC" w:rsidRDefault="00000000">
      <w:pPr>
        <w:rPr>
          <w:lang w:eastAsia="zh-CN"/>
        </w:rPr>
      </w:pPr>
      <w:r>
        <w:rPr>
          <w:lang w:eastAsia="zh-CN"/>
        </w:rPr>
        <w:t>1  </w:t>
      </w:r>
      <w:r>
        <w:rPr>
          <w:lang w:eastAsia="zh-CN"/>
        </w:rPr>
        <w:t>设置自动喷水、水喷雾、泡沫或固定消防炮灭火系统的建筑；</w:t>
      </w:r>
    </w:p>
    <w:p w14:paraId="1F834F4C" w14:textId="77777777" w:rsidR="00FD3ABC" w:rsidRDefault="00000000">
      <w:pPr>
        <w:rPr>
          <w:lang w:eastAsia="zh-CN"/>
        </w:rPr>
      </w:pPr>
      <w:r>
        <w:rPr>
          <w:lang w:eastAsia="zh-CN"/>
        </w:rPr>
        <w:t>2  6</w:t>
      </w:r>
      <w:r>
        <w:rPr>
          <w:lang w:eastAsia="zh-CN"/>
        </w:rPr>
        <w:t>层及以上并设置室内消火栓系统的民用建筑；</w:t>
      </w:r>
    </w:p>
    <w:p w14:paraId="0B85E01E" w14:textId="77777777" w:rsidR="00FD3ABC" w:rsidRDefault="00000000">
      <w:pPr>
        <w:rPr>
          <w:lang w:eastAsia="zh-CN"/>
        </w:rPr>
      </w:pPr>
      <w:r>
        <w:rPr>
          <w:lang w:eastAsia="zh-CN"/>
        </w:rPr>
        <w:t>3  5</w:t>
      </w:r>
      <w:r>
        <w:rPr>
          <w:lang w:eastAsia="zh-CN"/>
        </w:rPr>
        <w:t>层及以上并设置室内消火栓系统的厂房；</w:t>
      </w:r>
    </w:p>
    <w:p w14:paraId="29F399A5" w14:textId="77777777" w:rsidR="00FD3ABC" w:rsidRDefault="00000000">
      <w:pPr>
        <w:rPr>
          <w:lang w:eastAsia="zh-CN"/>
        </w:rPr>
      </w:pPr>
      <w:r>
        <w:rPr>
          <w:lang w:eastAsia="zh-CN"/>
        </w:rPr>
        <w:t>4  5</w:t>
      </w:r>
      <w:r>
        <w:rPr>
          <w:lang w:eastAsia="zh-CN"/>
        </w:rPr>
        <w:t>层及以上并设置室内消火栓系统的仓库；</w:t>
      </w:r>
    </w:p>
    <w:p w14:paraId="015A1202" w14:textId="77777777" w:rsidR="00FD3ABC" w:rsidRDefault="00000000">
      <w:pPr>
        <w:rPr>
          <w:lang w:eastAsia="zh-CN"/>
        </w:rPr>
      </w:pPr>
      <w:r>
        <w:rPr>
          <w:lang w:eastAsia="zh-CN"/>
        </w:rPr>
        <w:t>5  </w:t>
      </w:r>
      <w:r>
        <w:rPr>
          <w:lang w:eastAsia="zh-CN"/>
        </w:rPr>
        <w:t>室内消火栓设计流量大于</w:t>
      </w:r>
      <w:r>
        <w:rPr>
          <w:lang w:eastAsia="zh-CN"/>
        </w:rPr>
        <w:t>10L/s</w:t>
      </w:r>
      <w:r>
        <w:rPr>
          <w:lang w:eastAsia="zh-CN"/>
        </w:rPr>
        <w:t>且平时使用的人民防空工程；</w:t>
      </w:r>
    </w:p>
    <w:p w14:paraId="777179A4" w14:textId="77777777" w:rsidR="00FD3ABC" w:rsidRDefault="00000000">
      <w:pPr>
        <w:rPr>
          <w:lang w:eastAsia="zh-CN"/>
        </w:rPr>
      </w:pPr>
      <w:r>
        <w:rPr>
          <w:lang w:eastAsia="zh-CN"/>
        </w:rPr>
        <w:t>6  </w:t>
      </w:r>
      <w:r>
        <w:rPr>
          <w:lang w:eastAsia="zh-CN"/>
        </w:rPr>
        <w:t>地铁工程中设置室内消火栓系统的建筑或场所；</w:t>
      </w:r>
    </w:p>
    <w:p w14:paraId="57547B25" w14:textId="77777777" w:rsidR="00FD3ABC" w:rsidRDefault="00000000">
      <w:pPr>
        <w:rPr>
          <w:lang w:eastAsia="zh-CN"/>
        </w:rPr>
      </w:pPr>
      <w:r>
        <w:rPr>
          <w:lang w:eastAsia="zh-CN"/>
        </w:rPr>
        <w:t>7  </w:t>
      </w:r>
      <w:r>
        <w:rPr>
          <w:lang w:eastAsia="zh-CN"/>
        </w:rPr>
        <w:t>设置室内消火栓系统的交通隧道；</w:t>
      </w:r>
    </w:p>
    <w:p w14:paraId="5F05157A" w14:textId="77777777" w:rsidR="00FD3ABC" w:rsidRDefault="00000000">
      <w:pPr>
        <w:rPr>
          <w:lang w:eastAsia="zh-CN"/>
        </w:rPr>
      </w:pPr>
      <w:r>
        <w:rPr>
          <w:lang w:eastAsia="zh-CN"/>
        </w:rPr>
        <w:t>8  </w:t>
      </w:r>
      <w:r>
        <w:rPr>
          <w:lang w:eastAsia="zh-CN"/>
        </w:rPr>
        <w:t>设置室内消火栓系统的地下、半地下汽车库和</w:t>
      </w:r>
      <w:r>
        <w:rPr>
          <w:lang w:eastAsia="zh-CN"/>
        </w:rPr>
        <w:t>5</w:t>
      </w:r>
      <w:r>
        <w:rPr>
          <w:lang w:eastAsia="zh-CN"/>
        </w:rPr>
        <w:t>层及以上的汽车库；</w:t>
      </w:r>
    </w:p>
    <w:p w14:paraId="6115DDC2" w14:textId="77777777" w:rsidR="00FD3ABC" w:rsidRDefault="00000000">
      <w:pPr>
        <w:rPr>
          <w:lang w:eastAsia="zh-CN"/>
        </w:rPr>
      </w:pPr>
      <w:r>
        <w:rPr>
          <w:lang w:eastAsia="zh-CN"/>
        </w:rPr>
        <w:t>9  </w:t>
      </w:r>
      <w:r>
        <w:rPr>
          <w:lang w:eastAsia="zh-CN"/>
        </w:rPr>
        <w:t>设置室内消火栓系统，建筑面积大于</w:t>
      </w:r>
      <w:r>
        <w:rPr>
          <w:lang w:eastAsia="zh-CN"/>
        </w:rPr>
        <w:t>10000m2</w:t>
      </w:r>
      <w:r>
        <w:rPr>
          <w:lang w:eastAsia="zh-CN"/>
        </w:rPr>
        <w:t>或</w:t>
      </w:r>
      <w:r>
        <w:rPr>
          <w:lang w:eastAsia="zh-CN"/>
        </w:rPr>
        <w:t>3</w:t>
      </w:r>
      <w:r>
        <w:rPr>
          <w:lang w:eastAsia="zh-CN"/>
        </w:rPr>
        <w:t>层及以上的其他地下、半地下建筑（室）。</w:t>
      </w:r>
    </w:p>
    <w:p w14:paraId="1EE93FA8" w14:textId="77777777" w:rsidR="00FD3ABC" w:rsidRDefault="00000000">
      <w:pPr>
        <w:rPr>
          <w:lang w:eastAsia="zh-CN"/>
        </w:rPr>
      </w:pPr>
      <w:r>
        <w:rPr>
          <w:lang w:eastAsia="zh-CN"/>
        </w:rPr>
        <w:br w:type="page"/>
      </w:r>
    </w:p>
    <w:p w14:paraId="753BE43F" w14:textId="77777777" w:rsidR="00FD3ABC" w:rsidRDefault="00000000">
      <w:pPr>
        <w:rPr>
          <w:lang w:eastAsia="zh-CN"/>
        </w:rPr>
      </w:pPr>
      <w:r>
        <w:rPr>
          <w:lang w:eastAsia="zh-CN"/>
        </w:rPr>
        <w:lastRenderedPageBreak/>
        <w:br w:type="page"/>
      </w:r>
    </w:p>
    <w:p w14:paraId="15B04B63" w14:textId="77777777" w:rsidR="00FD3ABC" w:rsidRDefault="00000000">
      <w:pPr>
        <w:rPr>
          <w:lang w:eastAsia="zh-CN"/>
        </w:rPr>
      </w:pPr>
      <w:r>
        <w:rPr>
          <w:lang w:eastAsia="zh-CN"/>
        </w:rPr>
        <w:lastRenderedPageBreak/>
        <w:t>8.2  </w:t>
      </w:r>
      <w:r>
        <w:rPr>
          <w:lang w:eastAsia="zh-CN"/>
        </w:rPr>
        <w:t>防烟与排烟</w:t>
      </w:r>
    </w:p>
    <w:p w14:paraId="2748CA3E" w14:textId="77777777" w:rsidR="00FD3ABC" w:rsidRDefault="00000000">
      <w:pPr>
        <w:rPr>
          <w:lang w:eastAsia="zh-CN"/>
        </w:rPr>
      </w:pPr>
      <w:r>
        <w:rPr>
          <w:lang w:eastAsia="zh-CN"/>
        </w:rPr>
        <w:t>8.2.1  </w:t>
      </w:r>
      <w:r>
        <w:rPr>
          <w:lang w:eastAsia="zh-CN"/>
        </w:rPr>
        <w:t>下列部位应采取防烟措施：</w:t>
      </w:r>
    </w:p>
    <w:p w14:paraId="2E83659F" w14:textId="77777777" w:rsidR="00FD3ABC" w:rsidRDefault="00000000">
      <w:pPr>
        <w:rPr>
          <w:lang w:eastAsia="zh-CN"/>
        </w:rPr>
      </w:pPr>
      <w:r>
        <w:rPr>
          <w:lang w:eastAsia="zh-CN"/>
        </w:rPr>
        <w:t>1  </w:t>
      </w:r>
      <w:r>
        <w:rPr>
          <w:lang w:eastAsia="zh-CN"/>
        </w:rPr>
        <w:t>封闭楼梯间；</w:t>
      </w:r>
    </w:p>
    <w:p w14:paraId="01DE47FA" w14:textId="77777777" w:rsidR="00FD3ABC" w:rsidRDefault="00000000">
      <w:pPr>
        <w:rPr>
          <w:lang w:eastAsia="zh-CN"/>
        </w:rPr>
      </w:pPr>
      <w:r>
        <w:rPr>
          <w:lang w:eastAsia="zh-CN"/>
        </w:rPr>
        <w:t>2  </w:t>
      </w:r>
      <w:r>
        <w:rPr>
          <w:lang w:eastAsia="zh-CN"/>
        </w:rPr>
        <w:t>防烟楼梯间及其前室；</w:t>
      </w:r>
    </w:p>
    <w:p w14:paraId="477BF2AC" w14:textId="77777777" w:rsidR="00FD3ABC" w:rsidRDefault="00000000">
      <w:pPr>
        <w:rPr>
          <w:lang w:eastAsia="zh-CN"/>
        </w:rPr>
      </w:pPr>
      <w:r>
        <w:rPr>
          <w:lang w:eastAsia="zh-CN"/>
        </w:rPr>
        <w:t>3  </w:t>
      </w:r>
      <w:r>
        <w:rPr>
          <w:lang w:eastAsia="zh-CN"/>
        </w:rPr>
        <w:t>消防电梯的前室或合用前室；</w:t>
      </w:r>
    </w:p>
    <w:p w14:paraId="79199ACF" w14:textId="77777777" w:rsidR="00FD3ABC" w:rsidRDefault="00000000">
      <w:pPr>
        <w:rPr>
          <w:lang w:eastAsia="zh-CN"/>
        </w:rPr>
      </w:pPr>
      <w:r>
        <w:rPr>
          <w:lang w:eastAsia="zh-CN"/>
        </w:rPr>
        <w:t>4  </w:t>
      </w:r>
      <w:r>
        <w:rPr>
          <w:lang w:eastAsia="zh-CN"/>
        </w:rPr>
        <w:t>避难层、避难间；</w:t>
      </w:r>
    </w:p>
    <w:p w14:paraId="6654DE60" w14:textId="77777777" w:rsidR="00FD3ABC" w:rsidRDefault="00000000">
      <w:pPr>
        <w:rPr>
          <w:lang w:eastAsia="zh-CN"/>
        </w:rPr>
      </w:pPr>
      <w:r>
        <w:rPr>
          <w:lang w:eastAsia="zh-CN"/>
        </w:rPr>
        <w:t>5  </w:t>
      </w:r>
      <w:r>
        <w:rPr>
          <w:lang w:eastAsia="zh-CN"/>
        </w:rPr>
        <w:t>避难走道的前室，地铁工程中的避难走道。</w:t>
      </w:r>
    </w:p>
    <w:p w14:paraId="60E3E75C" w14:textId="77777777" w:rsidR="00FD3ABC" w:rsidRDefault="00000000">
      <w:pPr>
        <w:rPr>
          <w:lang w:eastAsia="zh-CN"/>
        </w:rPr>
      </w:pPr>
      <w:r>
        <w:rPr>
          <w:lang w:eastAsia="zh-CN"/>
        </w:rPr>
        <w:t>8.2.2  </w:t>
      </w:r>
      <w:r>
        <w:rPr>
          <w:lang w:eastAsia="zh-CN"/>
        </w:rPr>
        <w:t>除不适合设置排烟设施的场所、火灾发展缓慢的场所可不设置排烟设施外，工业与民用建筑的下列场所或部位应采取排烟等烟气控制措施：</w:t>
      </w:r>
    </w:p>
    <w:p w14:paraId="222F9023" w14:textId="77777777" w:rsidR="00FD3ABC" w:rsidRDefault="00000000">
      <w:pPr>
        <w:rPr>
          <w:lang w:eastAsia="zh-CN"/>
        </w:rPr>
      </w:pPr>
      <w:r>
        <w:rPr>
          <w:lang w:eastAsia="zh-CN"/>
        </w:rPr>
        <w:t>1  </w:t>
      </w:r>
      <w:r>
        <w:rPr>
          <w:lang w:eastAsia="zh-CN"/>
        </w:rPr>
        <w:t>建筑面积大于</w:t>
      </w:r>
      <w:r>
        <w:rPr>
          <w:lang w:eastAsia="zh-CN"/>
        </w:rPr>
        <w:t>300m2</w:t>
      </w:r>
      <w:r>
        <w:rPr>
          <w:lang w:eastAsia="zh-CN"/>
        </w:rPr>
        <w:t>，且经常有人停留或可燃物较多的地上丙类生产场所，丙类厂房内建筑面积大于</w:t>
      </w:r>
      <w:r>
        <w:rPr>
          <w:lang w:eastAsia="zh-CN"/>
        </w:rPr>
        <w:t>300m2</w:t>
      </w:r>
      <w:r>
        <w:rPr>
          <w:lang w:eastAsia="zh-CN"/>
        </w:rPr>
        <w:t>，且经常有人停留或可燃物较多的地上房间；</w:t>
      </w:r>
    </w:p>
    <w:p w14:paraId="15B94EC8" w14:textId="77777777" w:rsidR="00FD3ABC" w:rsidRDefault="00000000">
      <w:pPr>
        <w:rPr>
          <w:lang w:eastAsia="zh-CN"/>
        </w:rPr>
      </w:pPr>
      <w:r>
        <w:rPr>
          <w:lang w:eastAsia="zh-CN"/>
        </w:rPr>
        <w:t>2  </w:t>
      </w:r>
      <w:r>
        <w:rPr>
          <w:lang w:eastAsia="zh-CN"/>
        </w:rPr>
        <w:t>建筑面积大于</w:t>
      </w:r>
      <w:r>
        <w:rPr>
          <w:lang w:eastAsia="zh-CN"/>
        </w:rPr>
        <w:t>100m2</w:t>
      </w:r>
      <w:r>
        <w:rPr>
          <w:lang w:eastAsia="zh-CN"/>
        </w:rPr>
        <w:t>的地下或半地下丙类生产场所；</w:t>
      </w:r>
    </w:p>
    <w:p w14:paraId="01100DC0" w14:textId="77777777" w:rsidR="00FD3ABC" w:rsidRDefault="00000000">
      <w:pPr>
        <w:rPr>
          <w:lang w:eastAsia="zh-CN"/>
        </w:rPr>
      </w:pPr>
      <w:r>
        <w:rPr>
          <w:lang w:eastAsia="zh-CN"/>
        </w:rPr>
        <w:t>3  </w:t>
      </w:r>
      <w:r>
        <w:rPr>
          <w:lang w:eastAsia="zh-CN"/>
        </w:rPr>
        <w:t>除高温生产工艺</w:t>
      </w:r>
      <w:proofErr w:type="gramStart"/>
      <w:r>
        <w:rPr>
          <w:lang w:eastAsia="zh-CN"/>
        </w:rPr>
        <w:t>的丁类厂房</w:t>
      </w:r>
      <w:proofErr w:type="gramEnd"/>
      <w:r>
        <w:rPr>
          <w:lang w:eastAsia="zh-CN"/>
        </w:rPr>
        <w:t>外，其他建筑面积大于</w:t>
      </w:r>
      <w:r>
        <w:rPr>
          <w:lang w:eastAsia="zh-CN"/>
        </w:rPr>
        <w:t>5000m2</w:t>
      </w:r>
      <w:r>
        <w:rPr>
          <w:lang w:eastAsia="zh-CN"/>
        </w:rPr>
        <w:t>的</w:t>
      </w:r>
      <w:proofErr w:type="gramStart"/>
      <w:r>
        <w:rPr>
          <w:lang w:eastAsia="zh-CN"/>
        </w:rPr>
        <w:t>地上丁类</w:t>
      </w:r>
      <w:proofErr w:type="gramEnd"/>
      <w:r>
        <w:rPr>
          <w:lang w:eastAsia="zh-CN"/>
        </w:rPr>
        <w:t>生产场所；</w:t>
      </w:r>
    </w:p>
    <w:p w14:paraId="5FEC2FFA" w14:textId="77777777" w:rsidR="00FD3ABC" w:rsidRDefault="00000000">
      <w:pPr>
        <w:rPr>
          <w:lang w:eastAsia="zh-CN"/>
        </w:rPr>
      </w:pPr>
      <w:r>
        <w:rPr>
          <w:lang w:eastAsia="zh-CN"/>
        </w:rPr>
        <w:t>4  </w:t>
      </w:r>
      <w:r>
        <w:rPr>
          <w:lang w:eastAsia="zh-CN"/>
        </w:rPr>
        <w:t>建筑面积大于</w:t>
      </w:r>
      <w:r>
        <w:rPr>
          <w:lang w:eastAsia="zh-CN"/>
        </w:rPr>
        <w:t>1000m2</w:t>
      </w:r>
      <w:r>
        <w:rPr>
          <w:lang w:eastAsia="zh-CN"/>
        </w:rPr>
        <w:t>的地下或</w:t>
      </w:r>
      <w:proofErr w:type="gramStart"/>
      <w:r>
        <w:rPr>
          <w:lang w:eastAsia="zh-CN"/>
        </w:rPr>
        <w:t>半地下丁类生产</w:t>
      </w:r>
      <w:proofErr w:type="gramEnd"/>
      <w:r>
        <w:rPr>
          <w:lang w:eastAsia="zh-CN"/>
        </w:rPr>
        <w:t>场所；</w:t>
      </w:r>
    </w:p>
    <w:p w14:paraId="02F970A1" w14:textId="77777777" w:rsidR="00FD3ABC" w:rsidRDefault="00000000">
      <w:pPr>
        <w:rPr>
          <w:lang w:eastAsia="zh-CN"/>
        </w:rPr>
      </w:pPr>
      <w:r>
        <w:rPr>
          <w:lang w:eastAsia="zh-CN"/>
        </w:rPr>
        <w:t>5  </w:t>
      </w:r>
      <w:r>
        <w:rPr>
          <w:lang w:eastAsia="zh-CN"/>
        </w:rPr>
        <w:t>建筑面积大于</w:t>
      </w:r>
      <w:r>
        <w:rPr>
          <w:lang w:eastAsia="zh-CN"/>
        </w:rPr>
        <w:t>300m2</w:t>
      </w:r>
      <w:r>
        <w:rPr>
          <w:lang w:eastAsia="zh-CN"/>
        </w:rPr>
        <w:t>的地上丙类库房；</w:t>
      </w:r>
    </w:p>
    <w:p w14:paraId="36627128" w14:textId="77777777" w:rsidR="00FD3ABC" w:rsidRDefault="00000000">
      <w:pPr>
        <w:rPr>
          <w:lang w:eastAsia="zh-CN"/>
        </w:rPr>
      </w:pPr>
      <w:r>
        <w:rPr>
          <w:lang w:eastAsia="zh-CN"/>
        </w:rPr>
        <w:t>6  </w:t>
      </w:r>
      <w:r>
        <w:rPr>
          <w:lang w:eastAsia="zh-CN"/>
        </w:rPr>
        <w:t>设置在地下或半地下、地上第四层及以上楼层的歌舞娱乐放映游艺场所，设置在其他</w:t>
      </w:r>
      <w:proofErr w:type="gramStart"/>
      <w:r>
        <w:rPr>
          <w:lang w:eastAsia="zh-CN"/>
        </w:rPr>
        <w:t>楼层且</w:t>
      </w:r>
      <w:proofErr w:type="gramEnd"/>
      <w:r>
        <w:rPr>
          <w:lang w:eastAsia="zh-CN"/>
        </w:rPr>
        <w:t>房间总建筑面积大于</w:t>
      </w:r>
      <w:r>
        <w:rPr>
          <w:lang w:eastAsia="zh-CN"/>
        </w:rPr>
        <w:t>100m2</w:t>
      </w:r>
      <w:r>
        <w:rPr>
          <w:lang w:eastAsia="zh-CN"/>
        </w:rPr>
        <w:t>的歌舞娱乐放映游艺场所；</w:t>
      </w:r>
    </w:p>
    <w:p w14:paraId="799BECDD" w14:textId="77777777" w:rsidR="00FD3ABC" w:rsidRDefault="00000000">
      <w:pPr>
        <w:rPr>
          <w:lang w:eastAsia="zh-CN"/>
        </w:rPr>
      </w:pPr>
      <w:r>
        <w:rPr>
          <w:lang w:eastAsia="zh-CN"/>
        </w:rPr>
        <w:t>7  </w:t>
      </w:r>
      <w:r>
        <w:rPr>
          <w:lang w:eastAsia="zh-CN"/>
        </w:rPr>
        <w:t>公共建筑内建筑面积大于</w:t>
      </w:r>
      <w:r>
        <w:rPr>
          <w:lang w:eastAsia="zh-CN"/>
        </w:rPr>
        <w:t>100m2</w:t>
      </w:r>
      <w:r>
        <w:rPr>
          <w:lang w:eastAsia="zh-CN"/>
        </w:rPr>
        <w:t>且经常有人停留的房间；</w:t>
      </w:r>
    </w:p>
    <w:p w14:paraId="6DDAC940" w14:textId="77777777" w:rsidR="00FD3ABC" w:rsidRDefault="00000000">
      <w:pPr>
        <w:rPr>
          <w:lang w:eastAsia="zh-CN"/>
        </w:rPr>
      </w:pPr>
      <w:r>
        <w:rPr>
          <w:lang w:eastAsia="zh-CN"/>
        </w:rPr>
        <w:t>8  </w:t>
      </w:r>
      <w:r>
        <w:rPr>
          <w:lang w:eastAsia="zh-CN"/>
        </w:rPr>
        <w:t>公共建筑内建筑面积大于</w:t>
      </w:r>
      <w:r>
        <w:rPr>
          <w:lang w:eastAsia="zh-CN"/>
        </w:rPr>
        <w:t>300m2</w:t>
      </w:r>
      <w:r>
        <w:rPr>
          <w:lang w:eastAsia="zh-CN"/>
        </w:rPr>
        <w:t>且可燃物较多的房间；</w:t>
      </w:r>
    </w:p>
    <w:p w14:paraId="7D679CE6" w14:textId="77777777" w:rsidR="00FD3ABC" w:rsidRDefault="00000000">
      <w:pPr>
        <w:rPr>
          <w:lang w:eastAsia="zh-CN"/>
        </w:rPr>
      </w:pPr>
      <w:r>
        <w:rPr>
          <w:lang w:eastAsia="zh-CN"/>
        </w:rPr>
        <w:t>9  </w:t>
      </w:r>
      <w:r>
        <w:rPr>
          <w:lang w:eastAsia="zh-CN"/>
        </w:rPr>
        <w:t>中庭；</w:t>
      </w:r>
    </w:p>
    <w:p w14:paraId="0AFB1F1D" w14:textId="77777777" w:rsidR="00FD3ABC" w:rsidRDefault="00000000">
      <w:pPr>
        <w:rPr>
          <w:lang w:eastAsia="zh-CN"/>
        </w:rPr>
      </w:pPr>
      <w:r>
        <w:rPr>
          <w:lang w:eastAsia="zh-CN"/>
        </w:rPr>
        <w:t>10  </w:t>
      </w:r>
      <w:r>
        <w:rPr>
          <w:lang w:eastAsia="zh-CN"/>
        </w:rPr>
        <w:t>建筑高度大于</w:t>
      </w:r>
      <w:r>
        <w:rPr>
          <w:lang w:eastAsia="zh-CN"/>
        </w:rPr>
        <w:t>32m</w:t>
      </w:r>
      <w:r>
        <w:rPr>
          <w:lang w:eastAsia="zh-CN"/>
        </w:rPr>
        <w:t>的厂房或仓库内长度大于</w:t>
      </w:r>
      <w:r>
        <w:rPr>
          <w:lang w:eastAsia="zh-CN"/>
        </w:rPr>
        <w:t>20m</w:t>
      </w:r>
      <w:r>
        <w:rPr>
          <w:lang w:eastAsia="zh-CN"/>
        </w:rPr>
        <w:t>的疏散走道，其他厂房或仓库内长度大于</w:t>
      </w:r>
      <w:r>
        <w:rPr>
          <w:lang w:eastAsia="zh-CN"/>
        </w:rPr>
        <w:t>40m</w:t>
      </w:r>
      <w:r>
        <w:rPr>
          <w:lang w:eastAsia="zh-CN"/>
        </w:rPr>
        <w:t>的疏散走道，民用建筑内长度大于</w:t>
      </w:r>
      <w:r>
        <w:rPr>
          <w:lang w:eastAsia="zh-CN"/>
        </w:rPr>
        <w:t>20m</w:t>
      </w:r>
      <w:r>
        <w:rPr>
          <w:lang w:eastAsia="zh-CN"/>
        </w:rPr>
        <w:t>的疏散走道。</w:t>
      </w:r>
    </w:p>
    <w:p w14:paraId="5EE5633D" w14:textId="77777777" w:rsidR="00FD3ABC" w:rsidRDefault="00000000">
      <w:pPr>
        <w:rPr>
          <w:lang w:eastAsia="zh-CN"/>
        </w:rPr>
      </w:pPr>
      <w:r>
        <w:rPr>
          <w:lang w:eastAsia="zh-CN"/>
        </w:rPr>
        <w:t>8.2.3  </w:t>
      </w:r>
      <w:r>
        <w:rPr>
          <w:lang w:eastAsia="zh-CN"/>
        </w:rPr>
        <w:t>除敞开式汽车库、地下一层中建筑面积小于</w:t>
      </w:r>
      <w:r>
        <w:rPr>
          <w:lang w:eastAsia="zh-CN"/>
        </w:rPr>
        <w:t>1000m2</w:t>
      </w:r>
      <w:r>
        <w:rPr>
          <w:lang w:eastAsia="zh-CN"/>
        </w:rPr>
        <w:t>的汽车库、地下一层中建筑面积小于</w:t>
      </w:r>
      <w:r>
        <w:rPr>
          <w:lang w:eastAsia="zh-CN"/>
        </w:rPr>
        <w:t>1000m2</w:t>
      </w:r>
      <w:r>
        <w:rPr>
          <w:lang w:eastAsia="zh-CN"/>
        </w:rPr>
        <w:t>的修车库可不设置排烟设施外，其他汽车库、修车库应设置排烟设施。</w:t>
      </w:r>
    </w:p>
    <w:p w14:paraId="211D14D9" w14:textId="77777777" w:rsidR="00FD3ABC" w:rsidRDefault="00000000">
      <w:pPr>
        <w:rPr>
          <w:lang w:eastAsia="zh-CN"/>
        </w:rPr>
      </w:pPr>
      <w:r>
        <w:rPr>
          <w:lang w:eastAsia="zh-CN"/>
        </w:rPr>
        <w:t>8.2.4  </w:t>
      </w:r>
      <w:r>
        <w:rPr>
          <w:lang w:eastAsia="zh-CN"/>
        </w:rPr>
        <w:t>通行机动车的一、二、三类城市交通隧道内应设置排烟设施。</w:t>
      </w:r>
    </w:p>
    <w:p w14:paraId="73B57BB5" w14:textId="77777777" w:rsidR="00FD3ABC" w:rsidRDefault="00000000">
      <w:pPr>
        <w:rPr>
          <w:lang w:eastAsia="zh-CN"/>
        </w:rPr>
      </w:pPr>
      <w:r>
        <w:rPr>
          <w:lang w:eastAsia="zh-CN"/>
        </w:rPr>
        <w:t>8.2.5  </w:t>
      </w:r>
      <w:r>
        <w:rPr>
          <w:lang w:eastAsia="zh-CN"/>
        </w:rPr>
        <w:t>建筑中下列经常有人停留或可燃物较多且无可开启外窗的房间或区域应设置排烟设施：</w:t>
      </w:r>
    </w:p>
    <w:p w14:paraId="1457B569" w14:textId="77777777" w:rsidR="00FD3ABC" w:rsidRDefault="00000000">
      <w:pPr>
        <w:rPr>
          <w:lang w:eastAsia="zh-CN"/>
        </w:rPr>
      </w:pPr>
      <w:r>
        <w:rPr>
          <w:lang w:eastAsia="zh-CN"/>
        </w:rPr>
        <w:lastRenderedPageBreak/>
        <w:t>1  </w:t>
      </w:r>
      <w:r>
        <w:rPr>
          <w:lang w:eastAsia="zh-CN"/>
        </w:rPr>
        <w:t>建筑面积大于</w:t>
      </w:r>
      <w:r>
        <w:rPr>
          <w:lang w:eastAsia="zh-CN"/>
        </w:rPr>
        <w:t>50m2</w:t>
      </w:r>
      <w:r>
        <w:rPr>
          <w:lang w:eastAsia="zh-CN"/>
        </w:rPr>
        <w:t>的房间；</w:t>
      </w:r>
    </w:p>
    <w:p w14:paraId="03D72AEE" w14:textId="77777777" w:rsidR="00FD3ABC" w:rsidRDefault="00000000">
      <w:pPr>
        <w:rPr>
          <w:lang w:eastAsia="zh-CN"/>
        </w:rPr>
      </w:pPr>
      <w:r>
        <w:rPr>
          <w:lang w:eastAsia="zh-CN"/>
        </w:rPr>
        <w:t>2  </w:t>
      </w:r>
      <w:r>
        <w:rPr>
          <w:lang w:eastAsia="zh-CN"/>
        </w:rPr>
        <w:t>房间的建筑面积不大于</w:t>
      </w:r>
      <w:r>
        <w:rPr>
          <w:lang w:eastAsia="zh-CN"/>
        </w:rPr>
        <w:t>50m2</w:t>
      </w:r>
      <w:r>
        <w:rPr>
          <w:lang w:eastAsia="zh-CN"/>
        </w:rPr>
        <w:t>，总建筑面积大于</w:t>
      </w:r>
      <w:r>
        <w:rPr>
          <w:lang w:eastAsia="zh-CN"/>
        </w:rPr>
        <w:t>200m2</w:t>
      </w:r>
      <w:r>
        <w:rPr>
          <w:lang w:eastAsia="zh-CN"/>
        </w:rPr>
        <w:t>的区域。</w:t>
      </w:r>
    </w:p>
    <w:p w14:paraId="70969F42" w14:textId="77777777" w:rsidR="00FD3ABC" w:rsidRDefault="00000000">
      <w:pPr>
        <w:rPr>
          <w:lang w:eastAsia="zh-CN"/>
        </w:rPr>
      </w:pPr>
      <w:r>
        <w:rPr>
          <w:lang w:eastAsia="zh-CN"/>
        </w:rPr>
        <w:br w:type="page"/>
      </w:r>
    </w:p>
    <w:p w14:paraId="5D68AD06" w14:textId="77777777" w:rsidR="00FD3ABC" w:rsidRDefault="00000000">
      <w:pPr>
        <w:rPr>
          <w:lang w:eastAsia="zh-CN"/>
        </w:rPr>
      </w:pPr>
      <w:r>
        <w:rPr>
          <w:lang w:eastAsia="zh-CN"/>
        </w:rPr>
        <w:lastRenderedPageBreak/>
        <w:t>8.3  </w:t>
      </w:r>
      <w:r>
        <w:rPr>
          <w:lang w:eastAsia="zh-CN"/>
        </w:rPr>
        <w:t>火灾自动报警系统</w:t>
      </w:r>
    </w:p>
    <w:p w14:paraId="13C29760" w14:textId="77777777" w:rsidR="00FD3ABC" w:rsidRDefault="00000000">
      <w:pPr>
        <w:rPr>
          <w:lang w:eastAsia="zh-CN"/>
        </w:rPr>
      </w:pPr>
      <w:r>
        <w:rPr>
          <w:lang w:eastAsia="zh-CN"/>
        </w:rPr>
        <w:t>8.3.1  </w:t>
      </w:r>
      <w:r>
        <w:rPr>
          <w:lang w:eastAsia="zh-CN"/>
        </w:rPr>
        <w:t>除散装粮食仓库、原煤仓库可不设置火灾自动报警系统外，下列工业建筑或场所应设置火灾自动报警系统：</w:t>
      </w:r>
    </w:p>
    <w:p w14:paraId="2B35E956" w14:textId="77777777" w:rsidR="00FD3ABC" w:rsidRDefault="00000000">
      <w:pPr>
        <w:rPr>
          <w:lang w:eastAsia="zh-CN"/>
        </w:rPr>
      </w:pPr>
      <w:r>
        <w:rPr>
          <w:lang w:eastAsia="zh-CN"/>
        </w:rPr>
        <w:t>1  </w:t>
      </w:r>
      <w:r>
        <w:rPr>
          <w:lang w:eastAsia="zh-CN"/>
        </w:rPr>
        <w:t>丙类高层厂房；</w:t>
      </w:r>
    </w:p>
    <w:p w14:paraId="4E454934" w14:textId="77777777" w:rsidR="00FD3ABC" w:rsidRDefault="00000000">
      <w:pPr>
        <w:rPr>
          <w:lang w:eastAsia="zh-CN"/>
        </w:rPr>
      </w:pPr>
      <w:r>
        <w:rPr>
          <w:lang w:eastAsia="zh-CN"/>
        </w:rPr>
        <w:t>2  </w:t>
      </w:r>
      <w:r>
        <w:rPr>
          <w:lang w:eastAsia="zh-CN"/>
        </w:rPr>
        <w:t>地下、半地下且建筑面积大于</w:t>
      </w:r>
      <w:r>
        <w:rPr>
          <w:lang w:eastAsia="zh-CN"/>
        </w:rPr>
        <w:t>1000m2</w:t>
      </w:r>
      <w:r>
        <w:rPr>
          <w:lang w:eastAsia="zh-CN"/>
        </w:rPr>
        <w:t>的丙类生产场所；</w:t>
      </w:r>
    </w:p>
    <w:p w14:paraId="53163C3C" w14:textId="77777777" w:rsidR="00FD3ABC" w:rsidRDefault="00000000">
      <w:pPr>
        <w:rPr>
          <w:lang w:eastAsia="zh-CN"/>
        </w:rPr>
      </w:pPr>
      <w:r>
        <w:rPr>
          <w:lang w:eastAsia="zh-CN"/>
        </w:rPr>
        <w:t>3  </w:t>
      </w:r>
      <w:r>
        <w:rPr>
          <w:lang w:eastAsia="zh-CN"/>
        </w:rPr>
        <w:t>地下、半地下且建筑面积大于</w:t>
      </w:r>
      <w:r>
        <w:rPr>
          <w:lang w:eastAsia="zh-CN"/>
        </w:rPr>
        <w:t>1000m2</w:t>
      </w:r>
      <w:r>
        <w:rPr>
          <w:lang w:eastAsia="zh-CN"/>
        </w:rPr>
        <w:t>的丙类仓库；</w:t>
      </w:r>
    </w:p>
    <w:p w14:paraId="1711BCAA" w14:textId="77777777" w:rsidR="00FD3ABC" w:rsidRDefault="00000000">
      <w:pPr>
        <w:rPr>
          <w:lang w:eastAsia="zh-CN"/>
        </w:rPr>
      </w:pPr>
      <w:r>
        <w:rPr>
          <w:lang w:eastAsia="zh-CN"/>
        </w:rPr>
        <w:t>4  </w:t>
      </w:r>
      <w:r>
        <w:rPr>
          <w:lang w:eastAsia="zh-CN"/>
        </w:rPr>
        <w:t>丙类高层仓库或丙类高架仓库。</w:t>
      </w:r>
    </w:p>
    <w:p w14:paraId="1E7F8AB2" w14:textId="77777777" w:rsidR="00FD3ABC" w:rsidRDefault="00000000">
      <w:pPr>
        <w:rPr>
          <w:lang w:eastAsia="zh-CN"/>
        </w:rPr>
      </w:pPr>
      <w:r>
        <w:rPr>
          <w:lang w:eastAsia="zh-CN"/>
        </w:rPr>
        <w:t>8.3.2  </w:t>
      </w:r>
      <w:r>
        <w:rPr>
          <w:lang w:eastAsia="zh-CN"/>
        </w:rPr>
        <w:t>下列民用建筑或场所应设置火灾自动报警系统：</w:t>
      </w:r>
    </w:p>
    <w:p w14:paraId="1DF88657" w14:textId="77777777" w:rsidR="00FD3ABC" w:rsidRDefault="00000000">
      <w:pPr>
        <w:rPr>
          <w:lang w:eastAsia="zh-CN"/>
        </w:rPr>
      </w:pPr>
      <w:r>
        <w:rPr>
          <w:lang w:eastAsia="zh-CN"/>
        </w:rPr>
        <w:t>1  </w:t>
      </w:r>
      <w:r>
        <w:rPr>
          <w:lang w:eastAsia="zh-CN"/>
        </w:rPr>
        <w:t>商店建筑、展览建筑、财贸金融建筑、客运和货运建筑等类似用途的建筑；</w:t>
      </w:r>
    </w:p>
    <w:p w14:paraId="62466982" w14:textId="77777777" w:rsidR="00FD3ABC" w:rsidRDefault="00000000">
      <w:pPr>
        <w:rPr>
          <w:lang w:eastAsia="zh-CN"/>
        </w:rPr>
      </w:pPr>
      <w:r>
        <w:rPr>
          <w:lang w:eastAsia="zh-CN"/>
        </w:rPr>
        <w:t>2  </w:t>
      </w:r>
      <w:r>
        <w:rPr>
          <w:lang w:eastAsia="zh-CN"/>
        </w:rPr>
        <w:t>旅馆建筑；</w:t>
      </w:r>
    </w:p>
    <w:p w14:paraId="424A7904" w14:textId="77777777" w:rsidR="00FD3ABC" w:rsidRDefault="00000000">
      <w:pPr>
        <w:rPr>
          <w:lang w:eastAsia="zh-CN"/>
        </w:rPr>
      </w:pPr>
      <w:r>
        <w:rPr>
          <w:lang w:eastAsia="zh-CN"/>
        </w:rPr>
        <w:t>3  </w:t>
      </w:r>
      <w:r>
        <w:rPr>
          <w:lang w:eastAsia="zh-CN"/>
        </w:rPr>
        <w:t>建筑高度大于</w:t>
      </w:r>
      <w:r>
        <w:rPr>
          <w:lang w:eastAsia="zh-CN"/>
        </w:rPr>
        <w:t>100m</w:t>
      </w:r>
      <w:r>
        <w:rPr>
          <w:lang w:eastAsia="zh-CN"/>
        </w:rPr>
        <w:t>的住宅建筑；</w:t>
      </w:r>
    </w:p>
    <w:p w14:paraId="3E1171A9" w14:textId="77777777" w:rsidR="00FD3ABC" w:rsidRDefault="00000000">
      <w:pPr>
        <w:rPr>
          <w:lang w:eastAsia="zh-CN"/>
        </w:rPr>
      </w:pPr>
      <w:r>
        <w:rPr>
          <w:lang w:eastAsia="zh-CN"/>
        </w:rPr>
        <w:t>4  </w:t>
      </w:r>
      <w:r>
        <w:rPr>
          <w:lang w:eastAsia="zh-CN"/>
        </w:rPr>
        <w:t>图书或文物的珍藏库，每座藏书超过</w:t>
      </w:r>
      <w:r>
        <w:rPr>
          <w:lang w:eastAsia="zh-CN"/>
        </w:rPr>
        <w:t>50</w:t>
      </w:r>
      <w:r>
        <w:rPr>
          <w:lang w:eastAsia="zh-CN"/>
        </w:rPr>
        <w:t>万册的图书馆，重要的档案馆；</w:t>
      </w:r>
    </w:p>
    <w:p w14:paraId="3E4226C1" w14:textId="77777777" w:rsidR="00FD3ABC" w:rsidRDefault="00000000">
      <w:pPr>
        <w:rPr>
          <w:lang w:eastAsia="zh-CN"/>
        </w:rPr>
      </w:pPr>
      <w:r>
        <w:rPr>
          <w:lang w:eastAsia="zh-CN"/>
        </w:rPr>
        <w:t>5  </w:t>
      </w:r>
      <w:r>
        <w:rPr>
          <w:lang w:eastAsia="zh-CN"/>
        </w:rPr>
        <w:t>地市级及以上广播电视建筑、邮政建筑、电信建筑，城市或区域性电力、交通和防灾等指挥调度建筑；</w:t>
      </w:r>
    </w:p>
    <w:p w14:paraId="0AD58319" w14:textId="77777777" w:rsidR="00FD3ABC" w:rsidRDefault="00000000">
      <w:pPr>
        <w:rPr>
          <w:lang w:eastAsia="zh-CN"/>
        </w:rPr>
      </w:pPr>
      <w:r>
        <w:rPr>
          <w:lang w:eastAsia="zh-CN"/>
        </w:rPr>
        <w:t>6  </w:t>
      </w:r>
      <w:r>
        <w:rPr>
          <w:lang w:eastAsia="zh-CN"/>
        </w:rPr>
        <w:t>特等、甲等剧场，座位数超过</w:t>
      </w:r>
      <w:r>
        <w:rPr>
          <w:lang w:eastAsia="zh-CN"/>
        </w:rPr>
        <w:t>1500</w:t>
      </w:r>
      <w:r>
        <w:rPr>
          <w:lang w:eastAsia="zh-CN"/>
        </w:rPr>
        <w:t>个的其他等级的剧场或电影院，座位数超过</w:t>
      </w:r>
      <w:r>
        <w:rPr>
          <w:lang w:eastAsia="zh-CN"/>
        </w:rPr>
        <w:t>2000</w:t>
      </w:r>
      <w:r>
        <w:rPr>
          <w:lang w:eastAsia="zh-CN"/>
        </w:rPr>
        <w:t>个的会堂或礼堂，座位数超过</w:t>
      </w:r>
      <w:r>
        <w:rPr>
          <w:lang w:eastAsia="zh-CN"/>
        </w:rPr>
        <w:t>3000</w:t>
      </w:r>
      <w:r>
        <w:rPr>
          <w:lang w:eastAsia="zh-CN"/>
        </w:rPr>
        <w:t>个的体育馆；</w:t>
      </w:r>
    </w:p>
    <w:p w14:paraId="3C130669" w14:textId="77777777" w:rsidR="00FD3ABC" w:rsidRDefault="00000000">
      <w:pPr>
        <w:rPr>
          <w:lang w:eastAsia="zh-CN"/>
        </w:rPr>
      </w:pPr>
      <w:r>
        <w:rPr>
          <w:lang w:eastAsia="zh-CN"/>
        </w:rPr>
        <w:t>7  </w:t>
      </w:r>
      <w:r>
        <w:rPr>
          <w:lang w:eastAsia="zh-CN"/>
        </w:rPr>
        <w:t>疗养院的病房楼，床位数不少于</w:t>
      </w:r>
      <w:r>
        <w:rPr>
          <w:lang w:eastAsia="zh-CN"/>
        </w:rPr>
        <w:t>100</w:t>
      </w:r>
      <w:r>
        <w:rPr>
          <w:lang w:eastAsia="zh-CN"/>
        </w:rPr>
        <w:t>张的医院的门诊楼、病房楼、手术部等；</w:t>
      </w:r>
    </w:p>
    <w:p w14:paraId="40E9CA0E" w14:textId="77777777" w:rsidR="00FD3ABC" w:rsidRDefault="00000000">
      <w:pPr>
        <w:rPr>
          <w:lang w:eastAsia="zh-CN"/>
        </w:rPr>
      </w:pPr>
      <w:r>
        <w:rPr>
          <w:lang w:eastAsia="zh-CN"/>
        </w:rPr>
        <w:t>8  </w:t>
      </w:r>
      <w:r>
        <w:rPr>
          <w:lang w:eastAsia="zh-CN"/>
        </w:rPr>
        <w:t>托儿所、幼儿园，老年人照料设施，任一层建筑面积大于</w:t>
      </w:r>
      <w:r>
        <w:rPr>
          <w:lang w:eastAsia="zh-CN"/>
        </w:rPr>
        <w:t>500m2</w:t>
      </w:r>
      <w:r>
        <w:rPr>
          <w:lang w:eastAsia="zh-CN"/>
        </w:rPr>
        <w:t>或总建筑面积大于</w:t>
      </w:r>
      <w:r>
        <w:rPr>
          <w:lang w:eastAsia="zh-CN"/>
        </w:rPr>
        <w:t>1000m2</w:t>
      </w:r>
      <w:r>
        <w:rPr>
          <w:lang w:eastAsia="zh-CN"/>
        </w:rPr>
        <w:t>的其他儿童活动场所；</w:t>
      </w:r>
    </w:p>
    <w:p w14:paraId="63F941BE" w14:textId="77777777" w:rsidR="00FD3ABC" w:rsidRDefault="00000000">
      <w:pPr>
        <w:rPr>
          <w:lang w:eastAsia="zh-CN"/>
        </w:rPr>
      </w:pPr>
      <w:r>
        <w:rPr>
          <w:lang w:eastAsia="zh-CN"/>
        </w:rPr>
        <w:t>9  </w:t>
      </w:r>
      <w:r>
        <w:rPr>
          <w:lang w:eastAsia="zh-CN"/>
        </w:rPr>
        <w:t>歌舞娱乐放映游艺场所；</w:t>
      </w:r>
    </w:p>
    <w:p w14:paraId="6C5BFAE0" w14:textId="77777777" w:rsidR="00FD3ABC" w:rsidRDefault="00000000">
      <w:pPr>
        <w:rPr>
          <w:lang w:eastAsia="zh-CN"/>
        </w:rPr>
      </w:pPr>
      <w:r>
        <w:rPr>
          <w:lang w:eastAsia="zh-CN"/>
        </w:rPr>
        <w:t>10  </w:t>
      </w:r>
      <w:r>
        <w:rPr>
          <w:lang w:eastAsia="zh-CN"/>
        </w:rPr>
        <w:t>其他二类高层公共建筑内建筑面积大于</w:t>
      </w:r>
      <w:r>
        <w:rPr>
          <w:lang w:eastAsia="zh-CN"/>
        </w:rPr>
        <w:t>50m2</w:t>
      </w:r>
      <w:r>
        <w:rPr>
          <w:lang w:eastAsia="zh-CN"/>
        </w:rPr>
        <w:t>的可燃物品库房和建筑面积大于</w:t>
      </w:r>
      <w:r>
        <w:rPr>
          <w:lang w:eastAsia="zh-CN"/>
        </w:rPr>
        <w:t>500m2</w:t>
      </w:r>
      <w:r>
        <w:rPr>
          <w:lang w:eastAsia="zh-CN"/>
        </w:rPr>
        <w:t>的商店营业厅，以及其他一类高层公共建筑。</w:t>
      </w:r>
    </w:p>
    <w:p w14:paraId="1FB44FF3" w14:textId="77777777" w:rsidR="00FD3ABC" w:rsidRDefault="00000000">
      <w:pPr>
        <w:rPr>
          <w:lang w:eastAsia="zh-CN"/>
        </w:rPr>
      </w:pPr>
      <w:r>
        <w:rPr>
          <w:lang w:eastAsia="zh-CN"/>
        </w:rPr>
        <w:t>8.3.3  </w:t>
      </w:r>
      <w:r>
        <w:rPr>
          <w:lang w:eastAsia="zh-CN"/>
        </w:rPr>
        <w:t>除住宅建筑的燃气用气部位外，建筑内可能散发可燃气体、可燃</w:t>
      </w:r>
      <w:proofErr w:type="gramStart"/>
      <w:r>
        <w:rPr>
          <w:lang w:eastAsia="zh-CN"/>
        </w:rPr>
        <w:t>蒸气</w:t>
      </w:r>
      <w:proofErr w:type="gramEnd"/>
      <w:r>
        <w:rPr>
          <w:lang w:eastAsia="zh-CN"/>
        </w:rPr>
        <w:t>的场所应设置可燃气体探测报警装置。</w:t>
      </w:r>
    </w:p>
    <w:p w14:paraId="636BD865" w14:textId="77777777" w:rsidR="00FD3ABC" w:rsidRDefault="00000000">
      <w:pPr>
        <w:rPr>
          <w:lang w:eastAsia="zh-CN"/>
        </w:rPr>
      </w:pPr>
      <w:r>
        <w:rPr>
          <w:lang w:eastAsia="zh-CN"/>
        </w:rPr>
        <w:br w:type="page"/>
      </w:r>
    </w:p>
    <w:p w14:paraId="3B598098" w14:textId="77777777" w:rsidR="00FD3ABC" w:rsidRDefault="00000000">
      <w:pPr>
        <w:rPr>
          <w:lang w:eastAsia="zh-CN"/>
        </w:rPr>
      </w:pPr>
      <w:r>
        <w:rPr>
          <w:lang w:eastAsia="zh-CN"/>
        </w:rPr>
        <w:lastRenderedPageBreak/>
        <w:t>9  </w:t>
      </w:r>
      <w:r>
        <w:rPr>
          <w:lang w:eastAsia="zh-CN"/>
        </w:rPr>
        <w:t>供暖、通风和空气调节系统</w:t>
      </w:r>
    </w:p>
    <w:p w14:paraId="73A72241" w14:textId="77777777" w:rsidR="00FD3ABC" w:rsidRDefault="00000000">
      <w:pPr>
        <w:rPr>
          <w:lang w:eastAsia="zh-CN"/>
        </w:rPr>
      </w:pPr>
      <w:r>
        <w:rPr>
          <w:lang w:eastAsia="zh-CN"/>
        </w:rPr>
        <w:t>9.1  </w:t>
      </w:r>
      <w:r>
        <w:rPr>
          <w:lang w:eastAsia="zh-CN"/>
        </w:rPr>
        <w:t>一般规定</w:t>
      </w:r>
    </w:p>
    <w:p w14:paraId="6DDA0C0D" w14:textId="77777777" w:rsidR="00FD3ABC" w:rsidRDefault="00000000">
      <w:pPr>
        <w:rPr>
          <w:lang w:eastAsia="zh-CN"/>
        </w:rPr>
      </w:pPr>
      <w:r>
        <w:rPr>
          <w:lang w:eastAsia="zh-CN"/>
        </w:rPr>
        <w:t>9.1.1  </w:t>
      </w:r>
      <w:r>
        <w:rPr>
          <w:lang w:eastAsia="zh-CN"/>
        </w:rPr>
        <w:t>除有特殊功能或性能要求的场所外，下列场所的空气不应循环使用：</w:t>
      </w:r>
    </w:p>
    <w:p w14:paraId="610D330D" w14:textId="77777777" w:rsidR="00FD3ABC" w:rsidRDefault="00000000">
      <w:pPr>
        <w:rPr>
          <w:lang w:eastAsia="zh-CN"/>
        </w:rPr>
      </w:pPr>
      <w:r>
        <w:rPr>
          <w:lang w:eastAsia="zh-CN"/>
        </w:rPr>
        <w:t>1  </w:t>
      </w:r>
      <w:r>
        <w:rPr>
          <w:lang w:eastAsia="zh-CN"/>
        </w:rPr>
        <w:t>甲、乙类生产场所；</w:t>
      </w:r>
    </w:p>
    <w:p w14:paraId="526C5BF4" w14:textId="77777777" w:rsidR="00FD3ABC" w:rsidRDefault="00000000">
      <w:pPr>
        <w:rPr>
          <w:lang w:eastAsia="zh-CN"/>
        </w:rPr>
      </w:pPr>
      <w:r>
        <w:rPr>
          <w:lang w:eastAsia="zh-CN"/>
        </w:rPr>
        <w:t>2  </w:t>
      </w:r>
      <w:r>
        <w:rPr>
          <w:lang w:eastAsia="zh-CN"/>
        </w:rPr>
        <w:t>甲、乙类物质储存场所；</w:t>
      </w:r>
    </w:p>
    <w:p w14:paraId="22107E81" w14:textId="77777777" w:rsidR="00FD3ABC" w:rsidRDefault="00000000">
      <w:pPr>
        <w:rPr>
          <w:lang w:eastAsia="zh-CN"/>
        </w:rPr>
      </w:pPr>
      <w:r>
        <w:rPr>
          <w:lang w:eastAsia="zh-CN"/>
        </w:rPr>
        <w:t>3  </w:t>
      </w:r>
      <w:r>
        <w:rPr>
          <w:lang w:eastAsia="zh-CN"/>
        </w:rPr>
        <w:t>产生燃烧或爆炸危险性粉尘、纤维且所排除空气的含尘浓度不小于其爆炸下限</w:t>
      </w:r>
      <w:r>
        <w:rPr>
          <w:lang w:eastAsia="zh-CN"/>
        </w:rPr>
        <w:t>25%</w:t>
      </w:r>
      <w:r>
        <w:rPr>
          <w:lang w:eastAsia="zh-CN"/>
        </w:rPr>
        <w:t>的丙类生产或储存场所；</w:t>
      </w:r>
    </w:p>
    <w:p w14:paraId="6DD1CCB0" w14:textId="77777777" w:rsidR="00FD3ABC" w:rsidRDefault="00000000">
      <w:pPr>
        <w:rPr>
          <w:lang w:eastAsia="zh-CN"/>
        </w:rPr>
      </w:pPr>
      <w:r>
        <w:rPr>
          <w:lang w:eastAsia="zh-CN"/>
        </w:rPr>
        <w:t>4  </w:t>
      </w:r>
      <w:r>
        <w:rPr>
          <w:lang w:eastAsia="zh-CN"/>
        </w:rPr>
        <w:t>产生易燃易爆气体或</w:t>
      </w:r>
      <w:proofErr w:type="gramStart"/>
      <w:r>
        <w:rPr>
          <w:lang w:eastAsia="zh-CN"/>
        </w:rPr>
        <w:t>蒸气</w:t>
      </w:r>
      <w:proofErr w:type="gramEnd"/>
      <w:r>
        <w:rPr>
          <w:lang w:eastAsia="zh-CN"/>
        </w:rPr>
        <w:t>且所排除空气的含气体浓度不小于其爆炸下限值</w:t>
      </w:r>
      <w:r>
        <w:rPr>
          <w:lang w:eastAsia="zh-CN"/>
        </w:rPr>
        <w:t>10%</w:t>
      </w:r>
      <w:r>
        <w:rPr>
          <w:lang w:eastAsia="zh-CN"/>
        </w:rPr>
        <w:t>的其他场所；</w:t>
      </w:r>
    </w:p>
    <w:p w14:paraId="24A67420" w14:textId="77777777" w:rsidR="00FD3ABC" w:rsidRDefault="00000000">
      <w:pPr>
        <w:rPr>
          <w:lang w:eastAsia="zh-CN"/>
        </w:rPr>
      </w:pPr>
      <w:r>
        <w:rPr>
          <w:lang w:eastAsia="zh-CN"/>
        </w:rPr>
        <w:t>5  </w:t>
      </w:r>
      <w:r>
        <w:rPr>
          <w:lang w:eastAsia="zh-CN"/>
        </w:rPr>
        <w:t>其他具有甲、乙类火灾危险性的房间。</w:t>
      </w:r>
    </w:p>
    <w:p w14:paraId="20C1B097" w14:textId="77777777" w:rsidR="00FD3ABC" w:rsidRDefault="00000000">
      <w:pPr>
        <w:rPr>
          <w:lang w:eastAsia="zh-CN"/>
        </w:rPr>
      </w:pPr>
      <w:r>
        <w:rPr>
          <w:lang w:eastAsia="zh-CN"/>
        </w:rPr>
        <w:t>9.1.2  </w:t>
      </w:r>
      <w:r>
        <w:rPr>
          <w:lang w:eastAsia="zh-CN"/>
        </w:rPr>
        <w:t>甲、乙类生产场所的送风设备，不应与排风设备设置在同</w:t>
      </w:r>
      <w:proofErr w:type="gramStart"/>
      <w:r>
        <w:rPr>
          <w:lang w:eastAsia="zh-CN"/>
        </w:rPr>
        <w:t>一通风</w:t>
      </w:r>
      <w:proofErr w:type="gramEnd"/>
      <w:r>
        <w:rPr>
          <w:lang w:eastAsia="zh-CN"/>
        </w:rPr>
        <w:t>机房内。用于排除甲、乙类物质的排风设备，不应与其他房间的非防爆送、排风设备设置在同</w:t>
      </w:r>
      <w:proofErr w:type="gramStart"/>
      <w:r>
        <w:rPr>
          <w:lang w:eastAsia="zh-CN"/>
        </w:rPr>
        <w:t>一通风</w:t>
      </w:r>
      <w:proofErr w:type="gramEnd"/>
      <w:r>
        <w:rPr>
          <w:lang w:eastAsia="zh-CN"/>
        </w:rPr>
        <w:t>机房内。</w:t>
      </w:r>
    </w:p>
    <w:p w14:paraId="41A056D7" w14:textId="77777777" w:rsidR="00FD3ABC" w:rsidRDefault="00000000">
      <w:pPr>
        <w:rPr>
          <w:lang w:eastAsia="zh-CN"/>
        </w:rPr>
      </w:pPr>
      <w:r>
        <w:rPr>
          <w:lang w:eastAsia="zh-CN"/>
        </w:rPr>
        <w:t>9.1.3  </w:t>
      </w:r>
      <w:r>
        <w:rPr>
          <w:lang w:eastAsia="zh-CN"/>
        </w:rPr>
        <w:t>排除有燃烧或爆炸危险性物质的风管，不应穿过防火墙，或爆炸危险性房间、人员聚集的房间、可燃物较多的房间的隔墙。</w:t>
      </w:r>
    </w:p>
    <w:p w14:paraId="3F30429C" w14:textId="77777777" w:rsidR="00FD3ABC" w:rsidRDefault="00000000">
      <w:pPr>
        <w:rPr>
          <w:lang w:eastAsia="zh-CN"/>
        </w:rPr>
      </w:pPr>
      <w:r>
        <w:rPr>
          <w:lang w:eastAsia="zh-CN"/>
        </w:rPr>
        <w:br w:type="page"/>
      </w:r>
    </w:p>
    <w:p w14:paraId="39781F9B" w14:textId="77777777" w:rsidR="00FD3ABC" w:rsidRDefault="00000000">
      <w:pPr>
        <w:rPr>
          <w:lang w:eastAsia="zh-CN"/>
        </w:rPr>
      </w:pPr>
      <w:r>
        <w:rPr>
          <w:lang w:eastAsia="zh-CN"/>
        </w:rPr>
        <w:lastRenderedPageBreak/>
        <w:br w:type="page"/>
      </w:r>
    </w:p>
    <w:p w14:paraId="50615B58" w14:textId="77777777" w:rsidR="00FD3ABC" w:rsidRDefault="00000000">
      <w:pPr>
        <w:rPr>
          <w:lang w:eastAsia="zh-CN"/>
        </w:rPr>
      </w:pPr>
      <w:r>
        <w:rPr>
          <w:lang w:eastAsia="zh-CN"/>
        </w:rPr>
        <w:lastRenderedPageBreak/>
        <w:t>9.2  </w:t>
      </w:r>
      <w:r>
        <w:rPr>
          <w:lang w:eastAsia="zh-CN"/>
        </w:rPr>
        <w:t>供暖系统</w:t>
      </w:r>
    </w:p>
    <w:p w14:paraId="41FA173C" w14:textId="77777777" w:rsidR="00FD3ABC" w:rsidRDefault="00000000">
      <w:pPr>
        <w:rPr>
          <w:lang w:eastAsia="zh-CN"/>
        </w:rPr>
      </w:pPr>
      <w:r>
        <w:rPr>
          <w:lang w:eastAsia="zh-CN"/>
        </w:rPr>
        <w:t>9.2.1  </w:t>
      </w:r>
      <w:r>
        <w:rPr>
          <w:lang w:eastAsia="zh-CN"/>
        </w:rPr>
        <w:t>甲、乙类火灾危险性场所内不应采用明火、燃气红外线辐射供暖。存在粉尘爆炸危险性的场所内不应采用电热散热器供暖。在储存或产生可燃气体或</w:t>
      </w:r>
      <w:proofErr w:type="gramStart"/>
      <w:r>
        <w:rPr>
          <w:lang w:eastAsia="zh-CN"/>
        </w:rPr>
        <w:t>蒸气</w:t>
      </w:r>
      <w:proofErr w:type="gramEnd"/>
      <w:r>
        <w:rPr>
          <w:lang w:eastAsia="zh-CN"/>
        </w:rPr>
        <w:t>的场所内使用的电热散热器及其连接器，应具备相应的防爆性能。</w:t>
      </w:r>
    </w:p>
    <w:p w14:paraId="325A3197" w14:textId="77777777" w:rsidR="00FD3ABC" w:rsidRDefault="00000000">
      <w:pPr>
        <w:rPr>
          <w:lang w:eastAsia="zh-CN"/>
        </w:rPr>
      </w:pPr>
      <w:r>
        <w:rPr>
          <w:lang w:eastAsia="zh-CN"/>
        </w:rPr>
        <w:t>9.2.2  </w:t>
      </w:r>
      <w:r>
        <w:rPr>
          <w:lang w:eastAsia="zh-CN"/>
        </w:rPr>
        <w:t>下列场所应采用不循环使用的热风供暖：</w:t>
      </w:r>
    </w:p>
    <w:p w14:paraId="492D2AB2" w14:textId="77777777" w:rsidR="00FD3ABC" w:rsidRDefault="00000000">
      <w:pPr>
        <w:rPr>
          <w:lang w:eastAsia="zh-CN"/>
        </w:rPr>
      </w:pPr>
      <w:r>
        <w:rPr>
          <w:lang w:eastAsia="zh-CN"/>
        </w:rPr>
        <w:t>1  </w:t>
      </w:r>
      <w:r>
        <w:rPr>
          <w:lang w:eastAsia="zh-CN"/>
        </w:rPr>
        <w:t>生产过程中散发的可燃气体、</w:t>
      </w:r>
      <w:proofErr w:type="gramStart"/>
      <w:r>
        <w:rPr>
          <w:lang w:eastAsia="zh-CN"/>
        </w:rPr>
        <w:t>蒸气</w:t>
      </w:r>
      <w:proofErr w:type="gramEnd"/>
      <w:r>
        <w:rPr>
          <w:lang w:eastAsia="zh-CN"/>
        </w:rPr>
        <w:t>、粉尘或纤维，与供暖管道、散热器表面接触能引起燃烧的场所；</w:t>
      </w:r>
    </w:p>
    <w:p w14:paraId="64CBDB62" w14:textId="77777777" w:rsidR="00FD3ABC" w:rsidRDefault="00000000">
      <w:pPr>
        <w:rPr>
          <w:lang w:eastAsia="zh-CN"/>
        </w:rPr>
      </w:pPr>
      <w:r>
        <w:rPr>
          <w:lang w:eastAsia="zh-CN"/>
        </w:rPr>
        <w:t>2  </w:t>
      </w:r>
      <w:r>
        <w:rPr>
          <w:lang w:eastAsia="zh-CN"/>
        </w:rPr>
        <w:t>生产过程中散发的粉尘受到水、水蒸气作用能引起自燃、爆炸或产生爆炸性气体的场所。</w:t>
      </w:r>
    </w:p>
    <w:p w14:paraId="7BAC2DF1" w14:textId="77777777" w:rsidR="00FD3ABC" w:rsidRDefault="00000000">
      <w:pPr>
        <w:rPr>
          <w:lang w:eastAsia="zh-CN"/>
        </w:rPr>
      </w:pPr>
      <w:r>
        <w:rPr>
          <w:lang w:eastAsia="zh-CN"/>
        </w:rPr>
        <w:t>9.2.3  </w:t>
      </w:r>
      <w:r>
        <w:rPr>
          <w:lang w:eastAsia="zh-CN"/>
        </w:rPr>
        <w:t>采用燃气红外线辐射供暖的场所，应采取防火和通风换气等安全措施。</w:t>
      </w:r>
    </w:p>
    <w:p w14:paraId="176B739C" w14:textId="77777777" w:rsidR="00FD3ABC" w:rsidRDefault="00000000">
      <w:pPr>
        <w:rPr>
          <w:lang w:eastAsia="zh-CN"/>
        </w:rPr>
      </w:pPr>
      <w:r>
        <w:rPr>
          <w:lang w:eastAsia="zh-CN"/>
        </w:rPr>
        <w:br w:type="page"/>
      </w:r>
    </w:p>
    <w:p w14:paraId="103EE14C" w14:textId="77777777" w:rsidR="00FD3ABC" w:rsidRDefault="00000000">
      <w:pPr>
        <w:rPr>
          <w:lang w:eastAsia="zh-CN"/>
        </w:rPr>
      </w:pPr>
      <w:r>
        <w:rPr>
          <w:lang w:eastAsia="zh-CN"/>
        </w:rPr>
        <w:lastRenderedPageBreak/>
        <w:t>9.3  </w:t>
      </w:r>
      <w:r>
        <w:rPr>
          <w:lang w:eastAsia="zh-CN"/>
        </w:rPr>
        <w:t>通风和空气调节系统</w:t>
      </w:r>
    </w:p>
    <w:p w14:paraId="5755C7DF" w14:textId="77777777" w:rsidR="00FD3ABC" w:rsidRDefault="00000000">
      <w:pPr>
        <w:rPr>
          <w:lang w:eastAsia="zh-CN"/>
        </w:rPr>
      </w:pPr>
      <w:r>
        <w:rPr>
          <w:lang w:eastAsia="zh-CN"/>
        </w:rPr>
        <w:t>9.3.1  </w:t>
      </w:r>
      <w:r>
        <w:rPr>
          <w:lang w:eastAsia="zh-CN"/>
        </w:rPr>
        <w:t>下列场所应设置通风换气设施：</w:t>
      </w:r>
    </w:p>
    <w:p w14:paraId="10E196BF" w14:textId="77777777" w:rsidR="00FD3ABC" w:rsidRDefault="00000000">
      <w:pPr>
        <w:rPr>
          <w:lang w:eastAsia="zh-CN"/>
        </w:rPr>
      </w:pPr>
      <w:r>
        <w:rPr>
          <w:lang w:eastAsia="zh-CN"/>
        </w:rPr>
        <w:t>1  </w:t>
      </w:r>
      <w:r>
        <w:rPr>
          <w:lang w:eastAsia="zh-CN"/>
        </w:rPr>
        <w:t>甲、乙类生产场所；</w:t>
      </w:r>
    </w:p>
    <w:p w14:paraId="3960E3F8" w14:textId="77777777" w:rsidR="00FD3ABC" w:rsidRDefault="00000000">
      <w:pPr>
        <w:rPr>
          <w:lang w:eastAsia="zh-CN"/>
        </w:rPr>
      </w:pPr>
      <w:r>
        <w:rPr>
          <w:lang w:eastAsia="zh-CN"/>
        </w:rPr>
        <w:t>2  </w:t>
      </w:r>
      <w:r>
        <w:rPr>
          <w:lang w:eastAsia="zh-CN"/>
        </w:rPr>
        <w:t>甲、乙类物质储存场所；</w:t>
      </w:r>
    </w:p>
    <w:p w14:paraId="55167EFA" w14:textId="77777777" w:rsidR="00FD3ABC" w:rsidRDefault="00000000">
      <w:pPr>
        <w:rPr>
          <w:lang w:eastAsia="zh-CN"/>
        </w:rPr>
      </w:pPr>
      <w:r>
        <w:rPr>
          <w:lang w:eastAsia="zh-CN"/>
        </w:rPr>
        <w:t>3  </w:t>
      </w:r>
      <w:r>
        <w:rPr>
          <w:lang w:eastAsia="zh-CN"/>
        </w:rPr>
        <w:t>空气中含有燃烧或爆炸危险性粉尘、纤维的丙类生产或储存场所；</w:t>
      </w:r>
    </w:p>
    <w:p w14:paraId="5B122D83" w14:textId="77777777" w:rsidR="00FD3ABC" w:rsidRDefault="00000000">
      <w:pPr>
        <w:rPr>
          <w:lang w:eastAsia="zh-CN"/>
        </w:rPr>
      </w:pPr>
      <w:r>
        <w:rPr>
          <w:lang w:eastAsia="zh-CN"/>
        </w:rPr>
        <w:t>4  </w:t>
      </w:r>
      <w:r>
        <w:rPr>
          <w:lang w:eastAsia="zh-CN"/>
        </w:rPr>
        <w:t>空气中含有易燃易爆气体或</w:t>
      </w:r>
      <w:proofErr w:type="gramStart"/>
      <w:r>
        <w:rPr>
          <w:lang w:eastAsia="zh-CN"/>
        </w:rPr>
        <w:t>蒸气</w:t>
      </w:r>
      <w:proofErr w:type="gramEnd"/>
      <w:r>
        <w:rPr>
          <w:lang w:eastAsia="zh-CN"/>
        </w:rPr>
        <w:t>的其他场所；</w:t>
      </w:r>
    </w:p>
    <w:p w14:paraId="6368DB9F" w14:textId="77777777" w:rsidR="00FD3ABC" w:rsidRDefault="00000000">
      <w:pPr>
        <w:rPr>
          <w:lang w:eastAsia="zh-CN"/>
        </w:rPr>
      </w:pPr>
      <w:r>
        <w:rPr>
          <w:lang w:eastAsia="zh-CN"/>
        </w:rPr>
        <w:t>5  </w:t>
      </w:r>
      <w:r>
        <w:rPr>
          <w:lang w:eastAsia="zh-CN"/>
        </w:rPr>
        <w:t>其他具有甲、乙类火灾危险性的房间。</w:t>
      </w:r>
    </w:p>
    <w:p w14:paraId="48BE4538" w14:textId="77777777" w:rsidR="00FD3ABC" w:rsidRDefault="00000000">
      <w:pPr>
        <w:rPr>
          <w:lang w:eastAsia="zh-CN"/>
        </w:rPr>
      </w:pPr>
      <w:r>
        <w:rPr>
          <w:lang w:eastAsia="zh-CN"/>
        </w:rPr>
        <w:t>9.3.2  </w:t>
      </w:r>
      <w:r>
        <w:rPr>
          <w:lang w:eastAsia="zh-CN"/>
        </w:rPr>
        <w:t>下列通风系统应单独设置：</w:t>
      </w:r>
    </w:p>
    <w:p w14:paraId="467242BF" w14:textId="77777777" w:rsidR="00FD3ABC" w:rsidRDefault="00000000">
      <w:pPr>
        <w:rPr>
          <w:lang w:eastAsia="zh-CN"/>
        </w:rPr>
      </w:pPr>
      <w:r>
        <w:rPr>
          <w:lang w:eastAsia="zh-CN"/>
        </w:rPr>
        <w:t>1  </w:t>
      </w:r>
      <w:r>
        <w:rPr>
          <w:lang w:eastAsia="zh-CN"/>
        </w:rPr>
        <w:t>甲、乙类生产场所中不同防火分区的通风系统；</w:t>
      </w:r>
    </w:p>
    <w:p w14:paraId="28776537" w14:textId="77777777" w:rsidR="00FD3ABC" w:rsidRDefault="00000000">
      <w:pPr>
        <w:rPr>
          <w:lang w:eastAsia="zh-CN"/>
        </w:rPr>
      </w:pPr>
      <w:r>
        <w:rPr>
          <w:lang w:eastAsia="zh-CN"/>
        </w:rPr>
        <w:t>2  </w:t>
      </w:r>
      <w:r>
        <w:rPr>
          <w:lang w:eastAsia="zh-CN"/>
        </w:rPr>
        <w:t>甲、乙类物质储存场所中不同防火分区的通风系统；</w:t>
      </w:r>
    </w:p>
    <w:p w14:paraId="0772C1EE" w14:textId="77777777" w:rsidR="00FD3ABC" w:rsidRDefault="00000000">
      <w:pPr>
        <w:rPr>
          <w:lang w:eastAsia="zh-CN"/>
        </w:rPr>
      </w:pPr>
      <w:r>
        <w:rPr>
          <w:lang w:eastAsia="zh-CN"/>
        </w:rPr>
        <w:t>3  </w:t>
      </w:r>
      <w:r>
        <w:rPr>
          <w:lang w:eastAsia="zh-CN"/>
        </w:rPr>
        <w:t>排除的不同有害物质混合后能引起燃烧或爆炸的通风系统；</w:t>
      </w:r>
    </w:p>
    <w:p w14:paraId="58867DDC" w14:textId="77777777" w:rsidR="00FD3ABC" w:rsidRDefault="00000000">
      <w:pPr>
        <w:rPr>
          <w:lang w:eastAsia="zh-CN"/>
        </w:rPr>
      </w:pPr>
      <w:r>
        <w:rPr>
          <w:lang w:eastAsia="zh-CN"/>
        </w:rPr>
        <w:t>4  </w:t>
      </w:r>
      <w:r>
        <w:rPr>
          <w:lang w:eastAsia="zh-CN"/>
        </w:rPr>
        <w:t>除本条第</w:t>
      </w:r>
      <w:r>
        <w:rPr>
          <w:lang w:eastAsia="zh-CN"/>
        </w:rPr>
        <w:t>1</w:t>
      </w:r>
      <w:r>
        <w:rPr>
          <w:lang w:eastAsia="zh-CN"/>
        </w:rPr>
        <w:t>款、第</w:t>
      </w:r>
      <w:r>
        <w:rPr>
          <w:lang w:eastAsia="zh-CN"/>
        </w:rPr>
        <w:t>2</w:t>
      </w:r>
      <w:r>
        <w:rPr>
          <w:lang w:eastAsia="zh-CN"/>
        </w:rPr>
        <w:t>款规定外，其他建筑中排除有燃烧或爆炸危险性气体、</w:t>
      </w:r>
      <w:proofErr w:type="gramStart"/>
      <w:r>
        <w:rPr>
          <w:lang w:eastAsia="zh-CN"/>
        </w:rPr>
        <w:t>蒸气</w:t>
      </w:r>
      <w:proofErr w:type="gramEnd"/>
      <w:r>
        <w:rPr>
          <w:lang w:eastAsia="zh-CN"/>
        </w:rPr>
        <w:t>、粉尘、纤维的通风系统。</w:t>
      </w:r>
    </w:p>
    <w:p w14:paraId="3A9735D1" w14:textId="77777777" w:rsidR="00FD3ABC" w:rsidRDefault="00000000">
      <w:pPr>
        <w:rPr>
          <w:lang w:eastAsia="zh-CN"/>
        </w:rPr>
      </w:pPr>
      <w:r>
        <w:rPr>
          <w:lang w:eastAsia="zh-CN"/>
        </w:rPr>
        <w:t>9.3.3  </w:t>
      </w:r>
      <w:r>
        <w:rPr>
          <w:lang w:eastAsia="zh-CN"/>
        </w:rPr>
        <w:t>排除有燃烧或爆炸危险性气体、</w:t>
      </w:r>
      <w:proofErr w:type="gramStart"/>
      <w:r>
        <w:rPr>
          <w:lang w:eastAsia="zh-CN"/>
        </w:rPr>
        <w:t>蒸气</w:t>
      </w:r>
      <w:proofErr w:type="gramEnd"/>
      <w:r>
        <w:rPr>
          <w:lang w:eastAsia="zh-CN"/>
        </w:rPr>
        <w:t>或粉尘的排风系统应符合下列规定：</w:t>
      </w:r>
    </w:p>
    <w:p w14:paraId="55F8650C" w14:textId="77777777" w:rsidR="00FD3ABC" w:rsidRDefault="00000000">
      <w:pPr>
        <w:rPr>
          <w:lang w:eastAsia="zh-CN"/>
        </w:rPr>
      </w:pPr>
      <w:r>
        <w:rPr>
          <w:lang w:eastAsia="zh-CN"/>
        </w:rPr>
        <w:t>1  </w:t>
      </w:r>
      <w:r>
        <w:rPr>
          <w:lang w:eastAsia="zh-CN"/>
        </w:rPr>
        <w:t>应采取</w:t>
      </w:r>
      <w:proofErr w:type="gramStart"/>
      <w:r>
        <w:rPr>
          <w:lang w:eastAsia="zh-CN"/>
        </w:rPr>
        <w:t>静电导除等</w:t>
      </w:r>
      <w:proofErr w:type="gramEnd"/>
      <w:r>
        <w:rPr>
          <w:lang w:eastAsia="zh-CN"/>
        </w:rPr>
        <w:t>静电防护措施；</w:t>
      </w:r>
    </w:p>
    <w:p w14:paraId="35495A32" w14:textId="77777777" w:rsidR="00FD3ABC" w:rsidRDefault="00000000">
      <w:pPr>
        <w:rPr>
          <w:lang w:eastAsia="zh-CN"/>
        </w:rPr>
      </w:pPr>
      <w:r>
        <w:rPr>
          <w:lang w:eastAsia="zh-CN"/>
        </w:rPr>
        <w:t>2  </w:t>
      </w:r>
      <w:r>
        <w:rPr>
          <w:lang w:eastAsia="zh-CN"/>
        </w:rPr>
        <w:t>排风设备不应设置在地下或半地下；</w:t>
      </w:r>
    </w:p>
    <w:p w14:paraId="5A160C06" w14:textId="77777777" w:rsidR="00FD3ABC" w:rsidRDefault="00000000">
      <w:pPr>
        <w:rPr>
          <w:lang w:eastAsia="zh-CN"/>
        </w:rPr>
      </w:pPr>
      <w:r>
        <w:rPr>
          <w:lang w:eastAsia="zh-CN"/>
        </w:rPr>
        <w:t>3  </w:t>
      </w:r>
      <w:r>
        <w:rPr>
          <w:lang w:eastAsia="zh-CN"/>
        </w:rPr>
        <w:t>排风管道应具有不易积聚静电的性能，所排除的空气应直接通向室外安全地点。</w:t>
      </w:r>
    </w:p>
    <w:p w14:paraId="1AD8368C" w14:textId="77777777" w:rsidR="00FD3ABC" w:rsidRDefault="00000000">
      <w:pPr>
        <w:rPr>
          <w:lang w:eastAsia="zh-CN"/>
        </w:rPr>
      </w:pPr>
      <w:r>
        <w:rPr>
          <w:lang w:eastAsia="zh-CN"/>
        </w:rPr>
        <w:br w:type="page"/>
      </w:r>
    </w:p>
    <w:p w14:paraId="73B14FB4" w14:textId="77777777" w:rsidR="00FD3ABC" w:rsidRDefault="00000000">
      <w:pPr>
        <w:rPr>
          <w:lang w:eastAsia="zh-CN"/>
        </w:rPr>
      </w:pPr>
      <w:r>
        <w:rPr>
          <w:lang w:eastAsia="zh-CN"/>
        </w:rPr>
        <w:lastRenderedPageBreak/>
        <w:t>10  </w:t>
      </w:r>
      <w:r>
        <w:rPr>
          <w:lang w:eastAsia="zh-CN"/>
        </w:rPr>
        <w:t>电气</w:t>
      </w:r>
    </w:p>
    <w:p w14:paraId="744BAB17" w14:textId="77777777" w:rsidR="00FD3ABC" w:rsidRDefault="00000000">
      <w:pPr>
        <w:rPr>
          <w:lang w:eastAsia="zh-CN"/>
        </w:rPr>
      </w:pPr>
      <w:r>
        <w:rPr>
          <w:lang w:eastAsia="zh-CN"/>
        </w:rPr>
        <w:t>10.1  </w:t>
      </w:r>
      <w:r>
        <w:rPr>
          <w:lang w:eastAsia="zh-CN"/>
        </w:rPr>
        <w:t>消防电气</w:t>
      </w:r>
    </w:p>
    <w:p w14:paraId="15EF978E" w14:textId="77777777" w:rsidR="00FD3ABC" w:rsidRDefault="00000000">
      <w:pPr>
        <w:rPr>
          <w:lang w:eastAsia="zh-CN"/>
        </w:rPr>
      </w:pPr>
      <w:r>
        <w:rPr>
          <w:lang w:eastAsia="zh-CN"/>
        </w:rPr>
        <w:t>10.1.1  </w:t>
      </w:r>
      <w:r>
        <w:rPr>
          <w:lang w:eastAsia="zh-CN"/>
        </w:rPr>
        <w:t>建筑高度大于</w:t>
      </w:r>
      <w:r>
        <w:rPr>
          <w:lang w:eastAsia="zh-CN"/>
        </w:rPr>
        <w:t>150m</w:t>
      </w:r>
      <w:r>
        <w:rPr>
          <w:lang w:eastAsia="zh-CN"/>
        </w:rPr>
        <w:t>的工业与民用建筑的消防用电应符合下列规定：</w:t>
      </w:r>
    </w:p>
    <w:p w14:paraId="2395E25A" w14:textId="77777777" w:rsidR="00FD3ABC" w:rsidRDefault="00000000">
      <w:pPr>
        <w:rPr>
          <w:lang w:eastAsia="zh-CN"/>
        </w:rPr>
      </w:pPr>
      <w:r>
        <w:rPr>
          <w:lang w:eastAsia="zh-CN"/>
        </w:rPr>
        <w:t>1  </w:t>
      </w:r>
      <w:r>
        <w:rPr>
          <w:lang w:eastAsia="zh-CN"/>
        </w:rPr>
        <w:t>应按特级负荷供电；</w:t>
      </w:r>
    </w:p>
    <w:p w14:paraId="48196046" w14:textId="77777777" w:rsidR="00FD3ABC" w:rsidRDefault="00000000">
      <w:pPr>
        <w:rPr>
          <w:lang w:eastAsia="zh-CN"/>
        </w:rPr>
      </w:pPr>
      <w:r>
        <w:rPr>
          <w:lang w:eastAsia="zh-CN"/>
        </w:rPr>
        <w:t>2  </w:t>
      </w:r>
      <w:r>
        <w:rPr>
          <w:lang w:eastAsia="zh-CN"/>
        </w:rPr>
        <w:t>应急电源的消防供电回路应采用专用线路连接至专用母线段；</w:t>
      </w:r>
    </w:p>
    <w:p w14:paraId="108F4582" w14:textId="77777777" w:rsidR="00FD3ABC" w:rsidRDefault="00000000">
      <w:pPr>
        <w:rPr>
          <w:lang w:eastAsia="zh-CN"/>
        </w:rPr>
      </w:pPr>
      <w:r>
        <w:rPr>
          <w:lang w:eastAsia="zh-CN"/>
        </w:rPr>
        <w:t>3  </w:t>
      </w:r>
      <w:r>
        <w:rPr>
          <w:lang w:eastAsia="zh-CN"/>
        </w:rPr>
        <w:t>消防用电设备的供电电源干线应有两个路由。</w:t>
      </w:r>
    </w:p>
    <w:p w14:paraId="636A4B2A" w14:textId="77777777" w:rsidR="00FD3ABC" w:rsidRDefault="00000000">
      <w:pPr>
        <w:rPr>
          <w:lang w:eastAsia="zh-CN"/>
        </w:rPr>
      </w:pPr>
      <w:r>
        <w:rPr>
          <w:lang w:eastAsia="zh-CN"/>
        </w:rPr>
        <w:t>10.1.2  </w:t>
      </w:r>
      <w:r>
        <w:rPr>
          <w:lang w:eastAsia="zh-CN"/>
        </w:rPr>
        <w:t>除筒仓、散装粮食仓库及工作塔外，下列建筑的消防用电负荷等级不应低于一级：</w:t>
      </w:r>
    </w:p>
    <w:p w14:paraId="7FD27A46" w14:textId="77777777" w:rsidR="00FD3ABC" w:rsidRDefault="00000000">
      <w:pPr>
        <w:rPr>
          <w:lang w:eastAsia="zh-CN"/>
        </w:rPr>
      </w:pPr>
      <w:r>
        <w:rPr>
          <w:lang w:eastAsia="zh-CN"/>
        </w:rPr>
        <w:t>1  </w:t>
      </w:r>
      <w:r>
        <w:rPr>
          <w:lang w:eastAsia="zh-CN"/>
        </w:rPr>
        <w:t>建筑高度大于</w:t>
      </w:r>
      <w:r>
        <w:rPr>
          <w:lang w:eastAsia="zh-CN"/>
        </w:rPr>
        <w:t>50m</w:t>
      </w:r>
      <w:r>
        <w:rPr>
          <w:lang w:eastAsia="zh-CN"/>
        </w:rPr>
        <w:t>的乙、丙类厂房；</w:t>
      </w:r>
    </w:p>
    <w:p w14:paraId="48A9BE79" w14:textId="77777777" w:rsidR="00FD3ABC" w:rsidRDefault="00000000">
      <w:pPr>
        <w:rPr>
          <w:lang w:eastAsia="zh-CN"/>
        </w:rPr>
      </w:pPr>
      <w:r>
        <w:rPr>
          <w:lang w:eastAsia="zh-CN"/>
        </w:rPr>
        <w:t>2  </w:t>
      </w:r>
      <w:r>
        <w:rPr>
          <w:lang w:eastAsia="zh-CN"/>
        </w:rPr>
        <w:t>建筑高度大于</w:t>
      </w:r>
      <w:r>
        <w:rPr>
          <w:lang w:eastAsia="zh-CN"/>
        </w:rPr>
        <w:t>50m</w:t>
      </w:r>
      <w:r>
        <w:rPr>
          <w:lang w:eastAsia="zh-CN"/>
        </w:rPr>
        <w:t>的丙类仓库；</w:t>
      </w:r>
    </w:p>
    <w:p w14:paraId="32FD094A" w14:textId="77777777" w:rsidR="00FD3ABC" w:rsidRDefault="00000000">
      <w:pPr>
        <w:rPr>
          <w:lang w:eastAsia="zh-CN"/>
        </w:rPr>
      </w:pPr>
      <w:r>
        <w:rPr>
          <w:lang w:eastAsia="zh-CN"/>
        </w:rPr>
        <w:t>3  </w:t>
      </w:r>
      <w:r>
        <w:rPr>
          <w:lang w:eastAsia="zh-CN"/>
        </w:rPr>
        <w:t>一类高层民用建筑；</w:t>
      </w:r>
    </w:p>
    <w:p w14:paraId="305A33DA" w14:textId="77777777" w:rsidR="00FD3ABC" w:rsidRDefault="00000000">
      <w:pPr>
        <w:rPr>
          <w:lang w:eastAsia="zh-CN"/>
        </w:rPr>
      </w:pPr>
      <w:r>
        <w:rPr>
          <w:lang w:eastAsia="zh-CN"/>
        </w:rPr>
        <w:t>4  </w:t>
      </w:r>
      <w:r>
        <w:rPr>
          <w:lang w:eastAsia="zh-CN"/>
        </w:rPr>
        <w:t>二层式、二层半式和多层式民用机场航站楼；</w:t>
      </w:r>
    </w:p>
    <w:p w14:paraId="0F83EF1E" w14:textId="77777777" w:rsidR="00FD3ABC" w:rsidRDefault="00000000">
      <w:pPr>
        <w:rPr>
          <w:lang w:eastAsia="zh-CN"/>
        </w:rPr>
      </w:pPr>
      <w:r>
        <w:rPr>
          <w:lang w:eastAsia="zh-CN"/>
        </w:rPr>
        <w:t>5  Ⅰ</w:t>
      </w:r>
      <w:r>
        <w:rPr>
          <w:lang w:eastAsia="zh-CN"/>
        </w:rPr>
        <w:t>类汽车库；</w:t>
      </w:r>
    </w:p>
    <w:p w14:paraId="5378F8DC" w14:textId="77777777" w:rsidR="00FD3ABC" w:rsidRDefault="00000000">
      <w:pPr>
        <w:rPr>
          <w:lang w:eastAsia="zh-CN"/>
        </w:rPr>
      </w:pPr>
      <w:r>
        <w:rPr>
          <w:lang w:eastAsia="zh-CN"/>
        </w:rPr>
        <w:t>6  </w:t>
      </w:r>
      <w:r>
        <w:rPr>
          <w:lang w:eastAsia="zh-CN"/>
        </w:rPr>
        <w:t>建筑面积大于</w:t>
      </w:r>
      <w:r>
        <w:rPr>
          <w:lang w:eastAsia="zh-CN"/>
        </w:rPr>
        <w:t>5000m2</w:t>
      </w:r>
      <w:r>
        <w:rPr>
          <w:lang w:eastAsia="zh-CN"/>
        </w:rPr>
        <w:t>且平时使用的人民防空工程；</w:t>
      </w:r>
    </w:p>
    <w:p w14:paraId="62EFFB24" w14:textId="77777777" w:rsidR="00FD3ABC" w:rsidRDefault="00000000">
      <w:pPr>
        <w:rPr>
          <w:lang w:eastAsia="zh-CN"/>
        </w:rPr>
      </w:pPr>
      <w:r>
        <w:rPr>
          <w:lang w:eastAsia="zh-CN"/>
        </w:rPr>
        <w:t>7  </w:t>
      </w:r>
      <w:r>
        <w:rPr>
          <w:lang w:eastAsia="zh-CN"/>
        </w:rPr>
        <w:t>地铁工程；</w:t>
      </w:r>
    </w:p>
    <w:p w14:paraId="2B829182" w14:textId="77777777" w:rsidR="00FD3ABC" w:rsidRDefault="00000000">
      <w:pPr>
        <w:rPr>
          <w:lang w:eastAsia="zh-CN"/>
        </w:rPr>
      </w:pPr>
      <w:r>
        <w:rPr>
          <w:lang w:eastAsia="zh-CN"/>
        </w:rPr>
        <w:t>8  </w:t>
      </w:r>
      <w:r>
        <w:rPr>
          <w:lang w:eastAsia="zh-CN"/>
        </w:rPr>
        <w:t>一、二类城市交通隧道。</w:t>
      </w:r>
    </w:p>
    <w:p w14:paraId="4B15049D" w14:textId="77777777" w:rsidR="00FD3ABC" w:rsidRDefault="00000000">
      <w:pPr>
        <w:rPr>
          <w:lang w:eastAsia="zh-CN"/>
        </w:rPr>
      </w:pPr>
      <w:r>
        <w:rPr>
          <w:lang w:eastAsia="zh-CN"/>
        </w:rPr>
        <w:t>10.1.3  </w:t>
      </w:r>
      <w:r>
        <w:rPr>
          <w:lang w:eastAsia="zh-CN"/>
        </w:rPr>
        <w:t>下列建筑的消防用电负荷等级不应低于二级：</w:t>
      </w:r>
    </w:p>
    <w:p w14:paraId="005ED374" w14:textId="77777777" w:rsidR="00FD3ABC" w:rsidRDefault="00000000">
      <w:proofErr w:type="gramStart"/>
      <w:r>
        <w:t>1  </w:t>
      </w:r>
      <w:r>
        <w:t>室外消防用水量大于</w:t>
      </w:r>
      <w:proofErr w:type="gramEnd"/>
      <w:r>
        <w:t>30L/</w:t>
      </w:r>
      <w:proofErr w:type="spellStart"/>
      <w:r>
        <w:t>s</w:t>
      </w:r>
      <w:r>
        <w:t>的厂房</w:t>
      </w:r>
      <w:proofErr w:type="spellEnd"/>
      <w:r>
        <w:t>；</w:t>
      </w:r>
    </w:p>
    <w:p w14:paraId="50E2C981" w14:textId="77777777" w:rsidR="00FD3ABC" w:rsidRDefault="00000000">
      <w:pPr>
        <w:rPr>
          <w:lang w:eastAsia="zh-CN"/>
        </w:rPr>
      </w:pPr>
      <w:r>
        <w:rPr>
          <w:lang w:eastAsia="zh-CN"/>
        </w:rPr>
        <w:t>2  </w:t>
      </w:r>
      <w:r>
        <w:rPr>
          <w:lang w:eastAsia="zh-CN"/>
        </w:rPr>
        <w:t>室外消防用水量大于</w:t>
      </w:r>
      <w:r>
        <w:rPr>
          <w:lang w:eastAsia="zh-CN"/>
        </w:rPr>
        <w:t>30L/s</w:t>
      </w:r>
      <w:r>
        <w:rPr>
          <w:lang w:eastAsia="zh-CN"/>
        </w:rPr>
        <w:t>的仓库；</w:t>
      </w:r>
    </w:p>
    <w:p w14:paraId="275934D4" w14:textId="77777777" w:rsidR="00FD3ABC" w:rsidRDefault="00000000">
      <w:pPr>
        <w:rPr>
          <w:lang w:eastAsia="zh-CN"/>
        </w:rPr>
      </w:pPr>
      <w:r>
        <w:rPr>
          <w:lang w:eastAsia="zh-CN"/>
        </w:rPr>
        <w:t>3  </w:t>
      </w:r>
      <w:r>
        <w:rPr>
          <w:lang w:eastAsia="zh-CN"/>
        </w:rPr>
        <w:t>座位数大于</w:t>
      </w:r>
      <w:r>
        <w:rPr>
          <w:lang w:eastAsia="zh-CN"/>
        </w:rPr>
        <w:t>1500</w:t>
      </w:r>
      <w:r>
        <w:rPr>
          <w:lang w:eastAsia="zh-CN"/>
        </w:rPr>
        <w:t>个的电影院或剧场，座位数大于</w:t>
      </w:r>
      <w:r>
        <w:rPr>
          <w:lang w:eastAsia="zh-CN"/>
        </w:rPr>
        <w:t>3000</w:t>
      </w:r>
      <w:r>
        <w:rPr>
          <w:lang w:eastAsia="zh-CN"/>
        </w:rPr>
        <w:t>个的体育馆；</w:t>
      </w:r>
    </w:p>
    <w:p w14:paraId="244C7E83" w14:textId="77777777" w:rsidR="00FD3ABC" w:rsidRDefault="00000000">
      <w:pPr>
        <w:rPr>
          <w:lang w:eastAsia="zh-CN"/>
        </w:rPr>
      </w:pPr>
      <w:r>
        <w:rPr>
          <w:lang w:eastAsia="zh-CN"/>
        </w:rPr>
        <w:t>4  </w:t>
      </w:r>
      <w:r>
        <w:rPr>
          <w:lang w:eastAsia="zh-CN"/>
        </w:rPr>
        <w:t>任一层建筑面积大于</w:t>
      </w:r>
      <w:r>
        <w:rPr>
          <w:lang w:eastAsia="zh-CN"/>
        </w:rPr>
        <w:t>3000m2</w:t>
      </w:r>
      <w:r>
        <w:rPr>
          <w:lang w:eastAsia="zh-CN"/>
        </w:rPr>
        <w:t>的商店和展览建筑；</w:t>
      </w:r>
    </w:p>
    <w:p w14:paraId="259E24BC" w14:textId="77777777" w:rsidR="00FD3ABC" w:rsidRDefault="00000000">
      <w:pPr>
        <w:rPr>
          <w:lang w:eastAsia="zh-CN"/>
        </w:rPr>
      </w:pPr>
      <w:r>
        <w:rPr>
          <w:lang w:eastAsia="zh-CN"/>
        </w:rPr>
        <w:t>5  </w:t>
      </w:r>
      <w:r>
        <w:rPr>
          <w:lang w:eastAsia="zh-CN"/>
        </w:rPr>
        <w:t>省（市）级及以上的广播电视、电信和财贸金融建筑；</w:t>
      </w:r>
    </w:p>
    <w:p w14:paraId="3EF3FC2A" w14:textId="77777777" w:rsidR="00FD3ABC" w:rsidRDefault="00000000">
      <w:pPr>
        <w:rPr>
          <w:lang w:eastAsia="zh-CN"/>
        </w:rPr>
      </w:pPr>
      <w:r>
        <w:rPr>
          <w:lang w:eastAsia="zh-CN"/>
        </w:rPr>
        <w:t>6  </w:t>
      </w:r>
      <w:r>
        <w:rPr>
          <w:lang w:eastAsia="zh-CN"/>
        </w:rPr>
        <w:t>总建筑面积大于</w:t>
      </w:r>
      <w:r>
        <w:rPr>
          <w:lang w:eastAsia="zh-CN"/>
        </w:rPr>
        <w:t>3000m2</w:t>
      </w:r>
      <w:r>
        <w:rPr>
          <w:lang w:eastAsia="zh-CN"/>
        </w:rPr>
        <w:t>的地下、半地下商业设施；</w:t>
      </w:r>
    </w:p>
    <w:p w14:paraId="311DB61E" w14:textId="77777777" w:rsidR="00FD3ABC" w:rsidRDefault="00000000">
      <w:pPr>
        <w:rPr>
          <w:lang w:eastAsia="zh-CN"/>
        </w:rPr>
      </w:pPr>
      <w:r>
        <w:rPr>
          <w:lang w:eastAsia="zh-CN"/>
        </w:rPr>
        <w:t>7  </w:t>
      </w:r>
      <w:r>
        <w:rPr>
          <w:lang w:eastAsia="zh-CN"/>
        </w:rPr>
        <w:t>民用机场航站楼；</w:t>
      </w:r>
    </w:p>
    <w:p w14:paraId="5BE07516" w14:textId="77777777" w:rsidR="00FD3ABC" w:rsidRDefault="00000000">
      <w:pPr>
        <w:rPr>
          <w:lang w:eastAsia="zh-CN"/>
        </w:rPr>
      </w:pPr>
      <w:r>
        <w:rPr>
          <w:lang w:eastAsia="zh-CN"/>
        </w:rPr>
        <w:t>8  Ⅱ</w:t>
      </w:r>
      <w:r>
        <w:rPr>
          <w:lang w:eastAsia="zh-CN"/>
        </w:rPr>
        <w:t>类、</w:t>
      </w:r>
      <w:r>
        <w:rPr>
          <w:lang w:eastAsia="zh-CN"/>
        </w:rPr>
        <w:t>Ⅲ</w:t>
      </w:r>
      <w:r>
        <w:rPr>
          <w:lang w:eastAsia="zh-CN"/>
        </w:rPr>
        <w:t>类汽车库和</w:t>
      </w:r>
      <w:r>
        <w:rPr>
          <w:lang w:eastAsia="zh-CN"/>
        </w:rPr>
        <w:t>Ⅰ</w:t>
      </w:r>
      <w:r>
        <w:rPr>
          <w:lang w:eastAsia="zh-CN"/>
        </w:rPr>
        <w:t>类修车库；</w:t>
      </w:r>
    </w:p>
    <w:p w14:paraId="4CF8C52D" w14:textId="77777777" w:rsidR="00FD3ABC" w:rsidRDefault="00000000">
      <w:pPr>
        <w:rPr>
          <w:lang w:eastAsia="zh-CN"/>
        </w:rPr>
      </w:pPr>
      <w:r>
        <w:rPr>
          <w:lang w:eastAsia="zh-CN"/>
        </w:rPr>
        <w:t>9  </w:t>
      </w:r>
      <w:r>
        <w:rPr>
          <w:lang w:eastAsia="zh-CN"/>
        </w:rPr>
        <w:t>本条上述规定外的其他二类高层民用建筑；</w:t>
      </w:r>
    </w:p>
    <w:p w14:paraId="7EB136AC" w14:textId="77777777" w:rsidR="00FD3ABC" w:rsidRDefault="00000000">
      <w:pPr>
        <w:rPr>
          <w:lang w:eastAsia="zh-CN"/>
        </w:rPr>
      </w:pPr>
      <w:r>
        <w:rPr>
          <w:lang w:eastAsia="zh-CN"/>
        </w:rPr>
        <w:lastRenderedPageBreak/>
        <w:t>10  </w:t>
      </w:r>
      <w:r>
        <w:rPr>
          <w:lang w:eastAsia="zh-CN"/>
        </w:rPr>
        <w:t>本条上述规定外的室外消防用水量大于</w:t>
      </w:r>
      <w:r>
        <w:rPr>
          <w:lang w:eastAsia="zh-CN"/>
        </w:rPr>
        <w:t>25L/s</w:t>
      </w:r>
      <w:r>
        <w:rPr>
          <w:lang w:eastAsia="zh-CN"/>
        </w:rPr>
        <w:t>的其他公共建筑；</w:t>
      </w:r>
    </w:p>
    <w:p w14:paraId="6F8B50D4" w14:textId="77777777" w:rsidR="00FD3ABC" w:rsidRDefault="00000000">
      <w:pPr>
        <w:rPr>
          <w:lang w:eastAsia="zh-CN"/>
        </w:rPr>
      </w:pPr>
      <w:r>
        <w:rPr>
          <w:lang w:eastAsia="zh-CN"/>
        </w:rPr>
        <w:t>11  </w:t>
      </w:r>
      <w:r>
        <w:rPr>
          <w:lang w:eastAsia="zh-CN"/>
        </w:rPr>
        <w:t>水利工程，水电工程；</w:t>
      </w:r>
    </w:p>
    <w:p w14:paraId="4EA8C808" w14:textId="77777777" w:rsidR="00FD3ABC" w:rsidRDefault="00000000">
      <w:pPr>
        <w:rPr>
          <w:lang w:eastAsia="zh-CN"/>
        </w:rPr>
      </w:pPr>
      <w:r>
        <w:rPr>
          <w:lang w:eastAsia="zh-CN"/>
        </w:rPr>
        <w:t>12  </w:t>
      </w:r>
      <w:r>
        <w:rPr>
          <w:lang w:eastAsia="zh-CN"/>
        </w:rPr>
        <w:t>三类城市交通隧道。</w:t>
      </w:r>
    </w:p>
    <w:p w14:paraId="3C0EADDA" w14:textId="77777777" w:rsidR="00FD3ABC" w:rsidRDefault="00000000">
      <w:pPr>
        <w:rPr>
          <w:lang w:eastAsia="zh-CN"/>
        </w:rPr>
      </w:pPr>
      <w:r>
        <w:rPr>
          <w:lang w:eastAsia="zh-CN"/>
        </w:rPr>
        <w:t>10.1.4  </w:t>
      </w:r>
      <w:r>
        <w:rPr>
          <w:lang w:eastAsia="zh-CN"/>
        </w:rPr>
        <w:t>建筑内消防应急照明和灯光疏散指示标志的备用电源的连续供电时间应满足人员安全疏散的要求，且不应小于表</w:t>
      </w:r>
      <w:r>
        <w:rPr>
          <w:lang w:eastAsia="zh-CN"/>
        </w:rPr>
        <w:t>10.1.4</w:t>
      </w:r>
      <w:r>
        <w:rPr>
          <w:lang w:eastAsia="zh-CN"/>
        </w:rPr>
        <w:t>的规定值。</w:t>
      </w:r>
    </w:p>
    <w:p w14:paraId="0DFFBFFE" w14:textId="24823D0F" w:rsidR="00F05B1D" w:rsidRDefault="00F05B1D">
      <w:pPr>
        <w:rPr>
          <w:rFonts w:hint="eastAsia"/>
          <w:lang w:eastAsia="zh-CN"/>
        </w:rPr>
      </w:pPr>
      <w:r w:rsidRPr="00F05B1D">
        <w:rPr>
          <w:rFonts w:hint="eastAsia"/>
          <w:lang w:eastAsia="zh-CN"/>
        </w:rPr>
        <w:t>表</w:t>
      </w:r>
      <w:r w:rsidRPr="00F05B1D">
        <w:rPr>
          <w:rFonts w:hint="eastAsia"/>
          <w:lang w:eastAsia="zh-CN"/>
        </w:rPr>
        <w:t xml:space="preserve"> 10.1.4 </w:t>
      </w:r>
      <w:r w:rsidRPr="00F05B1D">
        <w:rPr>
          <w:rFonts w:hint="eastAsia"/>
          <w:lang w:eastAsia="zh-CN"/>
        </w:rPr>
        <w:t>建筑内消防应急照明和灯光疏散指示标志的</w:t>
      </w:r>
    </w:p>
    <w:p w14:paraId="1A3060F6" w14:textId="77777777" w:rsidR="00FD3ABC" w:rsidRDefault="00FD3ABC">
      <w:pPr>
        <w:rPr>
          <w:lang w:eastAsia="zh-CN"/>
        </w:rPr>
      </w:pPr>
    </w:p>
    <w:p w14:paraId="4D046BE6" w14:textId="77777777" w:rsidR="00FD3ABC" w:rsidRDefault="00000000">
      <w:r>
        <w:rPr>
          <w:noProof/>
        </w:rPr>
        <w:drawing>
          <wp:inline distT="0" distB="0" distL="0" distR="0" wp14:anchorId="0442648B" wp14:editId="0217D59B">
            <wp:extent cx="5080000" cy="40461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109323_bbd9c27d2dbc4855a47aeb81f04900ed.png"/>
                    <pic:cNvPicPr/>
                  </pic:nvPicPr>
                  <pic:blipFill>
                    <a:blip r:embed="rId8"/>
                    <a:stretch>
                      <a:fillRect/>
                    </a:stretch>
                  </pic:blipFill>
                  <pic:spPr>
                    <a:xfrm>
                      <a:off x="0" y="0"/>
                      <a:ext cx="5080000" cy="4046199"/>
                    </a:xfrm>
                    <a:prstGeom prst="rect">
                      <a:avLst/>
                    </a:prstGeom>
                  </pic:spPr>
                </pic:pic>
              </a:graphicData>
            </a:graphic>
          </wp:inline>
        </w:drawing>
      </w:r>
    </w:p>
    <w:p w14:paraId="3DAC28AD" w14:textId="77777777" w:rsidR="00FD3ABC" w:rsidRDefault="00000000">
      <w:pPr>
        <w:rPr>
          <w:lang w:eastAsia="zh-CN"/>
        </w:rPr>
      </w:pPr>
      <w:r>
        <w:rPr>
          <w:lang w:eastAsia="zh-CN"/>
        </w:rPr>
        <w:t>10.1.5  </w:t>
      </w:r>
      <w:r>
        <w:rPr>
          <w:lang w:eastAsia="zh-CN"/>
        </w:rPr>
        <w:t>建筑内的消防用电设备应采用专用的供电回路，当其中的生产、生活用电被切断时，应仍能保证消防用电设备的用电需要。除三级消防用电负荷外，消防用电设备的备用消防电源的供电时间和容量，应能满足该建筑火灾延续时间内消防用电设备的持续用电要求。不同建筑的设计火灾延续时间不应小于表</w:t>
      </w:r>
      <w:r>
        <w:rPr>
          <w:lang w:eastAsia="zh-CN"/>
        </w:rPr>
        <w:t>10.1.5</w:t>
      </w:r>
      <w:r>
        <w:rPr>
          <w:lang w:eastAsia="zh-CN"/>
        </w:rPr>
        <w:t>的规定。</w:t>
      </w:r>
    </w:p>
    <w:p w14:paraId="7C3CA01C" w14:textId="77777777" w:rsidR="00F05B1D" w:rsidRDefault="00F05B1D">
      <w:pPr>
        <w:rPr>
          <w:lang w:eastAsia="zh-CN"/>
        </w:rPr>
      </w:pPr>
    </w:p>
    <w:p w14:paraId="2C32369B" w14:textId="77777777" w:rsidR="00F05B1D" w:rsidRDefault="00F05B1D">
      <w:pPr>
        <w:rPr>
          <w:lang w:eastAsia="zh-CN"/>
        </w:rPr>
      </w:pPr>
    </w:p>
    <w:p w14:paraId="5E9EADF0" w14:textId="77777777" w:rsidR="00F05B1D" w:rsidRDefault="00F05B1D">
      <w:pPr>
        <w:rPr>
          <w:lang w:eastAsia="zh-CN"/>
        </w:rPr>
      </w:pPr>
    </w:p>
    <w:p w14:paraId="10A151B0" w14:textId="35E5D8B3" w:rsidR="00FD3ABC" w:rsidRDefault="00F05B1D">
      <w:pPr>
        <w:rPr>
          <w:rFonts w:hint="eastAsia"/>
          <w:lang w:eastAsia="zh-CN"/>
        </w:rPr>
      </w:pPr>
      <w:r w:rsidRPr="00F05B1D">
        <w:rPr>
          <w:rFonts w:hint="eastAsia"/>
          <w:lang w:eastAsia="zh-CN"/>
        </w:rPr>
        <w:lastRenderedPageBreak/>
        <w:t>表</w:t>
      </w:r>
      <w:r w:rsidRPr="00F05B1D">
        <w:rPr>
          <w:rFonts w:hint="eastAsia"/>
          <w:lang w:eastAsia="zh-CN"/>
        </w:rPr>
        <w:t xml:space="preserve">10.1.5 </w:t>
      </w:r>
      <w:r w:rsidRPr="00F05B1D">
        <w:rPr>
          <w:rFonts w:hint="eastAsia"/>
          <w:lang w:eastAsia="zh-CN"/>
        </w:rPr>
        <w:t>不同建筑的设计火灾延续时间</w:t>
      </w:r>
    </w:p>
    <w:p w14:paraId="17C78270" w14:textId="77777777" w:rsidR="00FD3ABC" w:rsidRDefault="00000000">
      <w:r>
        <w:rPr>
          <w:noProof/>
        </w:rPr>
        <w:drawing>
          <wp:inline distT="0" distB="0" distL="0" distR="0" wp14:anchorId="676A5C1F" wp14:editId="765CEFAC">
            <wp:extent cx="5080000" cy="4675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109324_ff148b1fd3114b89b920c5df121547d8.png"/>
                    <pic:cNvPicPr/>
                  </pic:nvPicPr>
                  <pic:blipFill>
                    <a:blip r:embed="rId9"/>
                    <a:stretch>
                      <a:fillRect/>
                    </a:stretch>
                  </pic:blipFill>
                  <pic:spPr>
                    <a:xfrm>
                      <a:off x="0" y="0"/>
                      <a:ext cx="5080000" cy="4675520"/>
                    </a:xfrm>
                    <a:prstGeom prst="rect">
                      <a:avLst/>
                    </a:prstGeom>
                  </pic:spPr>
                </pic:pic>
              </a:graphicData>
            </a:graphic>
          </wp:inline>
        </w:drawing>
      </w:r>
    </w:p>
    <w:p w14:paraId="5BE3D0B0" w14:textId="77777777" w:rsidR="00FD3ABC" w:rsidRDefault="00000000">
      <w:pPr>
        <w:rPr>
          <w:lang w:eastAsia="zh-CN"/>
        </w:rPr>
      </w:pPr>
      <w:r>
        <w:rPr>
          <w:lang w:eastAsia="zh-CN"/>
        </w:rPr>
        <w:t>10.1.6  </w:t>
      </w:r>
      <w:r>
        <w:rPr>
          <w:lang w:eastAsia="zh-CN"/>
        </w:rPr>
        <w:t>除按照三级负荷供电的消防用电设备外，消防控制室、消防水泵房的消防用电设备及消防电梯等的供电，应在其配电线路的最末一级配电箱内设置自动切换装置。防烟和排烟风机房的消防用电设备的供电，应在其配电线路的最末一级配电箱内或所在防火分区的配电箱内设置自动切换装置。防火卷帘、电动排烟窗、消防潜污泵、消防应急照明和疏散指示标志等的供电，应在所在防火分区的配电箱内设置自动切换装置。</w:t>
      </w:r>
    </w:p>
    <w:p w14:paraId="4DC9CD26" w14:textId="77777777" w:rsidR="00FD3ABC" w:rsidRDefault="00000000">
      <w:pPr>
        <w:rPr>
          <w:lang w:eastAsia="zh-CN"/>
        </w:rPr>
      </w:pPr>
      <w:r>
        <w:rPr>
          <w:lang w:eastAsia="zh-CN"/>
        </w:rPr>
        <w:t>10.1.7  </w:t>
      </w:r>
      <w:r>
        <w:rPr>
          <w:lang w:eastAsia="zh-CN"/>
        </w:rPr>
        <w:t>消防配电线路的设计和敷设，应满足在建筑的设计火灾延续时间内为消防用电设备连续供电的需要。</w:t>
      </w:r>
    </w:p>
    <w:p w14:paraId="51D00325" w14:textId="77777777" w:rsidR="00FD3ABC" w:rsidRDefault="00000000">
      <w:pPr>
        <w:rPr>
          <w:lang w:eastAsia="zh-CN"/>
        </w:rPr>
      </w:pPr>
      <w:r>
        <w:rPr>
          <w:lang w:eastAsia="zh-CN"/>
        </w:rPr>
        <w:t>10.1.8  </w:t>
      </w:r>
      <w:r>
        <w:rPr>
          <w:lang w:eastAsia="zh-CN"/>
        </w:rPr>
        <w:t>除筒仓、散装粮食仓库和火灾发展缓慢的场所外，下列建筑应设置灯光疏散指示标志，疏散指示标志及其设置间距、照度应保证疏散路线指示明确、方向指示正确清晰、视觉连续：</w:t>
      </w:r>
    </w:p>
    <w:p w14:paraId="34158233" w14:textId="77777777" w:rsidR="00FD3ABC" w:rsidRDefault="00000000">
      <w:pPr>
        <w:rPr>
          <w:lang w:eastAsia="zh-CN"/>
        </w:rPr>
      </w:pPr>
      <w:r>
        <w:rPr>
          <w:lang w:eastAsia="zh-CN"/>
        </w:rPr>
        <w:t>1  </w:t>
      </w:r>
      <w:r>
        <w:rPr>
          <w:lang w:eastAsia="zh-CN"/>
        </w:rPr>
        <w:t>甲、乙、丙类厂房，高层丁、</w:t>
      </w:r>
      <w:proofErr w:type="gramStart"/>
      <w:r>
        <w:rPr>
          <w:lang w:eastAsia="zh-CN"/>
        </w:rPr>
        <w:t>戊类厂房</w:t>
      </w:r>
      <w:proofErr w:type="gramEnd"/>
      <w:r>
        <w:rPr>
          <w:lang w:eastAsia="zh-CN"/>
        </w:rPr>
        <w:t>；</w:t>
      </w:r>
    </w:p>
    <w:p w14:paraId="3830BD9D" w14:textId="77777777" w:rsidR="00FD3ABC" w:rsidRDefault="00000000">
      <w:pPr>
        <w:rPr>
          <w:lang w:eastAsia="zh-CN"/>
        </w:rPr>
      </w:pPr>
      <w:r>
        <w:rPr>
          <w:lang w:eastAsia="zh-CN"/>
        </w:rPr>
        <w:t>2  </w:t>
      </w:r>
      <w:r>
        <w:rPr>
          <w:lang w:eastAsia="zh-CN"/>
        </w:rPr>
        <w:t>丙类仓库，高层仓库；</w:t>
      </w:r>
    </w:p>
    <w:p w14:paraId="40E6F6C5" w14:textId="77777777" w:rsidR="00FD3ABC" w:rsidRDefault="00000000">
      <w:pPr>
        <w:rPr>
          <w:lang w:eastAsia="zh-CN"/>
        </w:rPr>
      </w:pPr>
      <w:r>
        <w:rPr>
          <w:lang w:eastAsia="zh-CN"/>
        </w:rPr>
        <w:lastRenderedPageBreak/>
        <w:t>3  </w:t>
      </w:r>
      <w:r>
        <w:rPr>
          <w:lang w:eastAsia="zh-CN"/>
        </w:rPr>
        <w:t>公共建筑；</w:t>
      </w:r>
    </w:p>
    <w:p w14:paraId="7795A906" w14:textId="77777777" w:rsidR="00FD3ABC" w:rsidRDefault="00000000">
      <w:proofErr w:type="gramStart"/>
      <w:r>
        <w:t>4  </w:t>
      </w:r>
      <w:r>
        <w:t>建筑高度大于</w:t>
      </w:r>
      <w:proofErr w:type="gramEnd"/>
      <w:r>
        <w:t>27m</w:t>
      </w:r>
      <w:r>
        <w:t>的住宅建筑；</w:t>
      </w:r>
    </w:p>
    <w:p w14:paraId="438233A1" w14:textId="77777777" w:rsidR="00FD3ABC" w:rsidRDefault="00000000">
      <w:pPr>
        <w:rPr>
          <w:lang w:eastAsia="zh-CN"/>
        </w:rPr>
      </w:pPr>
      <w:r>
        <w:rPr>
          <w:lang w:eastAsia="zh-CN"/>
        </w:rPr>
        <w:t>5  </w:t>
      </w:r>
      <w:r>
        <w:rPr>
          <w:lang w:eastAsia="zh-CN"/>
        </w:rPr>
        <w:t>除室内无车道且无人员停留的汽车库外的其他汽车库和修车库；</w:t>
      </w:r>
    </w:p>
    <w:p w14:paraId="7503896B" w14:textId="77777777" w:rsidR="00FD3ABC" w:rsidRDefault="00000000">
      <w:pPr>
        <w:rPr>
          <w:lang w:eastAsia="zh-CN"/>
        </w:rPr>
      </w:pPr>
      <w:r>
        <w:rPr>
          <w:lang w:eastAsia="zh-CN"/>
        </w:rPr>
        <w:t>6  </w:t>
      </w:r>
      <w:r>
        <w:rPr>
          <w:lang w:eastAsia="zh-CN"/>
        </w:rPr>
        <w:t>平时使用的人民防空工程；</w:t>
      </w:r>
    </w:p>
    <w:p w14:paraId="23BBB739" w14:textId="77777777" w:rsidR="00FD3ABC" w:rsidRDefault="00000000">
      <w:pPr>
        <w:rPr>
          <w:lang w:eastAsia="zh-CN"/>
        </w:rPr>
      </w:pPr>
      <w:r>
        <w:rPr>
          <w:lang w:eastAsia="zh-CN"/>
        </w:rPr>
        <w:t>7  </w:t>
      </w:r>
      <w:r>
        <w:rPr>
          <w:lang w:eastAsia="zh-CN"/>
        </w:rPr>
        <w:t>地铁工程中的车站、换乘通道或连接通道、车辆基地、地下区间内的纵向疏散平台；</w:t>
      </w:r>
    </w:p>
    <w:p w14:paraId="7370C82A" w14:textId="77777777" w:rsidR="00FD3ABC" w:rsidRDefault="00000000">
      <w:pPr>
        <w:rPr>
          <w:lang w:eastAsia="zh-CN"/>
        </w:rPr>
      </w:pPr>
      <w:r>
        <w:rPr>
          <w:lang w:eastAsia="zh-CN"/>
        </w:rPr>
        <w:t>8  </w:t>
      </w:r>
      <w:r>
        <w:rPr>
          <w:lang w:eastAsia="zh-CN"/>
        </w:rPr>
        <w:t>城市交通隧道、城市综合管廊；</w:t>
      </w:r>
    </w:p>
    <w:p w14:paraId="48BBF7E1" w14:textId="77777777" w:rsidR="00FD3ABC" w:rsidRDefault="00000000">
      <w:proofErr w:type="gramStart"/>
      <w:r>
        <w:t>9  </w:t>
      </w:r>
      <w:proofErr w:type="spellStart"/>
      <w:r>
        <w:t>城市的地下人行通道</w:t>
      </w:r>
      <w:proofErr w:type="spellEnd"/>
      <w:proofErr w:type="gramEnd"/>
      <w:r>
        <w:t>；</w:t>
      </w:r>
    </w:p>
    <w:p w14:paraId="6E21600E" w14:textId="77777777" w:rsidR="00FD3ABC" w:rsidRDefault="00000000">
      <w:r>
        <w:t>10  </w:t>
      </w:r>
      <w:r>
        <w:t>其他地下或半地下建筑。</w:t>
      </w:r>
    </w:p>
    <w:p w14:paraId="116EF9D1" w14:textId="77777777" w:rsidR="00FD3ABC" w:rsidRDefault="00000000">
      <w:pPr>
        <w:rPr>
          <w:lang w:eastAsia="zh-CN"/>
        </w:rPr>
      </w:pPr>
      <w:r>
        <w:rPr>
          <w:lang w:eastAsia="zh-CN"/>
        </w:rPr>
        <w:t>10.1.9  </w:t>
      </w:r>
      <w:r>
        <w:rPr>
          <w:lang w:eastAsia="zh-CN"/>
        </w:rPr>
        <w:t>除筒仓、散装粮食仓库和火灾发展缓慢的场所外，厂房、丙类仓库、民用建筑、平时使用的人民防空工程等建筑中的下列部位应设置疏散照明：</w:t>
      </w:r>
    </w:p>
    <w:p w14:paraId="69727CCC" w14:textId="77777777" w:rsidR="00FD3ABC" w:rsidRDefault="00000000">
      <w:pPr>
        <w:rPr>
          <w:lang w:eastAsia="zh-CN"/>
        </w:rPr>
      </w:pPr>
      <w:r>
        <w:rPr>
          <w:lang w:eastAsia="zh-CN"/>
        </w:rPr>
        <w:t>1  </w:t>
      </w:r>
      <w:r>
        <w:rPr>
          <w:lang w:eastAsia="zh-CN"/>
        </w:rPr>
        <w:t>安全出口、疏散楼梯（间）、疏散楼梯间的前室或合用前室、避难走道及其前室、避难层、避难间、消防专用通道、兼</w:t>
      </w:r>
      <w:proofErr w:type="gramStart"/>
      <w:r>
        <w:rPr>
          <w:lang w:eastAsia="zh-CN"/>
        </w:rPr>
        <w:t>作人</w:t>
      </w:r>
      <w:proofErr w:type="gramEnd"/>
      <w:r>
        <w:rPr>
          <w:lang w:eastAsia="zh-CN"/>
        </w:rPr>
        <w:t>员疏散的天桥和连廊；</w:t>
      </w:r>
    </w:p>
    <w:p w14:paraId="682A8EF3" w14:textId="77777777" w:rsidR="00FD3ABC" w:rsidRDefault="00000000">
      <w:pPr>
        <w:rPr>
          <w:lang w:eastAsia="zh-CN"/>
        </w:rPr>
      </w:pPr>
      <w:r>
        <w:rPr>
          <w:lang w:eastAsia="zh-CN"/>
        </w:rPr>
        <w:t>2  </w:t>
      </w:r>
      <w:r>
        <w:rPr>
          <w:lang w:eastAsia="zh-CN"/>
        </w:rPr>
        <w:t>观众厅、展览厅、多功能厅及其疏散口；</w:t>
      </w:r>
    </w:p>
    <w:p w14:paraId="43BAEF3F" w14:textId="77777777" w:rsidR="00FD3ABC" w:rsidRDefault="00000000">
      <w:pPr>
        <w:rPr>
          <w:lang w:eastAsia="zh-CN"/>
        </w:rPr>
      </w:pPr>
      <w:r>
        <w:rPr>
          <w:lang w:eastAsia="zh-CN"/>
        </w:rPr>
        <w:t>3  </w:t>
      </w:r>
      <w:r>
        <w:rPr>
          <w:lang w:eastAsia="zh-CN"/>
        </w:rPr>
        <w:t>建筑面积大于</w:t>
      </w:r>
      <w:r>
        <w:rPr>
          <w:lang w:eastAsia="zh-CN"/>
        </w:rPr>
        <w:t>200m2</w:t>
      </w:r>
      <w:r>
        <w:rPr>
          <w:lang w:eastAsia="zh-CN"/>
        </w:rPr>
        <w:t>的营业厅、餐厅、演播室、售票厅、候车（机、船）厅等人员密集的场所及其疏散口；</w:t>
      </w:r>
    </w:p>
    <w:p w14:paraId="75791E19" w14:textId="77777777" w:rsidR="00FD3ABC" w:rsidRDefault="00000000">
      <w:pPr>
        <w:rPr>
          <w:lang w:eastAsia="zh-CN"/>
        </w:rPr>
      </w:pPr>
      <w:r>
        <w:rPr>
          <w:lang w:eastAsia="zh-CN"/>
        </w:rPr>
        <w:t>4  </w:t>
      </w:r>
      <w:r>
        <w:rPr>
          <w:lang w:eastAsia="zh-CN"/>
        </w:rPr>
        <w:t>建筑面积大于</w:t>
      </w:r>
      <w:r>
        <w:rPr>
          <w:lang w:eastAsia="zh-CN"/>
        </w:rPr>
        <w:t>100m2</w:t>
      </w:r>
      <w:r>
        <w:rPr>
          <w:lang w:eastAsia="zh-CN"/>
        </w:rPr>
        <w:t>的地下或半地下公共活动场所；</w:t>
      </w:r>
    </w:p>
    <w:p w14:paraId="42849998" w14:textId="77777777" w:rsidR="00FD3ABC" w:rsidRDefault="00000000">
      <w:pPr>
        <w:rPr>
          <w:lang w:eastAsia="zh-CN"/>
        </w:rPr>
      </w:pPr>
      <w:r>
        <w:rPr>
          <w:lang w:eastAsia="zh-CN"/>
        </w:rPr>
        <w:t>5  </w:t>
      </w:r>
      <w:r>
        <w:rPr>
          <w:lang w:eastAsia="zh-CN"/>
        </w:rPr>
        <w:t>地铁工程中的车站公共区，自动扶梯、自动人行道，楼梯，连接通道或换乘通道，车辆基地，地下区间内的纵向疏散平台；</w:t>
      </w:r>
    </w:p>
    <w:p w14:paraId="74054770" w14:textId="77777777" w:rsidR="00FD3ABC" w:rsidRDefault="00000000">
      <w:pPr>
        <w:rPr>
          <w:lang w:eastAsia="zh-CN"/>
        </w:rPr>
      </w:pPr>
      <w:r>
        <w:rPr>
          <w:lang w:eastAsia="zh-CN"/>
        </w:rPr>
        <w:t>6  </w:t>
      </w:r>
      <w:r>
        <w:rPr>
          <w:lang w:eastAsia="zh-CN"/>
        </w:rPr>
        <w:t>城市交通隧道两侧，人行横通道或人行疏散通道；</w:t>
      </w:r>
    </w:p>
    <w:p w14:paraId="0992911F" w14:textId="77777777" w:rsidR="00FD3ABC" w:rsidRDefault="00000000">
      <w:pPr>
        <w:rPr>
          <w:lang w:eastAsia="zh-CN"/>
        </w:rPr>
      </w:pPr>
      <w:r>
        <w:rPr>
          <w:lang w:eastAsia="zh-CN"/>
        </w:rPr>
        <w:t>7  </w:t>
      </w:r>
      <w:r>
        <w:rPr>
          <w:lang w:eastAsia="zh-CN"/>
        </w:rPr>
        <w:t>城市综合管廊的人行道及人员出入口；</w:t>
      </w:r>
    </w:p>
    <w:p w14:paraId="56D6086F" w14:textId="77777777" w:rsidR="00FD3ABC" w:rsidRDefault="00000000">
      <w:pPr>
        <w:rPr>
          <w:lang w:eastAsia="zh-CN"/>
        </w:rPr>
      </w:pPr>
      <w:r>
        <w:rPr>
          <w:lang w:eastAsia="zh-CN"/>
        </w:rPr>
        <w:t>8  </w:t>
      </w:r>
      <w:r>
        <w:rPr>
          <w:lang w:eastAsia="zh-CN"/>
        </w:rPr>
        <w:t>城市地下人行通道。</w:t>
      </w:r>
    </w:p>
    <w:p w14:paraId="6C0E70AD" w14:textId="77777777" w:rsidR="00FD3ABC" w:rsidRDefault="00000000">
      <w:pPr>
        <w:rPr>
          <w:lang w:eastAsia="zh-CN"/>
        </w:rPr>
      </w:pPr>
      <w:r>
        <w:rPr>
          <w:lang w:eastAsia="zh-CN"/>
        </w:rPr>
        <w:t>10.1.10  </w:t>
      </w:r>
      <w:r>
        <w:rPr>
          <w:lang w:eastAsia="zh-CN"/>
        </w:rPr>
        <w:t>建筑内疏散照明的地面最低水平照度应符合下列规定：</w:t>
      </w:r>
    </w:p>
    <w:p w14:paraId="01057B56" w14:textId="77777777" w:rsidR="00FD3ABC" w:rsidRDefault="00000000">
      <w:pPr>
        <w:rPr>
          <w:lang w:eastAsia="zh-CN"/>
        </w:rPr>
      </w:pPr>
      <w:r>
        <w:rPr>
          <w:lang w:eastAsia="zh-CN"/>
        </w:rPr>
        <w:t>1  </w:t>
      </w:r>
      <w:r>
        <w:rPr>
          <w:lang w:eastAsia="zh-CN"/>
        </w:rPr>
        <w:t>疏散楼梯间、疏散楼梯间的前室或合用前室、避难走道及其前室、避难层、避难间、消防专用通道，不应低于</w:t>
      </w:r>
      <w:r>
        <w:rPr>
          <w:lang w:eastAsia="zh-CN"/>
        </w:rPr>
        <w:t>10.0lx</w:t>
      </w:r>
      <w:r>
        <w:rPr>
          <w:lang w:eastAsia="zh-CN"/>
        </w:rPr>
        <w:t>；</w:t>
      </w:r>
    </w:p>
    <w:p w14:paraId="4A5947AA" w14:textId="77777777" w:rsidR="00FD3ABC" w:rsidRDefault="00000000">
      <w:pPr>
        <w:rPr>
          <w:lang w:eastAsia="zh-CN"/>
        </w:rPr>
      </w:pPr>
      <w:r>
        <w:rPr>
          <w:lang w:eastAsia="zh-CN"/>
        </w:rPr>
        <w:t>2  </w:t>
      </w:r>
      <w:r>
        <w:rPr>
          <w:lang w:eastAsia="zh-CN"/>
        </w:rPr>
        <w:t>疏散走道、人员密集的场所，不应低于</w:t>
      </w:r>
      <w:r>
        <w:rPr>
          <w:lang w:eastAsia="zh-CN"/>
        </w:rPr>
        <w:t>3.0lx</w:t>
      </w:r>
      <w:r>
        <w:rPr>
          <w:lang w:eastAsia="zh-CN"/>
        </w:rPr>
        <w:t>；</w:t>
      </w:r>
    </w:p>
    <w:p w14:paraId="5E1F3227" w14:textId="77777777" w:rsidR="00FD3ABC" w:rsidRDefault="00000000">
      <w:pPr>
        <w:rPr>
          <w:lang w:eastAsia="zh-CN"/>
        </w:rPr>
      </w:pPr>
      <w:r>
        <w:rPr>
          <w:lang w:eastAsia="zh-CN"/>
        </w:rPr>
        <w:t>3  </w:t>
      </w:r>
      <w:r>
        <w:rPr>
          <w:lang w:eastAsia="zh-CN"/>
        </w:rPr>
        <w:t>本条上述规定场所外的其他场所，不应低于</w:t>
      </w:r>
      <w:r>
        <w:rPr>
          <w:lang w:eastAsia="zh-CN"/>
        </w:rPr>
        <w:t>1.0lx</w:t>
      </w:r>
      <w:r>
        <w:rPr>
          <w:lang w:eastAsia="zh-CN"/>
        </w:rPr>
        <w:t>。</w:t>
      </w:r>
    </w:p>
    <w:p w14:paraId="6DD3EEF6" w14:textId="77777777" w:rsidR="00FD3ABC" w:rsidRDefault="00000000">
      <w:pPr>
        <w:rPr>
          <w:lang w:eastAsia="zh-CN"/>
        </w:rPr>
      </w:pPr>
      <w:r>
        <w:rPr>
          <w:lang w:eastAsia="zh-CN"/>
        </w:rPr>
        <w:lastRenderedPageBreak/>
        <w:t>10.1.11  </w:t>
      </w:r>
      <w:r>
        <w:rPr>
          <w:lang w:eastAsia="zh-CN"/>
        </w:rPr>
        <w:t>消防控制室、消防水泵房、自备发电机房、配电室、防排烟机房以及发生火灾时仍需正常工作的消防设备房应设置备用照明，其作业面的最低照度不应低于正常照明的照度。</w:t>
      </w:r>
    </w:p>
    <w:p w14:paraId="768349AD" w14:textId="77777777" w:rsidR="00FD3ABC" w:rsidRDefault="00000000">
      <w:pPr>
        <w:rPr>
          <w:lang w:eastAsia="zh-CN"/>
        </w:rPr>
      </w:pPr>
      <w:r>
        <w:rPr>
          <w:lang w:eastAsia="zh-CN"/>
        </w:rPr>
        <w:t>10.1.12  </w:t>
      </w:r>
      <w:r>
        <w:rPr>
          <w:lang w:eastAsia="zh-CN"/>
        </w:rPr>
        <w:t>可能处于潮湿环境内的消防电气设备，外壳的防尘与防水等级应符合下列规定：</w:t>
      </w:r>
    </w:p>
    <w:p w14:paraId="25AE6ADC" w14:textId="77777777" w:rsidR="00FD3ABC" w:rsidRDefault="00000000">
      <w:pPr>
        <w:rPr>
          <w:lang w:eastAsia="zh-CN"/>
        </w:rPr>
      </w:pPr>
      <w:r>
        <w:rPr>
          <w:lang w:eastAsia="zh-CN"/>
        </w:rPr>
        <w:t>1  </w:t>
      </w:r>
      <w:r>
        <w:rPr>
          <w:lang w:eastAsia="zh-CN"/>
        </w:rPr>
        <w:t>对于交通隧道，不应低于</w:t>
      </w:r>
      <w:r>
        <w:rPr>
          <w:lang w:eastAsia="zh-CN"/>
        </w:rPr>
        <w:t>IP55</w:t>
      </w:r>
      <w:r>
        <w:rPr>
          <w:lang w:eastAsia="zh-CN"/>
        </w:rPr>
        <w:t>；</w:t>
      </w:r>
    </w:p>
    <w:p w14:paraId="2F463AE3" w14:textId="77777777" w:rsidR="00FD3ABC" w:rsidRDefault="00000000">
      <w:pPr>
        <w:rPr>
          <w:lang w:eastAsia="zh-CN"/>
        </w:rPr>
      </w:pPr>
      <w:r>
        <w:rPr>
          <w:lang w:eastAsia="zh-CN"/>
        </w:rPr>
        <w:t>2  </w:t>
      </w:r>
      <w:r>
        <w:rPr>
          <w:lang w:eastAsia="zh-CN"/>
        </w:rPr>
        <w:t>对于城市综合管廊及其他潮湿环境，不应低于</w:t>
      </w:r>
      <w:r>
        <w:rPr>
          <w:lang w:eastAsia="zh-CN"/>
        </w:rPr>
        <w:t>IP45</w:t>
      </w:r>
      <w:r>
        <w:rPr>
          <w:lang w:eastAsia="zh-CN"/>
        </w:rPr>
        <w:t>。</w:t>
      </w:r>
    </w:p>
    <w:p w14:paraId="344DDC73" w14:textId="77777777" w:rsidR="00FD3ABC" w:rsidRDefault="00000000">
      <w:pPr>
        <w:rPr>
          <w:lang w:eastAsia="zh-CN"/>
        </w:rPr>
      </w:pPr>
      <w:r>
        <w:rPr>
          <w:lang w:eastAsia="zh-CN"/>
        </w:rPr>
        <w:br w:type="page"/>
      </w:r>
    </w:p>
    <w:p w14:paraId="2A0EF448" w14:textId="77777777" w:rsidR="00FD3ABC" w:rsidRDefault="00000000">
      <w:pPr>
        <w:rPr>
          <w:lang w:eastAsia="zh-CN"/>
        </w:rPr>
      </w:pPr>
      <w:r>
        <w:rPr>
          <w:lang w:eastAsia="zh-CN"/>
        </w:rPr>
        <w:lastRenderedPageBreak/>
        <w:br w:type="page"/>
      </w:r>
    </w:p>
    <w:p w14:paraId="1ABE3318" w14:textId="77777777" w:rsidR="00FD3ABC" w:rsidRDefault="00000000">
      <w:pPr>
        <w:rPr>
          <w:lang w:eastAsia="zh-CN"/>
        </w:rPr>
      </w:pPr>
      <w:r>
        <w:rPr>
          <w:lang w:eastAsia="zh-CN"/>
        </w:rPr>
        <w:lastRenderedPageBreak/>
        <w:t>10.2  </w:t>
      </w:r>
      <w:r>
        <w:rPr>
          <w:lang w:eastAsia="zh-CN"/>
        </w:rPr>
        <w:t>非消防电气线路与设备</w:t>
      </w:r>
    </w:p>
    <w:p w14:paraId="0DBAD765" w14:textId="77777777" w:rsidR="00FD3ABC" w:rsidRDefault="00000000">
      <w:pPr>
        <w:rPr>
          <w:lang w:eastAsia="zh-CN"/>
        </w:rPr>
      </w:pPr>
      <w:r>
        <w:rPr>
          <w:lang w:eastAsia="zh-CN"/>
        </w:rPr>
        <w:t>10.2.1  </w:t>
      </w:r>
      <w:r>
        <w:rPr>
          <w:lang w:eastAsia="zh-CN"/>
        </w:rPr>
        <w:t>空气调节系统的电加热器应与送风机连锁，并应具有无风断电、超温断电保护装置。</w:t>
      </w:r>
    </w:p>
    <w:p w14:paraId="53E5EF98" w14:textId="77777777" w:rsidR="00FD3ABC" w:rsidRDefault="00000000">
      <w:pPr>
        <w:rPr>
          <w:lang w:eastAsia="zh-CN"/>
        </w:rPr>
      </w:pPr>
      <w:r>
        <w:rPr>
          <w:lang w:eastAsia="zh-CN"/>
        </w:rPr>
        <w:t>10.2.2  </w:t>
      </w:r>
      <w:r>
        <w:rPr>
          <w:lang w:eastAsia="zh-CN"/>
        </w:rPr>
        <w:t>地铁工程中的地下电力电缆和数据通信线缆、城市综合管廊工程中的电力电缆，应采用燃烧性能不低于</w:t>
      </w:r>
      <w:r>
        <w:rPr>
          <w:lang w:eastAsia="zh-CN"/>
        </w:rPr>
        <w:t>B1</w:t>
      </w:r>
      <w:r>
        <w:rPr>
          <w:lang w:eastAsia="zh-CN"/>
        </w:rPr>
        <w:t>级的电缆或阻燃型电线。</w:t>
      </w:r>
    </w:p>
    <w:p w14:paraId="37257302" w14:textId="77777777" w:rsidR="00FD3ABC" w:rsidRDefault="00000000">
      <w:pPr>
        <w:rPr>
          <w:lang w:eastAsia="zh-CN"/>
        </w:rPr>
      </w:pPr>
      <w:r>
        <w:rPr>
          <w:lang w:eastAsia="zh-CN"/>
        </w:rPr>
        <w:t>10.2.3  </w:t>
      </w:r>
      <w:r>
        <w:rPr>
          <w:lang w:eastAsia="zh-CN"/>
        </w:rPr>
        <w:t>电气线路的敷设应符合下列规定：</w:t>
      </w:r>
    </w:p>
    <w:p w14:paraId="32B9F6EF" w14:textId="77777777" w:rsidR="00FD3ABC" w:rsidRDefault="00000000">
      <w:pPr>
        <w:rPr>
          <w:lang w:eastAsia="zh-CN"/>
        </w:rPr>
      </w:pPr>
      <w:r>
        <w:rPr>
          <w:lang w:eastAsia="zh-CN"/>
        </w:rPr>
        <w:t>1  </w:t>
      </w:r>
      <w:r>
        <w:rPr>
          <w:lang w:eastAsia="zh-CN"/>
        </w:rPr>
        <w:t>电气线路敷设应避开炉灶、烟囱等高温部位及其他可能受高温作业影响的部位，不应直接敷设在可燃物上；</w:t>
      </w:r>
    </w:p>
    <w:p w14:paraId="2342F52F" w14:textId="77777777" w:rsidR="00FD3ABC" w:rsidRDefault="00000000">
      <w:pPr>
        <w:rPr>
          <w:lang w:eastAsia="zh-CN"/>
        </w:rPr>
      </w:pPr>
      <w:r>
        <w:rPr>
          <w:lang w:eastAsia="zh-CN"/>
        </w:rPr>
        <w:t>2  </w:t>
      </w:r>
      <w:r>
        <w:rPr>
          <w:lang w:eastAsia="zh-CN"/>
        </w:rPr>
        <w:t>室内明敷的电气线路，在有可燃物的吊顶或难燃性、可燃性墙体内敷设的电气线路，应具有相应的防火性能或防火保护措施；</w:t>
      </w:r>
    </w:p>
    <w:p w14:paraId="5AC4D50E" w14:textId="77777777" w:rsidR="00FD3ABC" w:rsidRDefault="00000000">
      <w:pPr>
        <w:rPr>
          <w:lang w:eastAsia="zh-CN"/>
        </w:rPr>
      </w:pPr>
      <w:r>
        <w:rPr>
          <w:lang w:eastAsia="zh-CN"/>
        </w:rPr>
        <w:t>3  </w:t>
      </w:r>
      <w:r>
        <w:rPr>
          <w:lang w:eastAsia="zh-CN"/>
        </w:rPr>
        <w:t>室外电缆沟或电缆隧道在进入建筑、工程或变电站处应采取防火分隔措施，防火分隔部位的耐火极限不应低于</w:t>
      </w:r>
      <w:r>
        <w:rPr>
          <w:lang w:eastAsia="zh-CN"/>
        </w:rPr>
        <w:t>2.00h</w:t>
      </w:r>
      <w:r>
        <w:rPr>
          <w:lang w:eastAsia="zh-CN"/>
        </w:rPr>
        <w:t>，门应采用甲级防火门。</w:t>
      </w:r>
    </w:p>
    <w:p w14:paraId="4C2E50C7" w14:textId="77777777" w:rsidR="00FD3ABC" w:rsidRDefault="00000000">
      <w:pPr>
        <w:rPr>
          <w:lang w:eastAsia="zh-CN"/>
        </w:rPr>
      </w:pPr>
      <w:r>
        <w:rPr>
          <w:lang w:eastAsia="zh-CN"/>
        </w:rPr>
        <w:t>10.2.4  </w:t>
      </w:r>
      <w:r>
        <w:rPr>
          <w:lang w:eastAsia="zh-CN"/>
        </w:rPr>
        <w:t>城市交通隧道内的供电线路应与其他管道分开敷设，在隧道内借道敷设的</w:t>
      </w:r>
      <w:r>
        <w:rPr>
          <w:lang w:eastAsia="zh-CN"/>
        </w:rPr>
        <w:t>10kV</w:t>
      </w:r>
      <w:r>
        <w:rPr>
          <w:lang w:eastAsia="zh-CN"/>
        </w:rPr>
        <w:t>及以上的高压电缆应采用耐火极限不低于</w:t>
      </w:r>
      <w:r>
        <w:rPr>
          <w:lang w:eastAsia="zh-CN"/>
        </w:rPr>
        <w:t>2.00h</w:t>
      </w:r>
      <w:r>
        <w:rPr>
          <w:lang w:eastAsia="zh-CN"/>
        </w:rPr>
        <w:t>的耐火结构与隧道内的其他区域分隔。</w:t>
      </w:r>
    </w:p>
    <w:p w14:paraId="27DDC234" w14:textId="77777777" w:rsidR="00FD3ABC" w:rsidRDefault="00000000">
      <w:pPr>
        <w:rPr>
          <w:lang w:eastAsia="zh-CN"/>
        </w:rPr>
      </w:pPr>
      <w:r>
        <w:rPr>
          <w:lang w:eastAsia="zh-CN"/>
        </w:rPr>
        <w:t>10.2.5  </w:t>
      </w:r>
      <w:r>
        <w:rPr>
          <w:lang w:eastAsia="zh-CN"/>
        </w:rPr>
        <w:t>架空电力线路不应跨越生产或储存易燃、易爆物质的建筑，仓库区域，危险品站台，及其他有爆炸危险的场所，相互间的最小水平距离不应小于电杆或电</w:t>
      </w:r>
      <w:proofErr w:type="gramStart"/>
      <w:r>
        <w:rPr>
          <w:lang w:eastAsia="zh-CN"/>
        </w:rPr>
        <w:t>塔高度</w:t>
      </w:r>
      <w:proofErr w:type="gramEnd"/>
      <w:r>
        <w:rPr>
          <w:lang w:eastAsia="zh-CN"/>
        </w:rPr>
        <w:t>的</w:t>
      </w:r>
      <w:r>
        <w:rPr>
          <w:lang w:eastAsia="zh-CN"/>
        </w:rPr>
        <w:t>1.5</w:t>
      </w:r>
      <w:r>
        <w:rPr>
          <w:lang w:eastAsia="zh-CN"/>
        </w:rPr>
        <w:t>倍。</w:t>
      </w:r>
      <w:r>
        <w:rPr>
          <w:lang w:eastAsia="zh-CN"/>
        </w:rPr>
        <w:t>1kV</w:t>
      </w:r>
      <w:r>
        <w:rPr>
          <w:lang w:eastAsia="zh-CN"/>
        </w:rPr>
        <w:t>及以上的架空电力线路不应跨越可燃性建筑屋面。</w:t>
      </w:r>
    </w:p>
    <w:p w14:paraId="01700B8D" w14:textId="77777777" w:rsidR="00FD3ABC" w:rsidRDefault="00000000">
      <w:pPr>
        <w:rPr>
          <w:lang w:eastAsia="zh-CN"/>
        </w:rPr>
      </w:pPr>
      <w:r>
        <w:rPr>
          <w:lang w:eastAsia="zh-CN"/>
        </w:rPr>
        <w:br w:type="page"/>
      </w:r>
    </w:p>
    <w:p w14:paraId="4277DEB7" w14:textId="77777777" w:rsidR="00FD3ABC" w:rsidRDefault="00000000">
      <w:pPr>
        <w:rPr>
          <w:lang w:eastAsia="zh-CN"/>
        </w:rPr>
      </w:pPr>
      <w:r>
        <w:rPr>
          <w:lang w:eastAsia="zh-CN"/>
        </w:rPr>
        <w:lastRenderedPageBreak/>
        <w:t>11  </w:t>
      </w:r>
      <w:r>
        <w:rPr>
          <w:lang w:eastAsia="zh-CN"/>
        </w:rPr>
        <w:t>建筑施工</w:t>
      </w:r>
    </w:p>
    <w:p w14:paraId="0BA7D8B1" w14:textId="77777777" w:rsidR="00FD3ABC" w:rsidRDefault="00000000">
      <w:pPr>
        <w:rPr>
          <w:lang w:eastAsia="zh-CN"/>
        </w:rPr>
      </w:pPr>
      <w:r>
        <w:rPr>
          <w:lang w:eastAsia="zh-CN"/>
        </w:rPr>
        <w:t>11.0.1  </w:t>
      </w:r>
      <w:r>
        <w:rPr>
          <w:lang w:eastAsia="zh-CN"/>
        </w:rPr>
        <w:t>建筑施工现场应根据场内可燃物数量、燃烧特性、存放方式与位置，可能的火源类型和位置，风向、水源和电源等现场情况采取防火措施，并应符合下列规定：</w:t>
      </w:r>
    </w:p>
    <w:p w14:paraId="4130C4CF" w14:textId="77777777" w:rsidR="00FD3ABC" w:rsidRDefault="00000000">
      <w:pPr>
        <w:rPr>
          <w:lang w:eastAsia="zh-CN"/>
        </w:rPr>
      </w:pPr>
      <w:r>
        <w:rPr>
          <w:lang w:eastAsia="zh-CN"/>
        </w:rPr>
        <w:t>1  </w:t>
      </w:r>
      <w:r>
        <w:rPr>
          <w:lang w:eastAsia="zh-CN"/>
        </w:rPr>
        <w:t>施工现场临时建筑或设施的布置应满足现场消防安全要求；</w:t>
      </w:r>
    </w:p>
    <w:p w14:paraId="06FB101F" w14:textId="77777777" w:rsidR="00FD3ABC" w:rsidRDefault="00000000">
      <w:pPr>
        <w:rPr>
          <w:lang w:eastAsia="zh-CN"/>
        </w:rPr>
      </w:pPr>
      <w:r>
        <w:rPr>
          <w:lang w:eastAsia="zh-CN"/>
        </w:rPr>
        <w:t>2  </w:t>
      </w:r>
      <w:r>
        <w:rPr>
          <w:lang w:eastAsia="zh-CN"/>
        </w:rPr>
        <w:t>易燃易爆危险品库房与在建建筑、固定动火作业区、邻近人员密集区、建筑物相对集中区及其</w:t>
      </w:r>
      <w:proofErr w:type="gramStart"/>
      <w:r>
        <w:rPr>
          <w:lang w:eastAsia="zh-CN"/>
        </w:rPr>
        <w:t>他建筑</w:t>
      </w:r>
      <w:proofErr w:type="gramEnd"/>
      <w:r>
        <w:rPr>
          <w:lang w:eastAsia="zh-CN"/>
        </w:rPr>
        <w:t>的间距应符合防火要求；</w:t>
      </w:r>
    </w:p>
    <w:p w14:paraId="68A61D59" w14:textId="77777777" w:rsidR="00FD3ABC" w:rsidRDefault="00000000">
      <w:pPr>
        <w:rPr>
          <w:lang w:eastAsia="zh-CN"/>
        </w:rPr>
      </w:pPr>
      <w:r>
        <w:rPr>
          <w:lang w:eastAsia="zh-CN"/>
        </w:rPr>
        <w:t>3  </w:t>
      </w:r>
      <w:r>
        <w:rPr>
          <w:lang w:eastAsia="zh-CN"/>
        </w:rPr>
        <w:t>当可燃材料堆场及加工场所、易燃易爆危险品库房的上方或附近有架空高压电力线时，其布置应符合本规范第</w:t>
      </w:r>
      <w:r>
        <w:rPr>
          <w:lang w:eastAsia="zh-CN"/>
        </w:rPr>
        <w:t>10.2.5</w:t>
      </w:r>
      <w:r>
        <w:rPr>
          <w:lang w:eastAsia="zh-CN"/>
        </w:rPr>
        <w:t>条的规定；</w:t>
      </w:r>
    </w:p>
    <w:p w14:paraId="47C0BFFD" w14:textId="77777777" w:rsidR="00FD3ABC" w:rsidRDefault="00000000">
      <w:pPr>
        <w:rPr>
          <w:lang w:eastAsia="zh-CN"/>
        </w:rPr>
      </w:pPr>
      <w:r>
        <w:rPr>
          <w:lang w:eastAsia="zh-CN"/>
        </w:rPr>
        <w:t>4  </w:t>
      </w:r>
      <w:r>
        <w:rPr>
          <w:lang w:eastAsia="zh-CN"/>
        </w:rPr>
        <w:t>固定动火作业区应位于可燃材料存放位置及加工场所、易燃易爆危险品库房等场所的全年最小频率风向的上风侧。</w:t>
      </w:r>
    </w:p>
    <w:p w14:paraId="489232E3" w14:textId="77777777" w:rsidR="00FD3ABC" w:rsidRDefault="00000000">
      <w:pPr>
        <w:rPr>
          <w:lang w:eastAsia="zh-CN"/>
        </w:rPr>
      </w:pPr>
      <w:r>
        <w:rPr>
          <w:lang w:eastAsia="zh-CN"/>
        </w:rPr>
        <w:t>11.0.2  </w:t>
      </w:r>
      <w:r>
        <w:rPr>
          <w:lang w:eastAsia="zh-CN"/>
        </w:rPr>
        <w:t>建筑施工现场应设置消防水源、配置灭火器材，在建高层建筑应</w:t>
      </w:r>
      <w:proofErr w:type="gramStart"/>
      <w:r>
        <w:rPr>
          <w:lang w:eastAsia="zh-CN"/>
        </w:rPr>
        <w:t>随建设</w:t>
      </w:r>
      <w:proofErr w:type="gramEnd"/>
      <w:r>
        <w:rPr>
          <w:lang w:eastAsia="zh-CN"/>
        </w:rPr>
        <w:t>高度同步设置消防供水竖管与消防软管卷盘、室内消火栓接口。在建建筑和临时建筑均应设置疏散门、疏散楼梯等疏散设施。</w:t>
      </w:r>
    </w:p>
    <w:p w14:paraId="2BB71079" w14:textId="77777777" w:rsidR="00FD3ABC" w:rsidRDefault="00000000">
      <w:pPr>
        <w:rPr>
          <w:lang w:eastAsia="zh-CN"/>
        </w:rPr>
      </w:pPr>
      <w:r>
        <w:rPr>
          <w:lang w:eastAsia="zh-CN"/>
        </w:rPr>
        <w:t>11.0.3  </w:t>
      </w:r>
      <w:r>
        <w:rPr>
          <w:lang w:eastAsia="zh-CN"/>
        </w:rPr>
        <w:t>建筑施工现场的临时办公用房与生活用房、发电机房、变配电站、厨房操作间、锅炉房和可燃材料与易燃易爆物品库房，当围护结构、房间隔墙和吊顶采用金属夹芯板材时，芯材的燃烧性能应为</w:t>
      </w:r>
      <w:r>
        <w:rPr>
          <w:lang w:eastAsia="zh-CN"/>
        </w:rPr>
        <w:t>A</w:t>
      </w:r>
      <w:r>
        <w:rPr>
          <w:lang w:eastAsia="zh-CN"/>
        </w:rPr>
        <w:t>级。</w:t>
      </w:r>
    </w:p>
    <w:p w14:paraId="28FFBBEA" w14:textId="77777777" w:rsidR="00FD3ABC" w:rsidRDefault="00000000">
      <w:pPr>
        <w:rPr>
          <w:lang w:eastAsia="zh-CN"/>
        </w:rPr>
      </w:pPr>
      <w:r>
        <w:rPr>
          <w:lang w:eastAsia="zh-CN"/>
        </w:rPr>
        <w:t>11.0.4  </w:t>
      </w:r>
      <w:r>
        <w:rPr>
          <w:lang w:eastAsia="zh-CN"/>
        </w:rPr>
        <w:t>扩建、改建建筑施工时，施工区域应停止建筑正常使用。非施工区域如继续正常使用，应符合下列规定：</w:t>
      </w:r>
    </w:p>
    <w:p w14:paraId="75D8BE32" w14:textId="77777777" w:rsidR="00FD3ABC" w:rsidRDefault="00000000">
      <w:pPr>
        <w:rPr>
          <w:lang w:eastAsia="zh-CN"/>
        </w:rPr>
      </w:pPr>
      <w:r>
        <w:rPr>
          <w:lang w:eastAsia="zh-CN"/>
        </w:rPr>
        <w:t>1  </w:t>
      </w:r>
      <w:r>
        <w:rPr>
          <w:lang w:eastAsia="zh-CN"/>
        </w:rPr>
        <w:t>在施工区域与非施工区域之间应采取防火分隔措施；</w:t>
      </w:r>
    </w:p>
    <w:p w14:paraId="17057B3A" w14:textId="77777777" w:rsidR="00FD3ABC" w:rsidRDefault="00000000">
      <w:pPr>
        <w:rPr>
          <w:lang w:eastAsia="zh-CN"/>
        </w:rPr>
      </w:pPr>
      <w:r>
        <w:rPr>
          <w:lang w:eastAsia="zh-CN"/>
        </w:rPr>
        <w:t>2  </w:t>
      </w:r>
      <w:r>
        <w:rPr>
          <w:lang w:eastAsia="zh-CN"/>
        </w:rPr>
        <w:t>外脚手架搭设不应影响安全疏散、消防车正常通行、外部消防救援；</w:t>
      </w:r>
    </w:p>
    <w:p w14:paraId="48552BAC" w14:textId="77777777" w:rsidR="00FD3ABC" w:rsidRDefault="00000000">
      <w:pPr>
        <w:rPr>
          <w:lang w:eastAsia="zh-CN"/>
        </w:rPr>
      </w:pPr>
      <w:r>
        <w:rPr>
          <w:lang w:eastAsia="zh-CN"/>
        </w:rPr>
        <w:t>3  </w:t>
      </w:r>
      <w:r>
        <w:rPr>
          <w:lang w:eastAsia="zh-CN"/>
        </w:rPr>
        <w:t>焊接、切割、烘烤或加热等动火作业前和作业后，应清理作业现场的可燃物，作业现场及其下方或附近不能移走的可燃物应采取防火措施；</w:t>
      </w:r>
    </w:p>
    <w:p w14:paraId="067949E4" w14:textId="77777777" w:rsidR="00FD3ABC" w:rsidRDefault="00000000">
      <w:pPr>
        <w:rPr>
          <w:lang w:eastAsia="zh-CN"/>
        </w:rPr>
      </w:pPr>
      <w:r>
        <w:rPr>
          <w:lang w:eastAsia="zh-CN"/>
        </w:rPr>
        <w:t>4  </w:t>
      </w:r>
      <w:r>
        <w:rPr>
          <w:lang w:eastAsia="zh-CN"/>
        </w:rPr>
        <w:t>不应直接在裸露的可燃或易燃材料上动火作业；</w:t>
      </w:r>
    </w:p>
    <w:p w14:paraId="76147296" w14:textId="77777777" w:rsidR="00FD3ABC" w:rsidRDefault="00000000">
      <w:pPr>
        <w:rPr>
          <w:lang w:eastAsia="zh-CN"/>
        </w:rPr>
      </w:pPr>
      <w:r>
        <w:rPr>
          <w:lang w:eastAsia="zh-CN"/>
        </w:rPr>
        <w:t>5  </w:t>
      </w:r>
      <w:r>
        <w:rPr>
          <w:lang w:eastAsia="zh-CN"/>
        </w:rPr>
        <w:t>不应在具有爆炸危险性的场所使用明火、电炉，以及高温直接取暖设备。</w:t>
      </w:r>
    </w:p>
    <w:p w14:paraId="097CDEA1" w14:textId="77777777" w:rsidR="00FD3ABC" w:rsidRDefault="00000000">
      <w:pPr>
        <w:rPr>
          <w:lang w:eastAsia="zh-CN"/>
        </w:rPr>
      </w:pPr>
      <w:r>
        <w:rPr>
          <w:lang w:eastAsia="zh-CN"/>
        </w:rPr>
        <w:t>11.0.5  </w:t>
      </w:r>
      <w:r>
        <w:rPr>
          <w:lang w:eastAsia="zh-CN"/>
        </w:rPr>
        <w:t>保障施工现场消防供水的消防水泵供电电源应能在火灾时保持不间断供电，供配电线路应为专用消防配电线路。</w:t>
      </w:r>
    </w:p>
    <w:p w14:paraId="16757CF7" w14:textId="77777777" w:rsidR="00FD3ABC" w:rsidRDefault="00000000">
      <w:pPr>
        <w:rPr>
          <w:lang w:eastAsia="zh-CN"/>
        </w:rPr>
      </w:pPr>
      <w:r>
        <w:rPr>
          <w:lang w:eastAsia="zh-CN"/>
        </w:rPr>
        <w:t>11.0.6  </w:t>
      </w:r>
      <w:r>
        <w:rPr>
          <w:lang w:eastAsia="zh-CN"/>
        </w:rPr>
        <w:t>施工现场临时供配电线路选型、敷设，照明器具设置，施工所需易燃和可燃物质使用、存放，用火、用电和用气均应符合消防安全要求。</w:t>
      </w:r>
    </w:p>
    <w:p w14:paraId="3447C53B" w14:textId="77777777" w:rsidR="00FD3ABC" w:rsidRDefault="00000000">
      <w:pPr>
        <w:rPr>
          <w:lang w:eastAsia="zh-CN"/>
        </w:rPr>
      </w:pPr>
      <w:r>
        <w:rPr>
          <w:lang w:eastAsia="zh-CN"/>
        </w:rPr>
        <w:br w:type="page"/>
      </w:r>
    </w:p>
    <w:p w14:paraId="4066366F" w14:textId="77777777" w:rsidR="00FD3ABC" w:rsidRDefault="00000000">
      <w:pPr>
        <w:rPr>
          <w:lang w:eastAsia="zh-CN"/>
        </w:rPr>
      </w:pPr>
      <w:r>
        <w:rPr>
          <w:lang w:eastAsia="zh-CN"/>
        </w:rPr>
        <w:lastRenderedPageBreak/>
        <w:t>12  </w:t>
      </w:r>
      <w:r>
        <w:rPr>
          <w:lang w:eastAsia="zh-CN"/>
        </w:rPr>
        <w:t>使用与维护</w:t>
      </w:r>
    </w:p>
    <w:p w14:paraId="2C431D89" w14:textId="77777777" w:rsidR="00FD3ABC" w:rsidRDefault="00000000">
      <w:pPr>
        <w:rPr>
          <w:lang w:eastAsia="zh-CN"/>
        </w:rPr>
      </w:pPr>
      <w:r>
        <w:rPr>
          <w:lang w:eastAsia="zh-CN"/>
        </w:rPr>
        <w:t>12.0.1  </w:t>
      </w:r>
      <w:r>
        <w:rPr>
          <w:lang w:eastAsia="zh-CN"/>
        </w:rPr>
        <w:t>市政消火栓、室外消火栓、消防水泵接合器等室外消防设施周围应设置防止机动车辆撞击的设施。消火栓、消防水泵接合器两侧沿道路方向各</w:t>
      </w:r>
      <w:r>
        <w:rPr>
          <w:lang w:eastAsia="zh-CN"/>
        </w:rPr>
        <w:t>5m</w:t>
      </w:r>
      <w:r>
        <w:rPr>
          <w:lang w:eastAsia="zh-CN"/>
        </w:rPr>
        <w:t>范围内禁止停放机动车，并应在明显位置设置警示标志。</w:t>
      </w:r>
    </w:p>
    <w:p w14:paraId="25D0E91D" w14:textId="77777777" w:rsidR="00FD3ABC" w:rsidRDefault="00000000">
      <w:pPr>
        <w:rPr>
          <w:lang w:eastAsia="zh-CN"/>
        </w:rPr>
      </w:pPr>
      <w:r>
        <w:rPr>
          <w:lang w:eastAsia="zh-CN"/>
        </w:rPr>
        <w:t>12.0.2  </w:t>
      </w:r>
      <w:r>
        <w:rPr>
          <w:lang w:eastAsia="zh-CN"/>
        </w:rPr>
        <w:t>建筑周围的消防车道和消防车登高操作场地应保持畅通，其范围内不应存放机动车辆，不应设置隔离桩、栏杆等可能影响消防车通行的障碍物，并应设置明显的消防车道或消防车登高操作场地的标识和不得占用、阻塞的警示标志。</w:t>
      </w:r>
    </w:p>
    <w:p w14:paraId="5A8BB6EE" w14:textId="77777777" w:rsidR="00FD3ABC" w:rsidRDefault="00000000">
      <w:pPr>
        <w:rPr>
          <w:lang w:eastAsia="zh-CN"/>
        </w:rPr>
      </w:pPr>
      <w:r>
        <w:rPr>
          <w:lang w:eastAsia="zh-CN"/>
        </w:rPr>
        <w:t>12.0.3  </w:t>
      </w:r>
      <w:r>
        <w:rPr>
          <w:lang w:eastAsia="zh-CN"/>
        </w:rPr>
        <w:t>地下、半地下场所内不应使用或储存闪点低于</w:t>
      </w:r>
      <w:r>
        <w:rPr>
          <w:lang w:eastAsia="zh-CN"/>
        </w:rPr>
        <w:t>60℃</w:t>
      </w:r>
      <w:r>
        <w:rPr>
          <w:lang w:eastAsia="zh-CN"/>
        </w:rPr>
        <w:t>的液体、液化石油气及其他相对密度不小于</w:t>
      </w:r>
      <w:r>
        <w:rPr>
          <w:lang w:eastAsia="zh-CN"/>
        </w:rPr>
        <w:t>0.75</w:t>
      </w:r>
      <w:r>
        <w:rPr>
          <w:lang w:eastAsia="zh-CN"/>
        </w:rPr>
        <w:t>的可燃气体，不应敷设输送上述可燃液体或可燃气体的管道。</w:t>
      </w:r>
    </w:p>
    <w:p w14:paraId="3CF5A78C" w14:textId="77777777" w:rsidR="00FD3ABC" w:rsidRDefault="00000000">
      <w:pPr>
        <w:rPr>
          <w:lang w:eastAsia="zh-CN"/>
        </w:rPr>
      </w:pPr>
      <w:r>
        <w:rPr>
          <w:lang w:eastAsia="zh-CN"/>
        </w:rPr>
        <w:t>12.0.4  </w:t>
      </w:r>
      <w:r>
        <w:rPr>
          <w:lang w:eastAsia="zh-CN"/>
        </w:rPr>
        <w:t>瓶装液化石油气的使用应符合下列规定：</w:t>
      </w:r>
    </w:p>
    <w:p w14:paraId="37296C98" w14:textId="77777777" w:rsidR="00FD3ABC" w:rsidRDefault="00000000">
      <w:pPr>
        <w:rPr>
          <w:lang w:eastAsia="zh-CN"/>
        </w:rPr>
      </w:pPr>
      <w:r>
        <w:rPr>
          <w:lang w:eastAsia="zh-CN"/>
        </w:rPr>
        <w:t>1  </w:t>
      </w:r>
      <w:r>
        <w:rPr>
          <w:lang w:eastAsia="zh-CN"/>
        </w:rPr>
        <w:t>在高层建筑内不应使用瓶装液化石油气；</w:t>
      </w:r>
    </w:p>
    <w:p w14:paraId="4B37C8AD" w14:textId="77777777" w:rsidR="00FD3ABC" w:rsidRDefault="00000000">
      <w:pPr>
        <w:rPr>
          <w:lang w:eastAsia="zh-CN"/>
        </w:rPr>
      </w:pPr>
      <w:r>
        <w:rPr>
          <w:lang w:eastAsia="zh-CN"/>
        </w:rPr>
        <w:t>2  </w:t>
      </w:r>
      <w:r>
        <w:rPr>
          <w:lang w:eastAsia="zh-CN"/>
        </w:rPr>
        <w:t>液化石油气钢瓶应避免受到日光直射或火源、热源的直接辐射作用，与灶具的间距不应小于</w:t>
      </w:r>
      <w:r>
        <w:rPr>
          <w:lang w:eastAsia="zh-CN"/>
        </w:rPr>
        <w:t>0.5m</w:t>
      </w:r>
      <w:r>
        <w:rPr>
          <w:lang w:eastAsia="zh-CN"/>
        </w:rPr>
        <w:t>；</w:t>
      </w:r>
    </w:p>
    <w:p w14:paraId="361A7D4C" w14:textId="77777777" w:rsidR="00FD3ABC" w:rsidRDefault="00000000">
      <w:pPr>
        <w:rPr>
          <w:lang w:eastAsia="zh-CN"/>
        </w:rPr>
      </w:pPr>
      <w:r>
        <w:rPr>
          <w:lang w:eastAsia="zh-CN"/>
        </w:rPr>
        <w:t>3  </w:t>
      </w:r>
      <w:r>
        <w:rPr>
          <w:lang w:eastAsia="zh-CN"/>
        </w:rPr>
        <w:t>瓶装液化石油气应与其他化学危险物品分开存放；</w:t>
      </w:r>
    </w:p>
    <w:p w14:paraId="3145AE64" w14:textId="77777777" w:rsidR="00FD3ABC" w:rsidRDefault="00000000">
      <w:pPr>
        <w:rPr>
          <w:lang w:eastAsia="zh-CN"/>
        </w:rPr>
      </w:pPr>
      <w:r>
        <w:rPr>
          <w:lang w:eastAsia="zh-CN"/>
        </w:rPr>
        <w:t>4  </w:t>
      </w:r>
      <w:r>
        <w:rPr>
          <w:lang w:eastAsia="zh-CN"/>
        </w:rPr>
        <w:t>充装量不小于</w:t>
      </w:r>
      <w:r>
        <w:rPr>
          <w:lang w:eastAsia="zh-CN"/>
        </w:rPr>
        <w:t>50kg</w:t>
      </w:r>
      <w:r>
        <w:rPr>
          <w:lang w:eastAsia="zh-CN"/>
        </w:rPr>
        <w:t>的液化石油气容器应设置在所服务建筑外的单层专用房间内，并应采取防火措施；</w:t>
      </w:r>
    </w:p>
    <w:p w14:paraId="59400DBD" w14:textId="77777777" w:rsidR="00FD3ABC" w:rsidRDefault="00000000">
      <w:pPr>
        <w:rPr>
          <w:lang w:eastAsia="zh-CN"/>
        </w:rPr>
      </w:pPr>
      <w:r>
        <w:rPr>
          <w:lang w:eastAsia="zh-CN"/>
        </w:rPr>
        <w:t>5  </w:t>
      </w:r>
      <w:r>
        <w:rPr>
          <w:lang w:eastAsia="zh-CN"/>
        </w:rPr>
        <w:t>液化石油气容器不应超量罐装，不应使用超量罐装的气瓶；</w:t>
      </w:r>
    </w:p>
    <w:p w14:paraId="095BFC95" w14:textId="77777777" w:rsidR="00FD3ABC" w:rsidRDefault="00000000">
      <w:pPr>
        <w:rPr>
          <w:lang w:eastAsia="zh-CN"/>
        </w:rPr>
      </w:pPr>
      <w:r>
        <w:rPr>
          <w:lang w:eastAsia="zh-CN"/>
        </w:rPr>
        <w:t>6  </w:t>
      </w:r>
      <w:r>
        <w:rPr>
          <w:lang w:eastAsia="zh-CN"/>
        </w:rPr>
        <w:t>不应敲打、倒置或碰撞液化石油气容器，不应倾倒残液或私自灌气。</w:t>
      </w:r>
    </w:p>
    <w:p w14:paraId="28F58957" w14:textId="77777777" w:rsidR="00FD3ABC" w:rsidRDefault="00000000">
      <w:pPr>
        <w:rPr>
          <w:lang w:eastAsia="zh-CN"/>
        </w:rPr>
      </w:pPr>
      <w:r>
        <w:rPr>
          <w:lang w:eastAsia="zh-CN"/>
        </w:rPr>
        <w:t>12.0.5  </w:t>
      </w:r>
      <w:r>
        <w:rPr>
          <w:lang w:eastAsia="zh-CN"/>
        </w:rPr>
        <w:t>存放瓶装液化石油气和使用可燃气体、可燃液体的房间，应防止可燃气体在室内积聚。</w:t>
      </w:r>
    </w:p>
    <w:p w14:paraId="6EA2A4B2" w14:textId="77777777" w:rsidR="00FD3ABC" w:rsidRDefault="00000000">
      <w:pPr>
        <w:rPr>
          <w:lang w:eastAsia="zh-CN"/>
        </w:rPr>
      </w:pPr>
      <w:r>
        <w:rPr>
          <w:lang w:eastAsia="zh-CN"/>
        </w:rPr>
        <w:t>12.0.6  </w:t>
      </w:r>
      <w:r>
        <w:rPr>
          <w:lang w:eastAsia="zh-CN"/>
        </w:rPr>
        <w:t>在建筑使用或运营期间，应确保疏散出口、疏散通道畅通，不被占用、堵塞或封闭。</w:t>
      </w:r>
    </w:p>
    <w:p w14:paraId="7095358D" w14:textId="77777777" w:rsidR="00FD3ABC" w:rsidRDefault="00000000">
      <w:pPr>
        <w:rPr>
          <w:lang w:eastAsia="zh-CN"/>
        </w:rPr>
      </w:pPr>
      <w:r>
        <w:rPr>
          <w:lang w:eastAsia="zh-CN"/>
        </w:rPr>
        <w:t>12.0.7  </w:t>
      </w:r>
      <w:r>
        <w:rPr>
          <w:lang w:eastAsia="zh-CN"/>
        </w:rPr>
        <w:t>照明灯具使用应满足消防安全要求，开关、插座和照明灯具靠近可燃物时，应采取隔热、散热等防火措施。</w:t>
      </w:r>
    </w:p>
    <w:p w14:paraId="273449DA" w14:textId="77777777" w:rsidR="00FD3ABC" w:rsidRDefault="00000000">
      <w:pPr>
        <w:rPr>
          <w:lang w:eastAsia="zh-CN"/>
        </w:rPr>
      </w:pPr>
      <w:r>
        <w:rPr>
          <w:lang w:eastAsia="zh-CN"/>
        </w:rPr>
        <w:br w:type="page"/>
      </w:r>
    </w:p>
    <w:p w14:paraId="1C01EBC4" w14:textId="77777777" w:rsidR="00FD3ABC" w:rsidRDefault="00000000">
      <w:pPr>
        <w:rPr>
          <w:lang w:eastAsia="zh-CN"/>
        </w:rPr>
      </w:pPr>
      <w:r>
        <w:rPr>
          <w:lang w:eastAsia="zh-CN"/>
        </w:rPr>
        <w:lastRenderedPageBreak/>
        <w:t>中华人民共和国国家标准</w:t>
      </w:r>
    </w:p>
    <w:p w14:paraId="10BE8131" w14:textId="77777777" w:rsidR="00FD3ABC" w:rsidRDefault="00000000">
      <w:pPr>
        <w:rPr>
          <w:lang w:eastAsia="zh-CN"/>
        </w:rPr>
      </w:pPr>
      <w:r>
        <w:rPr>
          <w:lang w:eastAsia="zh-CN"/>
        </w:rPr>
        <w:t>建筑防火通用规范</w:t>
      </w:r>
    </w:p>
    <w:p w14:paraId="776EF71C" w14:textId="77777777" w:rsidR="00FD3ABC" w:rsidRDefault="00000000">
      <w:pPr>
        <w:rPr>
          <w:lang w:eastAsia="zh-CN"/>
        </w:rPr>
      </w:pPr>
      <w:r>
        <w:rPr>
          <w:lang w:eastAsia="zh-CN"/>
        </w:rPr>
        <w:t>GB 55037-2022</w:t>
      </w:r>
    </w:p>
    <w:p w14:paraId="770AE3DB" w14:textId="77777777" w:rsidR="00FD3ABC" w:rsidRDefault="00000000">
      <w:pPr>
        <w:rPr>
          <w:lang w:eastAsia="zh-CN"/>
        </w:rPr>
      </w:pPr>
      <w:r>
        <w:rPr>
          <w:lang w:eastAsia="zh-CN"/>
        </w:rPr>
        <w:t>起草说明</w:t>
      </w:r>
    </w:p>
    <w:p w14:paraId="77D43DF8" w14:textId="77777777" w:rsidR="00FD3ABC" w:rsidRDefault="00000000">
      <w:pPr>
        <w:rPr>
          <w:lang w:eastAsia="zh-CN"/>
        </w:rPr>
      </w:pPr>
      <w:r>
        <w:rPr>
          <w:lang w:eastAsia="zh-CN"/>
        </w:rPr>
        <w:t>一、基本情况</w:t>
      </w:r>
    </w:p>
    <w:p w14:paraId="245A4536" w14:textId="77777777" w:rsidR="00FD3ABC" w:rsidRDefault="00000000">
      <w:pPr>
        <w:rPr>
          <w:lang w:eastAsia="zh-CN"/>
        </w:rPr>
      </w:pPr>
      <w:r>
        <w:rPr>
          <w:lang w:eastAsia="zh-CN"/>
        </w:rPr>
        <w:t>根据《住房和城乡建设部关于印发</w:t>
      </w:r>
      <w:r>
        <w:rPr>
          <w:lang w:eastAsia="zh-CN"/>
        </w:rPr>
        <w:t>2019</w:t>
      </w:r>
      <w:r>
        <w:rPr>
          <w:lang w:eastAsia="zh-CN"/>
        </w:rPr>
        <w:t>年工程建设规范和标准编制及相关工作计划的通知》（建标函〔</w:t>
      </w:r>
      <w:r>
        <w:rPr>
          <w:lang w:eastAsia="zh-CN"/>
        </w:rPr>
        <w:t>2019</w:t>
      </w:r>
      <w:r>
        <w:rPr>
          <w:lang w:eastAsia="zh-CN"/>
        </w:rPr>
        <w:t>〕</w:t>
      </w:r>
      <w:r>
        <w:rPr>
          <w:lang w:eastAsia="zh-CN"/>
        </w:rPr>
        <w:t>8</w:t>
      </w:r>
      <w:r>
        <w:rPr>
          <w:lang w:eastAsia="zh-CN"/>
        </w:rPr>
        <w:t>号）要求，编制组在国家现行相关工程建设标准的基础上，认真总结实践经验，参考了国外技术法规、国际标准和国外先进标准，并与国家法规政策相协调，经广泛调查研究和征求意见，编制了本规范。</w:t>
      </w:r>
    </w:p>
    <w:p w14:paraId="361DF4AC" w14:textId="77777777" w:rsidR="00FD3ABC" w:rsidRDefault="00000000">
      <w:pPr>
        <w:rPr>
          <w:lang w:eastAsia="zh-CN"/>
        </w:rPr>
      </w:pPr>
      <w:r>
        <w:rPr>
          <w:lang w:eastAsia="zh-CN"/>
        </w:rPr>
        <w:t>本规范的主要内容是：</w:t>
      </w:r>
    </w:p>
    <w:p w14:paraId="36402BF9" w14:textId="77777777" w:rsidR="00FD3ABC" w:rsidRDefault="00000000">
      <w:pPr>
        <w:rPr>
          <w:lang w:eastAsia="zh-CN"/>
        </w:rPr>
      </w:pPr>
      <w:r>
        <w:rPr>
          <w:lang w:eastAsia="zh-CN"/>
        </w:rPr>
        <w:t>1  </w:t>
      </w:r>
      <w:r>
        <w:rPr>
          <w:lang w:eastAsia="zh-CN"/>
        </w:rPr>
        <w:t>建筑防火的目标与功能、消防救援设施的基本规定；</w:t>
      </w:r>
    </w:p>
    <w:p w14:paraId="56E3BFDB" w14:textId="77777777" w:rsidR="00FD3ABC" w:rsidRDefault="00000000">
      <w:pPr>
        <w:rPr>
          <w:lang w:eastAsia="zh-CN"/>
        </w:rPr>
      </w:pPr>
      <w:r>
        <w:rPr>
          <w:lang w:eastAsia="zh-CN"/>
        </w:rPr>
        <w:t>2  </w:t>
      </w:r>
      <w:r>
        <w:rPr>
          <w:lang w:eastAsia="zh-CN"/>
        </w:rPr>
        <w:t>建筑总平面布局的一般要求及工业建筑与民用建筑防火间距和消防救援基本要求；</w:t>
      </w:r>
    </w:p>
    <w:p w14:paraId="7A440A93" w14:textId="77777777" w:rsidR="00FD3ABC" w:rsidRDefault="00000000">
      <w:proofErr w:type="gramStart"/>
      <w:r>
        <w:t>3  </w:t>
      </w:r>
      <w:proofErr w:type="spellStart"/>
      <w:r>
        <w:t>建筑平面布置与防火分隔的基本要求</w:t>
      </w:r>
      <w:proofErr w:type="spellEnd"/>
      <w:proofErr w:type="gramEnd"/>
      <w:r>
        <w:t>；</w:t>
      </w:r>
    </w:p>
    <w:p w14:paraId="1F569753" w14:textId="77777777" w:rsidR="00FD3ABC" w:rsidRDefault="00000000">
      <w:pPr>
        <w:rPr>
          <w:lang w:eastAsia="zh-CN"/>
        </w:rPr>
      </w:pPr>
      <w:r>
        <w:rPr>
          <w:lang w:eastAsia="zh-CN"/>
        </w:rPr>
        <w:t>4  </w:t>
      </w:r>
      <w:r>
        <w:rPr>
          <w:lang w:eastAsia="zh-CN"/>
        </w:rPr>
        <w:t>建筑结构耐火的功能、性能要求；</w:t>
      </w:r>
    </w:p>
    <w:p w14:paraId="57F8109C" w14:textId="77777777" w:rsidR="00FD3ABC" w:rsidRDefault="00000000">
      <w:pPr>
        <w:rPr>
          <w:lang w:eastAsia="zh-CN"/>
        </w:rPr>
      </w:pPr>
      <w:r>
        <w:rPr>
          <w:lang w:eastAsia="zh-CN"/>
        </w:rPr>
        <w:t>5  </w:t>
      </w:r>
      <w:r>
        <w:rPr>
          <w:lang w:eastAsia="zh-CN"/>
        </w:rPr>
        <w:t>建筑构造与装修防火的功能、性能要求；</w:t>
      </w:r>
    </w:p>
    <w:p w14:paraId="62A2191F" w14:textId="77777777" w:rsidR="00FD3ABC" w:rsidRDefault="00000000">
      <w:pPr>
        <w:rPr>
          <w:lang w:eastAsia="zh-CN"/>
        </w:rPr>
      </w:pPr>
      <w:r>
        <w:rPr>
          <w:lang w:eastAsia="zh-CN"/>
        </w:rPr>
        <w:t>6  </w:t>
      </w:r>
      <w:r>
        <w:rPr>
          <w:lang w:eastAsia="zh-CN"/>
        </w:rPr>
        <w:t>安全疏散与避难设施的功能、性能要求；</w:t>
      </w:r>
    </w:p>
    <w:p w14:paraId="7FAA9C0A" w14:textId="77777777" w:rsidR="00FD3ABC" w:rsidRDefault="00000000">
      <w:pPr>
        <w:rPr>
          <w:lang w:eastAsia="zh-CN"/>
        </w:rPr>
      </w:pPr>
      <w:r>
        <w:rPr>
          <w:lang w:eastAsia="zh-CN"/>
        </w:rPr>
        <w:t>7  </w:t>
      </w:r>
      <w:r>
        <w:rPr>
          <w:lang w:eastAsia="zh-CN"/>
        </w:rPr>
        <w:t>消防设施设置场所的功能、性能要求；</w:t>
      </w:r>
    </w:p>
    <w:p w14:paraId="4F312D68" w14:textId="77777777" w:rsidR="00FD3ABC" w:rsidRDefault="00000000">
      <w:pPr>
        <w:rPr>
          <w:lang w:eastAsia="zh-CN"/>
        </w:rPr>
      </w:pPr>
      <w:r>
        <w:rPr>
          <w:lang w:eastAsia="zh-CN"/>
        </w:rPr>
        <w:t>8  </w:t>
      </w:r>
      <w:r>
        <w:rPr>
          <w:lang w:eastAsia="zh-CN"/>
        </w:rPr>
        <w:t>供暖、通风和空气调节系统防火的功能、性能要求；</w:t>
      </w:r>
    </w:p>
    <w:p w14:paraId="2CA7DFB3" w14:textId="77777777" w:rsidR="00FD3ABC" w:rsidRDefault="00000000">
      <w:pPr>
        <w:rPr>
          <w:lang w:eastAsia="zh-CN"/>
        </w:rPr>
      </w:pPr>
      <w:r>
        <w:rPr>
          <w:lang w:eastAsia="zh-CN"/>
        </w:rPr>
        <w:t>9  </w:t>
      </w:r>
      <w:r>
        <w:rPr>
          <w:lang w:eastAsia="zh-CN"/>
        </w:rPr>
        <w:t>电气防火的功能、性能要求；</w:t>
      </w:r>
    </w:p>
    <w:p w14:paraId="3F3DA59A" w14:textId="77777777" w:rsidR="00FD3ABC" w:rsidRDefault="00000000">
      <w:proofErr w:type="gramStart"/>
      <w:r>
        <w:t>10  </w:t>
      </w:r>
      <w:proofErr w:type="spellStart"/>
      <w:r>
        <w:t>建筑施工防火的功能</w:t>
      </w:r>
      <w:proofErr w:type="gramEnd"/>
      <w:r>
        <w:t>、性能要求</w:t>
      </w:r>
      <w:proofErr w:type="spellEnd"/>
      <w:r>
        <w:t>；</w:t>
      </w:r>
    </w:p>
    <w:p w14:paraId="3B06DB0A" w14:textId="77777777" w:rsidR="00FD3ABC" w:rsidRDefault="00000000">
      <w:pPr>
        <w:rPr>
          <w:lang w:eastAsia="zh-CN"/>
        </w:rPr>
      </w:pPr>
      <w:r>
        <w:rPr>
          <w:lang w:eastAsia="zh-CN"/>
        </w:rPr>
        <w:t>11  </w:t>
      </w:r>
      <w:r>
        <w:rPr>
          <w:lang w:eastAsia="zh-CN"/>
        </w:rPr>
        <w:t>建筑使用与维护防火的功能、性能要求。</w:t>
      </w:r>
    </w:p>
    <w:p w14:paraId="110DDD29" w14:textId="77777777" w:rsidR="00FD3ABC" w:rsidRDefault="00000000">
      <w:pPr>
        <w:rPr>
          <w:lang w:eastAsia="zh-CN"/>
        </w:rPr>
      </w:pPr>
      <w:r>
        <w:rPr>
          <w:lang w:eastAsia="zh-CN"/>
        </w:rPr>
        <w:t>本规范中，规定建筑防火的功能、性能要求的条款是：第</w:t>
      </w:r>
      <w:r>
        <w:rPr>
          <w:lang w:eastAsia="zh-CN"/>
        </w:rPr>
        <w:t>1.0.5</w:t>
      </w:r>
      <w:r>
        <w:rPr>
          <w:lang w:eastAsia="zh-CN"/>
        </w:rPr>
        <w:t>、</w:t>
      </w:r>
      <w:r>
        <w:rPr>
          <w:lang w:eastAsia="zh-CN"/>
        </w:rPr>
        <w:t>2.1.1</w:t>
      </w:r>
      <w:r>
        <w:rPr>
          <w:lang w:eastAsia="zh-CN"/>
        </w:rPr>
        <w:t>～</w:t>
      </w:r>
      <w:r>
        <w:rPr>
          <w:lang w:eastAsia="zh-CN"/>
        </w:rPr>
        <w:t>2.1.3</w:t>
      </w:r>
      <w:r>
        <w:rPr>
          <w:lang w:eastAsia="zh-CN"/>
        </w:rPr>
        <w:t>、</w:t>
      </w:r>
      <w:r>
        <w:rPr>
          <w:lang w:eastAsia="zh-CN"/>
        </w:rPr>
        <w:t>2.2.1</w:t>
      </w:r>
      <w:r>
        <w:rPr>
          <w:lang w:eastAsia="zh-CN"/>
        </w:rPr>
        <w:t>、</w:t>
      </w:r>
      <w:r>
        <w:rPr>
          <w:lang w:eastAsia="zh-CN"/>
        </w:rPr>
        <w:t>2.2.14</w:t>
      </w:r>
      <w:r>
        <w:rPr>
          <w:lang w:eastAsia="zh-CN"/>
        </w:rPr>
        <w:t>、</w:t>
      </w:r>
      <w:r>
        <w:rPr>
          <w:lang w:eastAsia="zh-CN"/>
        </w:rPr>
        <w:t>2.2.15</w:t>
      </w:r>
      <w:r>
        <w:rPr>
          <w:lang w:eastAsia="zh-CN"/>
        </w:rPr>
        <w:t>、</w:t>
      </w:r>
      <w:r>
        <w:rPr>
          <w:lang w:eastAsia="zh-CN"/>
        </w:rPr>
        <w:t>3.1.1</w:t>
      </w:r>
      <w:r>
        <w:rPr>
          <w:lang w:eastAsia="zh-CN"/>
        </w:rPr>
        <w:t>、</w:t>
      </w:r>
      <w:r>
        <w:rPr>
          <w:lang w:eastAsia="zh-CN"/>
        </w:rPr>
        <w:t>4.1.1</w:t>
      </w:r>
      <w:r>
        <w:rPr>
          <w:lang w:eastAsia="zh-CN"/>
        </w:rPr>
        <w:t>、</w:t>
      </w:r>
      <w:r>
        <w:rPr>
          <w:lang w:eastAsia="zh-CN"/>
        </w:rPr>
        <w:t>4.3.1</w:t>
      </w:r>
      <w:r>
        <w:rPr>
          <w:lang w:eastAsia="zh-CN"/>
        </w:rPr>
        <w:t>、</w:t>
      </w:r>
      <w:r>
        <w:rPr>
          <w:lang w:eastAsia="zh-CN"/>
        </w:rPr>
        <w:t>5.1.1</w:t>
      </w:r>
      <w:r>
        <w:rPr>
          <w:lang w:eastAsia="zh-CN"/>
        </w:rPr>
        <w:t>、</w:t>
      </w:r>
      <w:r>
        <w:rPr>
          <w:lang w:eastAsia="zh-CN"/>
        </w:rPr>
        <w:t>6.1.1</w:t>
      </w:r>
      <w:r>
        <w:rPr>
          <w:lang w:eastAsia="zh-CN"/>
        </w:rPr>
        <w:t>、</w:t>
      </w:r>
      <w:r>
        <w:rPr>
          <w:lang w:eastAsia="zh-CN"/>
        </w:rPr>
        <w:t>6.4.1</w:t>
      </w:r>
      <w:r>
        <w:rPr>
          <w:lang w:eastAsia="zh-CN"/>
        </w:rPr>
        <w:t>、</w:t>
      </w:r>
      <w:r>
        <w:rPr>
          <w:lang w:eastAsia="zh-CN"/>
        </w:rPr>
        <w:t>6.5.1</w:t>
      </w:r>
      <w:r>
        <w:rPr>
          <w:lang w:eastAsia="zh-CN"/>
        </w:rPr>
        <w:t>、</w:t>
      </w:r>
      <w:r>
        <w:rPr>
          <w:lang w:eastAsia="zh-CN"/>
        </w:rPr>
        <w:t>7.1.1</w:t>
      </w:r>
      <w:r>
        <w:rPr>
          <w:lang w:eastAsia="zh-CN"/>
        </w:rPr>
        <w:t>～</w:t>
      </w:r>
      <w:r>
        <w:rPr>
          <w:lang w:eastAsia="zh-CN"/>
        </w:rPr>
        <w:t>7.1.3</w:t>
      </w:r>
      <w:r>
        <w:rPr>
          <w:lang w:eastAsia="zh-CN"/>
        </w:rPr>
        <w:t>、</w:t>
      </w:r>
      <w:r>
        <w:rPr>
          <w:lang w:eastAsia="zh-CN"/>
        </w:rPr>
        <w:t>8.1.1</w:t>
      </w:r>
      <w:r>
        <w:rPr>
          <w:lang w:eastAsia="zh-CN"/>
        </w:rPr>
        <w:t>～</w:t>
      </w:r>
      <w:r>
        <w:rPr>
          <w:lang w:eastAsia="zh-CN"/>
        </w:rPr>
        <w:t>8.1.3</w:t>
      </w:r>
      <w:r>
        <w:rPr>
          <w:lang w:eastAsia="zh-CN"/>
        </w:rPr>
        <w:t>条。</w:t>
      </w:r>
    </w:p>
    <w:p w14:paraId="5BEA2F28" w14:textId="77777777" w:rsidR="00FD3ABC" w:rsidRDefault="00000000">
      <w:pPr>
        <w:rPr>
          <w:lang w:eastAsia="zh-CN"/>
        </w:rPr>
      </w:pPr>
      <w:r>
        <w:rPr>
          <w:lang w:eastAsia="zh-CN"/>
        </w:rPr>
        <w:t>下列工程建设标准中的强制性条文按本规范执行：</w:t>
      </w:r>
    </w:p>
    <w:p w14:paraId="421FF363" w14:textId="77777777" w:rsidR="00FD3ABC" w:rsidRDefault="00000000">
      <w:pPr>
        <w:rPr>
          <w:lang w:eastAsia="zh-CN"/>
        </w:rPr>
      </w:pPr>
      <w:r>
        <w:rPr>
          <w:lang w:eastAsia="zh-CN"/>
        </w:rPr>
        <w:t>《建筑设计防火规范》</w:t>
      </w:r>
      <w:r>
        <w:rPr>
          <w:lang w:eastAsia="zh-CN"/>
        </w:rPr>
        <w:t>GB 50016-2014</w:t>
      </w:r>
      <w:r>
        <w:rPr>
          <w:lang w:eastAsia="zh-CN"/>
        </w:rPr>
        <w:t>（</w:t>
      </w:r>
      <w:r>
        <w:rPr>
          <w:lang w:eastAsia="zh-CN"/>
        </w:rPr>
        <w:t>2018</w:t>
      </w:r>
      <w:r>
        <w:rPr>
          <w:lang w:eastAsia="zh-CN"/>
        </w:rPr>
        <w:t>年版）</w:t>
      </w:r>
    </w:p>
    <w:p w14:paraId="5EC8FF58" w14:textId="77777777" w:rsidR="00FD3ABC" w:rsidRDefault="00000000">
      <w:pPr>
        <w:rPr>
          <w:lang w:eastAsia="zh-CN"/>
        </w:rPr>
      </w:pPr>
      <w:r>
        <w:rPr>
          <w:lang w:eastAsia="zh-CN"/>
        </w:rPr>
        <w:lastRenderedPageBreak/>
        <w:t>《农村防火规范》</w:t>
      </w:r>
      <w:r>
        <w:rPr>
          <w:lang w:eastAsia="zh-CN"/>
        </w:rPr>
        <w:t>GB 50039-2010</w:t>
      </w:r>
    </w:p>
    <w:p w14:paraId="5FF8BFC3" w14:textId="77777777" w:rsidR="00FD3ABC" w:rsidRDefault="00000000">
      <w:pPr>
        <w:rPr>
          <w:lang w:eastAsia="zh-CN"/>
        </w:rPr>
      </w:pPr>
      <w:r>
        <w:rPr>
          <w:lang w:eastAsia="zh-CN"/>
        </w:rPr>
        <w:t>《汽车库、修车库、停车场设计防火规范》</w:t>
      </w:r>
      <w:r>
        <w:rPr>
          <w:lang w:eastAsia="zh-CN"/>
        </w:rPr>
        <w:t>GB 50067-2014</w:t>
      </w:r>
    </w:p>
    <w:p w14:paraId="64E19226" w14:textId="77777777" w:rsidR="00FD3ABC" w:rsidRDefault="00000000">
      <w:pPr>
        <w:rPr>
          <w:lang w:eastAsia="zh-CN"/>
        </w:rPr>
      </w:pPr>
      <w:r>
        <w:rPr>
          <w:lang w:eastAsia="zh-CN"/>
        </w:rPr>
        <w:t>《人民防空工程设计防火规范》</w:t>
      </w:r>
      <w:r>
        <w:rPr>
          <w:lang w:eastAsia="zh-CN"/>
        </w:rPr>
        <w:t>GB 50098-2009</w:t>
      </w:r>
    </w:p>
    <w:p w14:paraId="3CB0B4BD" w14:textId="77777777" w:rsidR="00FD3ABC" w:rsidRDefault="00000000">
      <w:pPr>
        <w:rPr>
          <w:lang w:eastAsia="zh-CN"/>
        </w:rPr>
      </w:pPr>
      <w:r>
        <w:rPr>
          <w:lang w:eastAsia="zh-CN"/>
        </w:rPr>
        <w:t>《石油化工企业设计防火标准》</w:t>
      </w:r>
      <w:r>
        <w:rPr>
          <w:lang w:eastAsia="zh-CN"/>
        </w:rPr>
        <w:t>GB 50160-2009</w:t>
      </w:r>
    </w:p>
    <w:p w14:paraId="621296F1" w14:textId="77777777" w:rsidR="00FD3ABC" w:rsidRDefault="00000000">
      <w:pPr>
        <w:rPr>
          <w:lang w:eastAsia="zh-CN"/>
        </w:rPr>
      </w:pPr>
      <w:r>
        <w:rPr>
          <w:lang w:eastAsia="zh-CN"/>
        </w:rPr>
        <w:t>《石油天然气工程设计防火规范》</w:t>
      </w:r>
      <w:r>
        <w:rPr>
          <w:lang w:eastAsia="zh-CN"/>
        </w:rPr>
        <w:t>GB 50183-2004</w:t>
      </w:r>
    </w:p>
    <w:p w14:paraId="7E35850C" w14:textId="77777777" w:rsidR="00FD3ABC" w:rsidRDefault="00000000">
      <w:pPr>
        <w:rPr>
          <w:lang w:eastAsia="zh-CN"/>
        </w:rPr>
      </w:pPr>
      <w:r>
        <w:rPr>
          <w:lang w:eastAsia="zh-CN"/>
        </w:rPr>
        <w:t>《建筑内部装修设计防火规范》</w:t>
      </w:r>
      <w:r>
        <w:rPr>
          <w:lang w:eastAsia="zh-CN"/>
        </w:rPr>
        <w:t>GB 50222-2017</w:t>
      </w:r>
    </w:p>
    <w:p w14:paraId="663E13F8" w14:textId="77777777" w:rsidR="00FD3ABC" w:rsidRDefault="00000000">
      <w:pPr>
        <w:rPr>
          <w:lang w:eastAsia="zh-CN"/>
        </w:rPr>
      </w:pPr>
      <w:r>
        <w:rPr>
          <w:lang w:eastAsia="zh-CN"/>
        </w:rPr>
        <w:t>《火力发电厂与变电站设计防火标准》</w:t>
      </w:r>
      <w:r>
        <w:rPr>
          <w:lang w:eastAsia="zh-CN"/>
        </w:rPr>
        <w:t>GB 50229-2019</w:t>
      </w:r>
    </w:p>
    <w:p w14:paraId="7690FF9C" w14:textId="77777777" w:rsidR="00FD3ABC" w:rsidRDefault="00000000">
      <w:pPr>
        <w:rPr>
          <w:lang w:eastAsia="zh-CN"/>
        </w:rPr>
      </w:pPr>
      <w:r>
        <w:rPr>
          <w:lang w:eastAsia="zh-CN"/>
        </w:rPr>
        <w:t>《消防通信指挥系统设计规范》</w:t>
      </w:r>
      <w:r>
        <w:rPr>
          <w:lang w:eastAsia="zh-CN"/>
        </w:rPr>
        <w:t>GB 50313-2013</w:t>
      </w:r>
    </w:p>
    <w:p w14:paraId="33AB00CE" w14:textId="77777777" w:rsidR="00FD3ABC" w:rsidRDefault="00000000">
      <w:pPr>
        <w:rPr>
          <w:lang w:eastAsia="zh-CN"/>
        </w:rPr>
      </w:pPr>
      <w:r>
        <w:rPr>
          <w:lang w:eastAsia="zh-CN"/>
        </w:rPr>
        <w:t>《飞机库设计防火规范》</w:t>
      </w:r>
      <w:r>
        <w:rPr>
          <w:lang w:eastAsia="zh-CN"/>
        </w:rPr>
        <w:t>GB 50284-2008</w:t>
      </w:r>
    </w:p>
    <w:p w14:paraId="424A9F80" w14:textId="77777777" w:rsidR="00FD3ABC" w:rsidRDefault="00000000">
      <w:pPr>
        <w:rPr>
          <w:lang w:eastAsia="zh-CN"/>
        </w:rPr>
      </w:pPr>
      <w:r>
        <w:rPr>
          <w:lang w:eastAsia="zh-CN"/>
        </w:rPr>
        <w:t>《储罐区防火堤设计规范》</w:t>
      </w:r>
      <w:r>
        <w:rPr>
          <w:lang w:eastAsia="zh-CN"/>
        </w:rPr>
        <w:t>GB 50351-2014</w:t>
      </w:r>
    </w:p>
    <w:p w14:paraId="43D5C1F9" w14:textId="77777777" w:rsidR="00FD3ABC" w:rsidRDefault="00000000">
      <w:pPr>
        <w:rPr>
          <w:lang w:eastAsia="zh-CN"/>
        </w:rPr>
      </w:pPr>
      <w:r>
        <w:rPr>
          <w:lang w:eastAsia="zh-CN"/>
        </w:rPr>
        <w:t>《建筑内部装修防火施工及验收规范》</w:t>
      </w:r>
      <w:r>
        <w:rPr>
          <w:lang w:eastAsia="zh-CN"/>
        </w:rPr>
        <w:t>GB 50354-2005</w:t>
      </w:r>
    </w:p>
    <w:p w14:paraId="7A7F4A71" w14:textId="77777777" w:rsidR="00FD3ABC" w:rsidRDefault="00000000">
      <w:pPr>
        <w:rPr>
          <w:lang w:eastAsia="zh-CN"/>
        </w:rPr>
      </w:pPr>
      <w:r>
        <w:rPr>
          <w:lang w:eastAsia="zh-CN"/>
        </w:rPr>
        <w:t>《煤矿井下消防、洒水设计规范》</w:t>
      </w:r>
      <w:r>
        <w:rPr>
          <w:lang w:eastAsia="zh-CN"/>
        </w:rPr>
        <w:t>GB 50383-2016</w:t>
      </w:r>
    </w:p>
    <w:p w14:paraId="0057BADB" w14:textId="77777777" w:rsidR="00FD3ABC" w:rsidRDefault="00000000">
      <w:pPr>
        <w:rPr>
          <w:lang w:eastAsia="zh-CN"/>
        </w:rPr>
      </w:pPr>
      <w:r>
        <w:rPr>
          <w:lang w:eastAsia="zh-CN"/>
        </w:rPr>
        <w:t>《消防通信指挥系统施工及验收规范》</w:t>
      </w:r>
      <w:r>
        <w:rPr>
          <w:lang w:eastAsia="zh-CN"/>
        </w:rPr>
        <w:t>GB 50401-2007</w:t>
      </w:r>
    </w:p>
    <w:p w14:paraId="40A802F4" w14:textId="77777777" w:rsidR="00FD3ABC" w:rsidRDefault="00000000">
      <w:pPr>
        <w:rPr>
          <w:lang w:eastAsia="zh-CN"/>
        </w:rPr>
      </w:pPr>
      <w:r>
        <w:rPr>
          <w:lang w:eastAsia="zh-CN"/>
        </w:rPr>
        <w:t>《钢铁冶金企业设计防火标准》</w:t>
      </w:r>
      <w:r>
        <w:rPr>
          <w:lang w:eastAsia="zh-CN"/>
        </w:rPr>
        <w:t>GB 50414-2018</w:t>
      </w:r>
    </w:p>
    <w:p w14:paraId="0886289B" w14:textId="77777777" w:rsidR="00FD3ABC" w:rsidRDefault="00000000">
      <w:pPr>
        <w:rPr>
          <w:lang w:eastAsia="zh-CN"/>
        </w:rPr>
      </w:pPr>
      <w:r>
        <w:rPr>
          <w:lang w:eastAsia="zh-CN"/>
        </w:rPr>
        <w:t>《纺织工程设计防火规范》</w:t>
      </w:r>
      <w:r>
        <w:rPr>
          <w:lang w:eastAsia="zh-CN"/>
        </w:rPr>
        <w:t>GB 50565-2010</w:t>
      </w:r>
    </w:p>
    <w:p w14:paraId="1DD07BA2" w14:textId="77777777" w:rsidR="00FD3ABC" w:rsidRDefault="00000000">
      <w:pPr>
        <w:rPr>
          <w:lang w:eastAsia="zh-CN"/>
        </w:rPr>
      </w:pPr>
      <w:r>
        <w:rPr>
          <w:lang w:eastAsia="zh-CN"/>
        </w:rPr>
        <w:t>《有色金属工程设计防火规范》</w:t>
      </w:r>
      <w:r>
        <w:rPr>
          <w:lang w:eastAsia="zh-CN"/>
        </w:rPr>
        <w:t>GB 50630-2010</w:t>
      </w:r>
    </w:p>
    <w:p w14:paraId="6223A79A" w14:textId="77777777" w:rsidR="00FD3ABC" w:rsidRDefault="00000000">
      <w:pPr>
        <w:rPr>
          <w:lang w:eastAsia="zh-CN"/>
        </w:rPr>
      </w:pPr>
      <w:r>
        <w:rPr>
          <w:lang w:eastAsia="zh-CN"/>
        </w:rPr>
        <w:t>《酒厂设计防火规范》</w:t>
      </w:r>
      <w:r>
        <w:rPr>
          <w:lang w:eastAsia="zh-CN"/>
        </w:rPr>
        <w:t>GB 50694-2011</w:t>
      </w:r>
    </w:p>
    <w:p w14:paraId="0CE1B02A" w14:textId="77777777" w:rsidR="00FD3ABC" w:rsidRDefault="00000000">
      <w:pPr>
        <w:rPr>
          <w:lang w:eastAsia="zh-CN"/>
        </w:rPr>
      </w:pPr>
      <w:r>
        <w:rPr>
          <w:lang w:eastAsia="zh-CN"/>
        </w:rPr>
        <w:t>《建设工程施工现场消防安全技术规范》</w:t>
      </w:r>
      <w:r>
        <w:rPr>
          <w:lang w:eastAsia="zh-CN"/>
        </w:rPr>
        <w:t>GB 50720-2011</w:t>
      </w:r>
    </w:p>
    <w:p w14:paraId="49300057" w14:textId="77777777" w:rsidR="00FD3ABC" w:rsidRDefault="00000000">
      <w:pPr>
        <w:rPr>
          <w:lang w:eastAsia="zh-CN"/>
        </w:rPr>
      </w:pPr>
      <w:r>
        <w:rPr>
          <w:lang w:eastAsia="zh-CN"/>
        </w:rPr>
        <w:t>《核电厂常规岛设计防火规范》</w:t>
      </w:r>
      <w:r>
        <w:rPr>
          <w:lang w:eastAsia="zh-CN"/>
        </w:rPr>
        <w:t>GB 50745-2012</w:t>
      </w:r>
    </w:p>
    <w:p w14:paraId="5189F594" w14:textId="77777777" w:rsidR="00FD3ABC" w:rsidRDefault="00000000">
      <w:pPr>
        <w:rPr>
          <w:lang w:eastAsia="zh-CN"/>
        </w:rPr>
      </w:pPr>
      <w:r>
        <w:rPr>
          <w:lang w:eastAsia="zh-CN"/>
        </w:rPr>
        <w:t>《水电工程设计防火规范》</w:t>
      </w:r>
      <w:r>
        <w:rPr>
          <w:lang w:eastAsia="zh-CN"/>
        </w:rPr>
        <w:t>GB 50872-2014</w:t>
      </w:r>
    </w:p>
    <w:p w14:paraId="349EFECA" w14:textId="77777777" w:rsidR="00FD3ABC" w:rsidRDefault="00000000">
      <w:pPr>
        <w:rPr>
          <w:lang w:eastAsia="zh-CN"/>
        </w:rPr>
      </w:pPr>
      <w:r>
        <w:rPr>
          <w:lang w:eastAsia="zh-CN"/>
        </w:rPr>
        <w:t>《防火卷帘、防火门、防火窗施工及验收规范》</w:t>
      </w:r>
      <w:r>
        <w:rPr>
          <w:lang w:eastAsia="zh-CN"/>
        </w:rPr>
        <w:t>GB 50877-2014</w:t>
      </w:r>
    </w:p>
    <w:p w14:paraId="52A164EC" w14:textId="77777777" w:rsidR="00FD3ABC" w:rsidRDefault="00000000">
      <w:pPr>
        <w:rPr>
          <w:lang w:eastAsia="zh-CN"/>
        </w:rPr>
      </w:pPr>
      <w:r>
        <w:rPr>
          <w:lang w:eastAsia="zh-CN"/>
        </w:rPr>
        <w:t>《水利工程设计防火规范》</w:t>
      </w:r>
      <w:r>
        <w:rPr>
          <w:lang w:eastAsia="zh-CN"/>
        </w:rPr>
        <w:t>GB 50987-2014</w:t>
      </w:r>
    </w:p>
    <w:p w14:paraId="14A98DE6" w14:textId="77777777" w:rsidR="00FD3ABC" w:rsidRDefault="00000000">
      <w:pPr>
        <w:rPr>
          <w:lang w:eastAsia="zh-CN"/>
        </w:rPr>
      </w:pPr>
      <w:r>
        <w:rPr>
          <w:lang w:eastAsia="zh-CN"/>
        </w:rPr>
        <w:t>《城市消防站设计规范》</w:t>
      </w:r>
      <w:r>
        <w:rPr>
          <w:lang w:eastAsia="zh-CN"/>
        </w:rPr>
        <w:t>GB 51054-2014</w:t>
      </w:r>
    </w:p>
    <w:p w14:paraId="47B57411" w14:textId="77777777" w:rsidR="00FD3ABC" w:rsidRDefault="00000000">
      <w:pPr>
        <w:rPr>
          <w:lang w:eastAsia="zh-CN"/>
        </w:rPr>
      </w:pPr>
      <w:r>
        <w:rPr>
          <w:lang w:eastAsia="zh-CN"/>
        </w:rPr>
        <w:t>《煤炭矿井设计防火规范》</w:t>
      </w:r>
      <w:r>
        <w:rPr>
          <w:lang w:eastAsia="zh-CN"/>
        </w:rPr>
        <w:t>GB 51078-2015</w:t>
      </w:r>
    </w:p>
    <w:p w14:paraId="17327CE8" w14:textId="77777777" w:rsidR="00FD3ABC" w:rsidRDefault="00000000">
      <w:pPr>
        <w:rPr>
          <w:lang w:eastAsia="zh-CN"/>
        </w:rPr>
      </w:pPr>
      <w:r>
        <w:rPr>
          <w:lang w:eastAsia="zh-CN"/>
        </w:rPr>
        <w:t>《城市消防规划规范》</w:t>
      </w:r>
      <w:r>
        <w:rPr>
          <w:lang w:eastAsia="zh-CN"/>
        </w:rPr>
        <w:t>GB 51080-2015</w:t>
      </w:r>
    </w:p>
    <w:p w14:paraId="06EE83C3" w14:textId="77777777" w:rsidR="00FD3ABC" w:rsidRDefault="00000000">
      <w:pPr>
        <w:rPr>
          <w:lang w:eastAsia="zh-CN"/>
        </w:rPr>
      </w:pPr>
      <w:r>
        <w:rPr>
          <w:lang w:eastAsia="zh-CN"/>
        </w:rPr>
        <w:lastRenderedPageBreak/>
        <w:t>《民用机场航站楼设计防火规范》</w:t>
      </w:r>
      <w:r>
        <w:rPr>
          <w:lang w:eastAsia="zh-CN"/>
        </w:rPr>
        <w:t>GB 51236-2017</w:t>
      </w:r>
    </w:p>
    <w:p w14:paraId="07417B27" w14:textId="77777777" w:rsidR="00FD3ABC" w:rsidRDefault="00000000">
      <w:pPr>
        <w:rPr>
          <w:lang w:eastAsia="zh-CN"/>
        </w:rPr>
      </w:pPr>
      <w:r>
        <w:rPr>
          <w:lang w:eastAsia="zh-CN"/>
        </w:rPr>
        <w:t>《建筑钢结构防火技术规范》</w:t>
      </w:r>
      <w:r>
        <w:rPr>
          <w:lang w:eastAsia="zh-CN"/>
        </w:rPr>
        <w:t>GB 51249-2017</w:t>
      </w:r>
    </w:p>
    <w:p w14:paraId="761E3A31" w14:textId="77777777" w:rsidR="00FD3ABC" w:rsidRDefault="00000000">
      <w:pPr>
        <w:rPr>
          <w:lang w:eastAsia="zh-CN"/>
        </w:rPr>
      </w:pPr>
      <w:r>
        <w:rPr>
          <w:lang w:eastAsia="zh-CN"/>
        </w:rPr>
        <w:t>《精细化工企业工程设计防火标准》</w:t>
      </w:r>
      <w:r>
        <w:rPr>
          <w:lang w:eastAsia="zh-CN"/>
        </w:rPr>
        <w:t>GB 51283-2020</w:t>
      </w:r>
    </w:p>
    <w:p w14:paraId="00AB5E65" w14:textId="77777777" w:rsidR="00FD3ABC" w:rsidRDefault="00000000">
      <w:pPr>
        <w:rPr>
          <w:lang w:eastAsia="zh-CN"/>
        </w:rPr>
      </w:pPr>
      <w:r>
        <w:rPr>
          <w:lang w:eastAsia="zh-CN"/>
        </w:rPr>
        <w:t>《地铁设计防火标准》</w:t>
      </w:r>
      <w:r>
        <w:rPr>
          <w:lang w:eastAsia="zh-CN"/>
        </w:rPr>
        <w:t>GB 51298-2018</w:t>
      </w:r>
    </w:p>
    <w:p w14:paraId="4950EE15" w14:textId="77777777" w:rsidR="00FD3ABC" w:rsidRDefault="00000000">
      <w:pPr>
        <w:rPr>
          <w:lang w:eastAsia="zh-CN"/>
        </w:rPr>
      </w:pPr>
      <w:r>
        <w:rPr>
          <w:lang w:eastAsia="zh-CN"/>
        </w:rPr>
        <w:t>《灾区过渡安置点防火标准》</w:t>
      </w:r>
      <w:r>
        <w:rPr>
          <w:lang w:eastAsia="zh-CN"/>
        </w:rPr>
        <w:t>GB 51324-2019</w:t>
      </w:r>
    </w:p>
    <w:p w14:paraId="40CA679C" w14:textId="77777777" w:rsidR="00FD3ABC" w:rsidRDefault="00000000">
      <w:pPr>
        <w:rPr>
          <w:lang w:eastAsia="zh-CN"/>
        </w:rPr>
      </w:pPr>
      <w:r>
        <w:rPr>
          <w:lang w:eastAsia="zh-CN"/>
        </w:rPr>
        <w:t>《煤化工工程设计防火标准》</w:t>
      </w:r>
      <w:r>
        <w:rPr>
          <w:lang w:eastAsia="zh-CN"/>
        </w:rPr>
        <w:t>GB 51428-2021</w:t>
      </w:r>
    </w:p>
    <w:p w14:paraId="2FF591A8" w14:textId="77777777" w:rsidR="00FD3ABC" w:rsidRDefault="00000000">
      <w:pPr>
        <w:rPr>
          <w:lang w:eastAsia="zh-CN"/>
        </w:rPr>
      </w:pPr>
      <w:r>
        <w:rPr>
          <w:lang w:eastAsia="zh-CN"/>
        </w:rPr>
        <w:t>本规范由住房和城乡建设部负责管理和解释。</w:t>
      </w:r>
    </w:p>
    <w:p w14:paraId="7AE1A688" w14:textId="77777777" w:rsidR="00FD3ABC" w:rsidRDefault="00000000">
      <w:pPr>
        <w:rPr>
          <w:lang w:eastAsia="zh-CN"/>
        </w:rPr>
      </w:pPr>
      <w:r>
        <w:rPr>
          <w:lang w:eastAsia="zh-CN"/>
        </w:rPr>
        <w:t>二、本规范编制单位、起草人员及审查人员</w:t>
      </w:r>
    </w:p>
    <w:p w14:paraId="3DBE9AB4" w14:textId="77777777" w:rsidR="00FD3ABC" w:rsidRDefault="00000000">
      <w:pPr>
        <w:rPr>
          <w:lang w:eastAsia="zh-CN"/>
        </w:rPr>
      </w:pPr>
      <w:r>
        <w:rPr>
          <w:lang w:eastAsia="zh-CN"/>
        </w:rPr>
        <w:t>（一）编制单位</w:t>
      </w:r>
    </w:p>
    <w:p w14:paraId="5441C96D" w14:textId="77777777" w:rsidR="00FD3ABC" w:rsidRDefault="00000000">
      <w:pPr>
        <w:rPr>
          <w:lang w:eastAsia="zh-CN"/>
        </w:rPr>
      </w:pPr>
      <w:r>
        <w:rPr>
          <w:lang w:eastAsia="zh-CN"/>
        </w:rPr>
        <w:t>应急管理部天津消防研究所</w:t>
      </w:r>
    </w:p>
    <w:p w14:paraId="7AD932DC" w14:textId="77777777" w:rsidR="00FD3ABC" w:rsidRDefault="00000000">
      <w:pPr>
        <w:rPr>
          <w:lang w:eastAsia="zh-CN"/>
        </w:rPr>
      </w:pPr>
      <w:r>
        <w:rPr>
          <w:lang w:eastAsia="zh-CN"/>
        </w:rPr>
        <w:t>中国建筑科学研究院有限公司</w:t>
      </w:r>
    </w:p>
    <w:p w14:paraId="79812112" w14:textId="77777777" w:rsidR="00FD3ABC" w:rsidRDefault="00000000">
      <w:pPr>
        <w:rPr>
          <w:lang w:eastAsia="zh-CN"/>
        </w:rPr>
      </w:pPr>
      <w:r>
        <w:rPr>
          <w:lang w:eastAsia="zh-CN"/>
        </w:rPr>
        <w:t>江苏省消防救援总队</w:t>
      </w:r>
    </w:p>
    <w:p w14:paraId="69DEB92E" w14:textId="77777777" w:rsidR="00FD3ABC" w:rsidRDefault="00000000">
      <w:pPr>
        <w:rPr>
          <w:lang w:eastAsia="zh-CN"/>
        </w:rPr>
      </w:pPr>
      <w:r>
        <w:rPr>
          <w:lang w:eastAsia="zh-CN"/>
        </w:rPr>
        <w:t>福建省消防救援总队</w:t>
      </w:r>
    </w:p>
    <w:p w14:paraId="20730D7A" w14:textId="77777777" w:rsidR="00FD3ABC" w:rsidRDefault="00000000">
      <w:pPr>
        <w:rPr>
          <w:lang w:eastAsia="zh-CN"/>
        </w:rPr>
      </w:pPr>
      <w:r>
        <w:rPr>
          <w:lang w:eastAsia="zh-CN"/>
        </w:rPr>
        <w:t>广东省消防救援总队</w:t>
      </w:r>
    </w:p>
    <w:p w14:paraId="78D8CD25" w14:textId="77777777" w:rsidR="00FD3ABC" w:rsidRDefault="00000000">
      <w:pPr>
        <w:rPr>
          <w:lang w:eastAsia="zh-CN"/>
        </w:rPr>
      </w:pPr>
      <w:r>
        <w:rPr>
          <w:lang w:eastAsia="zh-CN"/>
        </w:rPr>
        <w:t>湖北省消防救援总队</w:t>
      </w:r>
    </w:p>
    <w:p w14:paraId="3042FDC0" w14:textId="77777777" w:rsidR="00FD3ABC" w:rsidRDefault="00000000">
      <w:pPr>
        <w:rPr>
          <w:lang w:eastAsia="zh-CN"/>
        </w:rPr>
      </w:pPr>
      <w:r>
        <w:rPr>
          <w:lang w:eastAsia="zh-CN"/>
        </w:rPr>
        <w:t>同济大学</w:t>
      </w:r>
    </w:p>
    <w:p w14:paraId="150D8B97" w14:textId="77777777" w:rsidR="00FD3ABC" w:rsidRDefault="00000000">
      <w:pPr>
        <w:rPr>
          <w:lang w:eastAsia="zh-CN"/>
        </w:rPr>
      </w:pPr>
      <w:r>
        <w:rPr>
          <w:lang w:eastAsia="zh-CN"/>
        </w:rPr>
        <w:t>南京工业大学</w:t>
      </w:r>
    </w:p>
    <w:p w14:paraId="43B0D55B" w14:textId="77777777" w:rsidR="00FD3ABC" w:rsidRDefault="00000000">
      <w:pPr>
        <w:rPr>
          <w:lang w:eastAsia="zh-CN"/>
        </w:rPr>
      </w:pPr>
      <w:r>
        <w:rPr>
          <w:lang w:eastAsia="zh-CN"/>
        </w:rPr>
        <w:t>中国建筑标准设计研究院有限公司</w:t>
      </w:r>
    </w:p>
    <w:p w14:paraId="71F5D20E" w14:textId="77777777" w:rsidR="00FD3ABC" w:rsidRDefault="00000000">
      <w:pPr>
        <w:rPr>
          <w:lang w:eastAsia="zh-CN"/>
        </w:rPr>
      </w:pPr>
      <w:r>
        <w:rPr>
          <w:lang w:eastAsia="zh-CN"/>
        </w:rPr>
        <w:t>北京市市政工程设计研究总院有限公司</w:t>
      </w:r>
    </w:p>
    <w:p w14:paraId="7E8866A8" w14:textId="77777777" w:rsidR="00FD3ABC" w:rsidRDefault="00000000">
      <w:pPr>
        <w:rPr>
          <w:lang w:eastAsia="zh-CN"/>
        </w:rPr>
      </w:pPr>
      <w:r>
        <w:rPr>
          <w:lang w:eastAsia="zh-CN"/>
        </w:rPr>
        <w:t>北京城建设计研究院有限公司</w:t>
      </w:r>
    </w:p>
    <w:p w14:paraId="51D739BC" w14:textId="77777777" w:rsidR="00FD3ABC" w:rsidRDefault="00000000">
      <w:pPr>
        <w:rPr>
          <w:lang w:eastAsia="zh-CN"/>
        </w:rPr>
      </w:pPr>
      <w:r>
        <w:rPr>
          <w:lang w:eastAsia="zh-CN"/>
        </w:rPr>
        <w:t>浙江省建筑设计研究院</w:t>
      </w:r>
    </w:p>
    <w:p w14:paraId="48CEC121" w14:textId="77777777" w:rsidR="00FD3ABC" w:rsidRDefault="00000000">
      <w:pPr>
        <w:rPr>
          <w:lang w:eastAsia="zh-CN"/>
        </w:rPr>
      </w:pPr>
      <w:r>
        <w:rPr>
          <w:lang w:eastAsia="zh-CN"/>
        </w:rPr>
        <w:t>广东省建筑设计研究院</w:t>
      </w:r>
    </w:p>
    <w:p w14:paraId="3ED3F50A" w14:textId="77777777" w:rsidR="00FD3ABC" w:rsidRDefault="00000000">
      <w:pPr>
        <w:rPr>
          <w:lang w:eastAsia="zh-CN"/>
        </w:rPr>
      </w:pPr>
      <w:r>
        <w:rPr>
          <w:lang w:eastAsia="zh-CN"/>
        </w:rPr>
        <w:t>华东建筑设计研究院有限公司</w:t>
      </w:r>
    </w:p>
    <w:p w14:paraId="646C699B" w14:textId="77777777" w:rsidR="00FD3ABC" w:rsidRDefault="00000000">
      <w:pPr>
        <w:rPr>
          <w:lang w:eastAsia="zh-CN"/>
        </w:rPr>
      </w:pPr>
      <w:r>
        <w:rPr>
          <w:lang w:eastAsia="zh-CN"/>
        </w:rPr>
        <w:t>东北电力设计研究院</w:t>
      </w:r>
    </w:p>
    <w:p w14:paraId="2E1C4B82" w14:textId="77777777" w:rsidR="00FD3ABC" w:rsidRDefault="00000000">
      <w:pPr>
        <w:rPr>
          <w:lang w:eastAsia="zh-CN"/>
        </w:rPr>
      </w:pPr>
      <w:r>
        <w:rPr>
          <w:lang w:eastAsia="zh-CN"/>
        </w:rPr>
        <w:t>华南理工大学建筑设计研究院</w:t>
      </w:r>
    </w:p>
    <w:p w14:paraId="0E8978CC" w14:textId="77777777" w:rsidR="00FD3ABC" w:rsidRDefault="00000000">
      <w:pPr>
        <w:rPr>
          <w:lang w:eastAsia="zh-CN"/>
        </w:rPr>
      </w:pPr>
      <w:r>
        <w:rPr>
          <w:lang w:eastAsia="zh-CN"/>
        </w:rPr>
        <w:lastRenderedPageBreak/>
        <w:t>（二）起草人员</w:t>
      </w:r>
    </w:p>
    <w:p w14:paraId="4AEBD0EC" w14:textId="77777777" w:rsidR="00FD3ABC" w:rsidRDefault="00000000">
      <w:pPr>
        <w:rPr>
          <w:lang w:eastAsia="zh-CN"/>
        </w:rPr>
      </w:pPr>
      <w:r>
        <w:rPr>
          <w:lang w:eastAsia="zh-CN"/>
        </w:rPr>
        <w:t>倪照鹏</w:t>
      </w:r>
      <w:r>
        <w:rPr>
          <w:lang w:eastAsia="zh-CN"/>
        </w:rPr>
        <w:t> </w:t>
      </w:r>
      <w:r>
        <w:rPr>
          <w:lang w:eastAsia="zh-CN"/>
        </w:rPr>
        <w:t>刘激扬</w:t>
      </w:r>
      <w:r>
        <w:rPr>
          <w:lang w:eastAsia="zh-CN"/>
        </w:rPr>
        <w:t> </w:t>
      </w:r>
      <w:r>
        <w:rPr>
          <w:lang w:eastAsia="zh-CN"/>
        </w:rPr>
        <w:t>阚强</w:t>
      </w:r>
      <w:r>
        <w:rPr>
          <w:lang w:eastAsia="zh-CN"/>
        </w:rPr>
        <w:t> </w:t>
      </w:r>
      <w:r>
        <w:rPr>
          <w:lang w:eastAsia="zh-CN"/>
        </w:rPr>
        <w:t>胡锐</w:t>
      </w:r>
      <w:r>
        <w:rPr>
          <w:lang w:eastAsia="zh-CN"/>
        </w:rPr>
        <w:t> </w:t>
      </w:r>
      <w:proofErr w:type="gramStart"/>
      <w:r>
        <w:rPr>
          <w:lang w:eastAsia="zh-CN"/>
        </w:rPr>
        <w:t>王宗存</w:t>
      </w:r>
      <w:proofErr w:type="gramEnd"/>
      <w:r>
        <w:rPr>
          <w:lang w:eastAsia="zh-CN"/>
        </w:rPr>
        <w:t> </w:t>
      </w:r>
      <w:r>
        <w:rPr>
          <w:lang w:eastAsia="zh-CN"/>
        </w:rPr>
        <w:t>周详</w:t>
      </w:r>
      <w:r>
        <w:rPr>
          <w:lang w:eastAsia="zh-CN"/>
        </w:rPr>
        <w:t> </w:t>
      </w:r>
      <w:r>
        <w:rPr>
          <w:lang w:eastAsia="zh-CN"/>
        </w:rPr>
        <w:t>邱培芳</w:t>
      </w:r>
      <w:r>
        <w:rPr>
          <w:lang w:eastAsia="zh-CN"/>
        </w:rPr>
        <w:t> </w:t>
      </w:r>
      <w:proofErr w:type="gramStart"/>
      <w:r>
        <w:rPr>
          <w:lang w:eastAsia="zh-CN"/>
        </w:rPr>
        <w:t>江刚</w:t>
      </w:r>
      <w:r>
        <w:rPr>
          <w:lang w:eastAsia="zh-CN"/>
        </w:rPr>
        <w:t> </w:t>
      </w:r>
      <w:r>
        <w:rPr>
          <w:lang w:eastAsia="zh-CN"/>
        </w:rPr>
        <w:t>党杰</w:t>
      </w:r>
      <w:proofErr w:type="gramEnd"/>
      <w:r>
        <w:rPr>
          <w:lang w:eastAsia="zh-CN"/>
        </w:rPr>
        <w:t> </w:t>
      </w:r>
      <w:r>
        <w:rPr>
          <w:lang w:eastAsia="zh-CN"/>
        </w:rPr>
        <w:t>郭景</w:t>
      </w:r>
      <w:r>
        <w:rPr>
          <w:lang w:eastAsia="zh-CN"/>
        </w:rPr>
        <w:t> </w:t>
      </w:r>
      <w:r>
        <w:rPr>
          <w:lang w:eastAsia="zh-CN"/>
        </w:rPr>
        <w:t>孙兰</w:t>
      </w:r>
      <w:r>
        <w:rPr>
          <w:lang w:eastAsia="zh-CN"/>
        </w:rPr>
        <w:t> </w:t>
      </w:r>
      <w:r>
        <w:rPr>
          <w:lang w:eastAsia="zh-CN"/>
        </w:rPr>
        <w:t>王钊</w:t>
      </w:r>
      <w:r>
        <w:rPr>
          <w:lang w:eastAsia="zh-CN"/>
        </w:rPr>
        <w:t> </w:t>
      </w:r>
      <w:r>
        <w:rPr>
          <w:lang w:eastAsia="zh-CN"/>
        </w:rPr>
        <w:t>陈秉安</w:t>
      </w:r>
      <w:r>
        <w:rPr>
          <w:lang w:eastAsia="zh-CN"/>
        </w:rPr>
        <w:t> </w:t>
      </w:r>
      <w:r>
        <w:rPr>
          <w:lang w:eastAsia="zh-CN"/>
        </w:rPr>
        <w:t>吴和</w:t>
      </w:r>
      <w:proofErr w:type="gramStart"/>
      <w:r>
        <w:rPr>
          <w:lang w:eastAsia="zh-CN"/>
        </w:rPr>
        <w:t>俊</w:t>
      </w:r>
      <w:r>
        <w:rPr>
          <w:lang w:eastAsia="zh-CN"/>
        </w:rPr>
        <w:t> </w:t>
      </w:r>
      <w:proofErr w:type="gramEnd"/>
      <w:r>
        <w:rPr>
          <w:lang w:eastAsia="zh-CN"/>
        </w:rPr>
        <w:t>张敏洁</w:t>
      </w:r>
      <w:r>
        <w:rPr>
          <w:lang w:eastAsia="zh-CN"/>
        </w:rPr>
        <w:t> </w:t>
      </w:r>
      <w:r>
        <w:rPr>
          <w:lang w:eastAsia="zh-CN"/>
        </w:rPr>
        <w:t>陆伟东</w:t>
      </w:r>
      <w:r>
        <w:rPr>
          <w:lang w:eastAsia="zh-CN"/>
        </w:rPr>
        <w:t> </w:t>
      </w:r>
      <w:proofErr w:type="gramStart"/>
      <w:r>
        <w:rPr>
          <w:lang w:eastAsia="zh-CN"/>
        </w:rPr>
        <w:t>刘文利</w:t>
      </w:r>
      <w:proofErr w:type="gramEnd"/>
      <w:r>
        <w:rPr>
          <w:lang w:eastAsia="zh-CN"/>
        </w:rPr>
        <w:t> </w:t>
      </w:r>
      <w:r>
        <w:rPr>
          <w:lang w:eastAsia="zh-CN"/>
        </w:rPr>
        <w:t>李向东</w:t>
      </w:r>
      <w:r>
        <w:rPr>
          <w:lang w:eastAsia="zh-CN"/>
        </w:rPr>
        <w:t> </w:t>
      </w:r>
      <w:r>
        <w:rPr>
          <w:lang w:eastAsia="zh-CN"/>
        </w:rPr>
        <w:t>肖然</w:t>
      </w:r>
      <w:r>
        <w:rPr>
          <w:lang w:eastAsia="zh-CN"/>
        </w:rPr>
        <w:t> </w:t>
      </w:r>
      <w:r>
        <w:rPr>
          <w:lang w:eastAsia="zh-CN"/>
        </w:rPr>
        <w:t>李雁</w:t>
      </w:r>
      <w:r>
        <w:rPr>
          <w:lang w:eastAsia="zh-CN"/>
        </w:rPr>
        <w:t> </w:t>
      </w:r>
      <w:r>
        <w:rPr>
          <w:lang w:eastAsia="zh-CN"/>
        </w:rPr>
        <w:t>楼国彪</w:t>
      </w:r>
      <w:r>
        <w:rPr>
          <w:lang w:eastAsia="zh-CN"/>
        </w:rPr>
        <w:t> </w:t>
      </w:r>
      <w:r>
        <w:rPr>
          <w:lang w:eastAsia="zh-CN"/>
        </w:rPr>
        <w:t>余威</w:t>
      </w:r>
      <w:r>
        <w:rPr>
          <w:lang w:eastAsia="zh-CN"/>
        </w:rPr>
        <w:t> </w:t>
      </w:r>
      <w:r>
        <w:rPr>
          <w:lang w:eastAsia="zh-CN"/>
        </w:rPr>
        <w:t>李志飚</w:t>
      </w:r>
    </w:p>
    <w:p w14:paraId="53BACB05" w14:textId="77777777" w:rsidR="00FD3ABC" w:rsidRDefault="00000000">
      <w:pPr>
        <w:rPr>
          <w:lang w:eastAsia="zh-CN"/>
        </w:rPr>
      </w:pPr>
      <w:r>
        <w:rPr>
          <w:lang w:eastAsia="zh-CN"/>
        </w:rPr>
        <w:t>（三）审查人员</w:t>
      </w:r>
    </w:p>
    <w:p w14:paraId="400B5E20" w14:textId="77777777" w:rsidR="00FD3ABC" w:rsidRDefault="00000000">
      <w:pPr>
        <w:rPr>
          <w:lang w:eastAsia="zh-CN"/>
        </w:rPr>
      </w:pPr>
      <w:r>
        <w:rPr>
          <w:lang w:eastAsia="zh-CN"/>
        </w:rPr>
        <w:t>李引擎</w:t>
      </w:r>
      <w:r>
        <w:rPr>
          <w:lang w:eastAsia="zh-CN"/>
        </w:rPr>
        <w:t> </w:t>
      </w:r>
      <w:r>
        <w:rPr>
          <w:lang w:eastAsia="zh-CN"/>
        </w:rPr>
        <w:t>王燕平</w:t>
      </w:r>
      <w:r>
        <w:rPr>
          <w:lang w:eastAsia="zh-CN"/>
        </w:rPr>
        <w:t> </w:t>
      </w:r>
      <w:r>
        <w:rPr>
          <w:lang w:eastAsia="zh-CN"/>
        </w:rPr>
        <w:t>朱显泽</w:t>
      </w:r>
      <w:r>
        <w:rPr>
          <w:lang w:eastAsia="zh-CN"/>
        </w:rPr>
        <w:t> </w:t>
      </w:r>
      <w:r>
        <w:rPr>
          <w:lang w:eastAsia="zh-CN"/>
        </w:rPr>
        <w:t>黄卫东</w:t>
      </w:r>
      <w:r>
        <w:rPr>
          <w:lang w:eastAsia="zh-CN"/>
        </w:rPr>
        <w:t> </w:t>
      </w:r>
      <w:r>
        <w:rPr>
          <w:lang w:eastAsia="zh-CN"/>
        </w:rPr>
        <w:t>朱国庆</w:t>
      </w:r>
      <w:r>
        <w:rPr>
          <w:lang w:eastAsia="zh-CN"/>
        </w:rPr>
        <w:t> </w:t>
      </w:r>
      <w:proofErr w:type="gramStart"/>
      <w:r>
        <w:rPr>
          <w:lang w:eastAsia="zh-CN"/>
        </w:rPr>
        <w:t>李建广</w:t>
      </w:r>
      <w:proofErr w:type="gramEnd"/>
      <w:r>
        <w:rPr>
          <w:lang w:eastAsia="zh-CN"/>
        </w:rPr>
        <w:t> </w:t>
      </w:r>
      <w:r>
        <w:rPr>
          <w:lang w:eastAsia="zh-CN"/>
        </w:rPr>
        <w:t>程宏伟</w:t>
      </w:r>
      <w:r>
        <w:rPr>
          <w:lang w:eastAsia="zh-CN"/>
        </w:rPr>
        <w:t> </w:t>
      </w:r>
      <w:r>
        <w:rPr>
          <w:lang w:eastAsia="zh-CN"/>
        </w:rPr>
        <w:t>陈众励</w:t>
      </w:r>
      <w:r>
        <w:rPr>
          <w:lang w:eastAsia="zh-CN"/>
        </w:rPr>
        <w:t> </w:t>
      </w:r>
      <w:r>
        <w:rPr>
          <w:lang w:eastAsia="zh-CN"/>
        </w:rPr>
        <w:t>陆波</w:t>
      </w:r>
      <w:r>
        <w:rPr>
          <w:lang w:eastAsia="zh-CN"/>
        </w:rPr>
        <w:t> </w:t>
      </w:r>
      <w:proofErr w:type="gramStart"/>
      <w:r>
        <w:rPr>
          <w:lang w:eastAsia="zh-CN"/>
        </w:rPr>
        <w:t>谢洁</w:t>
      </w:r>
      <w:r>
        <w:rPr>
          <w:lang w:eastAsia="zh-CN"/>
        </w:rPr>
        <w:t> </w:t>
      </w:r>
      <w:r>
        <w:rPr>
          <w:lang w:eastAsia="zh-CN"/>
        </w:rPr>
        <w:t>牛淑</w:t>
      </w:r>
      <w:proofErr w:type="gramEnd"/>
      <w:r>
        <w:rPr>
          <w:lang w:eastAsia="zh-CN"/>
        </w:rPr>
        <w:t>杰</w:t>
      </w:r>
      <w:r>
        <w:rPr>
          <w:lang w:eastAsia="zh-CN"/>
        </w:rPr>
        <w:t> </w:t>
      </w:r>
      <w:r>
        <w:rPr>
          <w:lang w:eastAsia="zh-CN"/>
        </w:rPr>
        <w:t>陈波</w:t>
      </w:r>
      <w:r>
        <w:rPr>
          <w:lang w:eastAsia="zh-CN"/>
        </w:rPr>
        <w:t> </w:t>
      </w:r>
      <w:r>
        <w:rPr>
          <w:lang w:eastAsia="zh-CN"/>
        </w:rPr>
        <w:t>刘超群</w:t>
      </w:r>
      <w:r>
        <w:rPr>
          <w:lang w:eastAsia="zh-CN"/>
        </w:rPr>
        <w:t> </w:t>
      </w:r>
      <w:r>
        <w:rPr>
          <w:lang w:eastAsia="zh-CN"/>
        </w:rPr>
        <w:t>杨莉娜</w:t>
      </w:r>
      <w:r>
        <w:rPr>
          <w:lang w:eastAsia="zh-CN"/>
        </w:rPr>
        <w:t> </w:t>
      </w:r>
      <w:r>
        <w:rPr>
          <w:lang w:eastAsia="zh-CN"/>
        </w:rPr>
        <w:t>叶军</w:t>
      </w:r>
      <w:r>
        <w:rPr>
          <w:lang w:eastAsia="zh-CN"/>
        </w:rPr>
        <w:t> </w:t>
      </w:r>
      <w:r>
        <w:rPr>
          <w:lang w:eastAsia="zh-CN"/>
        </w:rPr>
        <w:t>赵冉</w:t>
      </w:r>
      <w:r>
        <w:rPr>
          <w:lang w:eastAsia="zh-CN"/>
        </w:rPr>
        <w:t> </w:t>
      </w:r>
      <w:proofErr w:type="gramStart"/>
      <w:r>
        <w:rPr>
          <w:lang w:eastAsia="zh-CN"/>
        </w:rPr>
        <w:t>魏毅宇</w:t>
      </w:r>
      <w:proofErr w:type="gramEnd"/>
      <w:r>
        <w:rPr>
          <w:lang w:eastAsia="zh-CN"/>
        </w:rPr>
        <w:t> </w:t>
      </w:r>
      <w:r>
        <w:rPr>
          <w:lang w:eastAsia="zh-CN"/>
        </w:rPr>
        <w:t>陈亚锋</w:t>
      </w:r>
      <w:r>
        <w:rPr>
          <w:lang w:eastAsia="zh-CN"/>
        </w:rPr>
        <w:t> </w:t>
      </w:r>
      <w:r>
        <w:rPr>
          <w:lang w:eastAsia="zh-CN"/>
        </w:rPr>
        <w:t>杨波</w:t>
      </w:r>
    </w:p>
    <w:p w14:paraId="0F26CD44" w14:textId="77777777" w:rsidR="00FD3ABC" w:rsidRDefault="00000000">
      <w:proofErr w:type="spellStart"/>
      <w:r>
        <w:t>三、术语</w:t>
      </w:r>
      <w:proofErr w:type="spellEnd"/>
    </w:p>
    <w:p w14:paraId="5E9D62CC" w14:textId="77777777" w:rsidR="00FD3ABC" w:rsidRDefault="00000000">
      <w:r>
        <w:t>1  </w:t>
      </w:r>
      <w:r>
        <w:t>高层建筑</w:t>
      </w:r>
      <w:r>
        <w:t> high-rise building</w:t>
      </w:r>
    </w:p>
    <w:p w14:paraId="56E415AF" w14:textId="77777777" w:rsidR="00FD3ABC" w:rsidRDefault="00000000">
      <w:r>
        <w:t>建筑高度大于</w:t>
      </w:r>
      <w:r>
        <w:t>27m</w:t>
      </w:r>
      <w:r>
        <w:t>的多层住宅建筑，建筑高度大于</w:t>
      </w:r>
      <w:r>
        <w:t>24m</w:t>
      </w:r>
      <w:r>
        <w:t>的多层厂房、仓库和其他民用建筑。</w:t>
      </w:r>
    </w:p>
    <w:p w14:paraId="0720B1CB" w14:textId="77777777" w:rsidR="00FD3ABC" w:rsidRDefault="00000000">
      <w:r>
        <w:t>2  </w:t>
      </w:r>
      <w:r>
        <w:t>裙房</w:t>
      </w:r>
      <w:r>
        <w:t> podium</w:t>
      </w:r>
    </w:p>
    <w:p w14:paraId="0C517CB6" w14:textId="77777777" w:rsidR="00FD3ABC" w:rsidRDefault="00000000">
      <w:r>
        <w:t>在高层建筑主体投影范围外，与建筑高层主体相连且建筑高度不大于</w:t>
      </w:r>
      <w:r>
        <w:t>24m</w:t>
      </w:r>
      <w:r>
        <w:t>的附属建筑。</w:t>
      </w:r>
    </w:p>
    <w:p w14:paraId="2D29FBEE" w14:textId="77777777" w:rsidR="00FD3ABC" w:rsidRDefault="00000000">
      <w:r>
        <w:t>3  </w:t>
      </w:r>
      <w:r>
        <w:t>半地下室</w:t>
      </w:r>
      <w:r>
        <w:t> semi-basement</w:t>
      </w:r>
    </w:p>
    <w:p w14:paraId="3EB29A93" w14:textId="77777777" w:rsidR="00FD3ABC" w:rsidRDefault="00000000">
      <w:r>
        <w:t>房间地面低于室外设计地面的平均高度大于该房间平均净高的</w:t>
      </w:r>
      <w:r>
        <w:t>1/3</w:t>
      </w:r>
      <w:r>
        <w:t>，且不大于</w:t>
      </w:r>
      <w:r>
        <w:t>1/2</w:t>
      </w:r>
      <w:r>
        <w:t>的场所。</w:t>
      </w:r>
    </w:p>
    <w:p w14:paraId="64E0CD52" w14:textId="77777777" w:rsidR="00FD3ABC" w:rsidRDefault="00000000">
      <w:r>
        <w:t>4  </w:t>
      </w:r>
      <w:r>
        <w:t>地下室</w:t>
      </w:r>
      <w:r>
        <w:t> basement</w:t>
      </w:r>
    </w:p>
    <w:p w14:paraId="1F31AD6A" w14:textId="77777777" w:rsidR="00FD3ABC" w:rsidRDefault="00000000">
      <w:r>
        <w:t>房间地面低于室外设计地面的平均高度大于该房间平均净高</w:t>
      </w:r>
      <w:r>
        <w:t>1/2</w:t>
      </w:r>
      <w:r>
        <w:t>的场所。</w:t>
      </w:r>
    </w:p>
    <w:p w14:paraId="4FD68131" w14:textId="77777777" w:rsidR="00FD3ABC" w:rsidRDefault="00000000">
      <w:r>
        <w:t>5  </w:t>
      </w:r>
      <w:r>
        <w:t>明火地点</w:t>
      </w:r>
      <w:r>
        <w:t> open flame location</w:t>
      </w:r>
    </w:p>
    <w:p w14:paraId="73270BCA" w14:textId="77777777" w:rsidR="00FD3ABC" w:rsidRDefault="00000000">
      <w:r>
        <w:t>有外露火焰或赤热表面的固定地点（民用建筑内的灶具、电磁炉等除外）。</w:t>
      </w:r>
    </w:p>
    <w:p w14:paraId="3BFC402A" w14:textId="77777777" w:rsidR="00FD3ABC" w:rsidRDefault="00000000">
      <w:r>
        <w:t>6  </w:t>
      </w:r>
      <w:r>
        <w:t>散发火花地点</w:t>
      </w:r>
      <w:r>
        <w:t> sparking site</w:t>
      </w:r>
    </w:p>
    <w:p w14:paraId="573667CB" w14:textId="77777777" w:rsidR="00FD3ABC" w:rsidRDefault="00000000">
      <w:r>
        <w:t>有飞火的烟囱或进行室外砂轮、电焊、气焊、气割等作业的固定地点。</w:t>
      </w:r>
    </w:p>
    <w:p w14:paraId="5D38BD19" w14:textId="77777777" w:rsidR="00FD3ABC" w:rsidRDefault="00000000">
      <w:r>
        <w:t>7  </w:t>
      </w:r>
      <w:r>
        <w:t>闪点</w:t>
      </w:r>
      <w:r>
        <w:t> flash point</w:t>
      </w:r>
    </w:p>
    <w:p w14:paraId="64BB4691" w14:textId="77777777" w:rsidR="00FD3ABC" w:rsidRDefault="00000000">
      <w:r>
        <w:t>在规定的试验条件下，可燃性液体或固体表面产生的蒸气与空气形成的混合物，遇火源能够闪燃的液体或固体的最低温度（采用闭杯法测定）。</w:t>
      </w:r>
    </w:p>
    <w:p w14:paraId="7F8F0462" w14:textId="77777777" w:rsidR="00FD3ABC" w:rsidRDefault="00000000">
      <w:r>
        <w:t>8  </w:t>
      </w:r>
      <w:r>
        <w:t>爆炸下限</w:t>
      </w:r>
      <w:r>
        <w:t> lower explosion limit</w:t>
      </w:r>
    </w:p>
    <w:p w14:paraId="2CA83065" w14:textId="77777777" w:rsidR="00FD3ABC" w:rsidRDefault="00000000">
      <w:r>
        <w:t>可燃的蒸气、气体或粉尘、纤维与空气组成的混合物，遇火源即能发生爆炸的最低浓度。</w:t>
      </w:r>
    </w:p>
    <w:p w14:paraId="4B5551DB" w14:textId="77777777" w:rsidR="00FD3ABC" w:rsidRDefault="00000000">
      <w:r>
        <w:t>9  </w:t>
      </w:r>
      <w:r>
        <w:t>高架仓库</w:t>
      </w:r>
      <w:r>
        <w:t> high rack storage</w:t>
      </w:r>
    </w:p>
    <w:p w14:paraId="23321D1F" w14:textId="77777777" w:rsidR="00FD3ABC" w:rsidRDefault="00000000">
      <w:r>
        <w:lastRenderedPageBreak/>
        <w:t>货架高度大于</w:t>
      </w:r>
      <w:r>
        <w:t>7m</w:t>
      </w:r>
      <w:r>
        <w:t>且采用机械化操作或自动化控制的货架仓库。</w:t>
      </w:r>
    </w:p>
    <w:p w14:paraId="5493EA94" w14:textId="77777777" w:rsidR="00FD3ABC" w:rsidRDefault="00000000">
      <w:r>
        <w:t>10  </w:t>
      </w:r>
      <w:r>
        <w:t>交通隧道</w:t>
      </w:r>
      <w:r>
        <w:t> traffic tunnel</w:t>
      </w:r>
    </w:p>
    <w:p w14:paraId="499B1212" w14:textId="77777777" w:rsidR="00FD3ABC" w:rsidRDefault="00000000">
      <w:pPr>
        <w:rPr>
          <w:lang w:eastAsia="zh-CN"/>
        </w:rPr>
      </w:pPr>
      <w:r>
        <w:rPr>
          <w:lang w:eastAsia="zh-CN"/>
        </w:rPr>
        <w:t>在山中、地下或水下修建的，主要供车辆和行人通行的建筑物。</w:t>
      </w:r>
    </w:p>
    <w:p w14:paraId="5D11225D" w14:textId="77777777" w:rsidR="00FD3ABC" w:rsidRDefault="00000000">
      <w:proofErr w:type="gramStart"/>
      <w:r>
        <w:t>11  </w:t>
      </w:r>
      <w:proofErr w:type="spellStart"/>
      <w:r>
        <w:t>城市交通隧道</w:t>
      </w:r>
      <w:proofErr w:type="spellEnd"/>
      <w:proofErr w:type="gramEnd"/>
      <w:r>
        <w:t> urban traffic tunnel</w:t>
      </w:r>
    </w:p>
    <w:p w14:paraId="75604437" w14:textId="77777777" w:rsidR="00FD3ABC" w:rsidRDefault="00000000">
      <w:r>
        <w:t>在城市区域内建设的供人员、机动车和非机动车通行的隧道。</w:t>
      </w:r>
    </w:p>
    <w:p w14:paraId="0925EA8B" w14:textId="77777777" w:rsidR="00FD3ABC" w:rsidRDefault="00000000">
      <w:r>
        <w:t>12  </w:t>
      </w:r>
      <w:r>
        <w:t>安全出口</w:t>
      </w:r>
      <w:r>
        <w:t> safety exit</w:t>
      </w:r>
    </w:p>
    <w:p w14:paraId="0EA39404" w14:textId="77777777" w:rsidR="00FD3ABC" w:rsidRDefault="00000000">
      <w:r>
        <w:t>供人员安全疏散用的楼梯间和室外楼梯的出入口或直通室内外安全区域的出口。</w:t>
      </w:r>
    </w:p>
    <w:p w14:paraId="347215CD" w14:textId="77777777" w:rsidR="00FD3ABC" w:rsidRDefault="00000000">
      <w:r>
        <w:t>13  </w:t>
      </w:r>
      <w:r>
        <w:t>疏散门</w:t>
      </w:r>
      <w:r>
        <w:t> evacuation door</w:t>
      </w:r>
    </w:p>
    <w:p w14:paraId="17BB23BB" w14:textId="77777777" w:rsidR="00FD3ABC" w:rsidRDefault="00000000">
      <w:r>
        <w:t>设置在疏散出口上满足人员安全疏散要求的门。</w:t>
      </w:r>
    </w:p>
    <w:p w14:paraId="015670A3" w14:textId="77777777" w:rsidR="00FD3ABC" w:rsidRDefault="00000000">
      <w:r>
        <w:t>14  </w:t>
      </w:r>
      <w:r>
        <w:t>疏散出口</w:t>
      </w:r>
      <w:r>
        <w:t> exit</w:t>
      </w:r>
    </w:p>
    <w:p w14:paraId="6C2BDD6D" w14:textId="77777777" w:rsidR="00FD3ABC" w:rsidRDefault="00000000">
      <w:r>
        <w:t>建筑中在火灾时供人员逃离着火区域或建筑的出口，包括安全出口和房间疏散门。</w:t>
      </w:r>
    </w:p>
    <w:p w14:paraId="69DA91FC" w14:textId="77777777" w:rsidR="00FD3ABC" w:rsidRDefault="00000000">
      <w:pPr>
        <w:rPr>
          <w:lang w:eastAsia="zh-CN"/>
        </w:rPr>
      </w:pPr>
      <w:r>
        <w:rPr>
          <w:lang w:eastAsia="zh-CN"/>
        </w:rPr>
        <w:t>15  </w:t>
      </w:r>
      <w:r>
        <w:rPr>
          <w:lang w:eastAsia="zh-CN"/>
        </w:rPr>
        <w:t>封闭楼梯间</w:t>
      </w:r>
      <w:r>
        <w:rPr>
          <w:lang w:eastAsia="zh-CN"/>
        </w:rPr>
        <w:t> enclosed staircase</w:t>
      </w:r>
    </w:p>
    <w:p w14:paraId="011F71CD" w14:textId="77777777" w:rsidR="00FD3ABC" w:rsidRDefault="00000000">
      <w:pPr>
        <w:rPr>
          <w:lang w:eastAsia="zh-CN"/>
        </w:rPr>
      </w:pPr>
      <w:r>
        <w:rPr>
          <w:lang w:eastAsia="zh-CN"/>
        </w:rPr>
        <w:t>在楼梯间入口处设置门，以防止火灾的烟气和</w:t>
      </w:r>
      <w:proofErr w:type="gramStart"/>
      <w:r>
        <w:rPr>
          <w:lang w:eastAsia="zh-CN"/>
        </w:rPr>
        <w:t>热进入</w:t>
      </w:r>
      <w:proofErr w:type="gramEnd"/>
      <w:r>
        <w:rPr>
          <w:lang w:eastAsia="zh-CN"/>
        </w:rPr>
        <w:t>的楼梯间。</w:t>
      </w:r>
    </w:p>
    <w:p w14:paraId="2E5D859D" w14:textId="77777777" w:rsidR="00FD3ABC" w:rsidRDefault="00000000">
      <w:pPr>
        <w:rPr>
          <w:lang w:eastAsia="zh-CN"/>
        </w:rPr>
      </w:pPr>
      <w:r>
        <w:rPr>
          <w:lang w:eastAsia="zh-CN"/>
        </w:rPr>
        <w:t>16  </w:t>
      </w:r>
      <w:r>
        <w:rPr>
          <w:lang w:eastAsia="zh-CN"/>
        </w:rPr>
        <w:t>防烟楼梯间</w:t>
      </w:r>
      <w:r>
        <w:rPr>
          <w:lang w:eastAsia="zh-CN"/>
        </w:rPr>
        <w:t> smoke-proof staircase</w:t>
      </w:r>
    </w:p>
    <w:p w14:paraId="54DB9E18" w14:textId="77777777" w:rsidR="00FD3ABC" w:rsidRDefault="00000000">
      <w:pPr>
        <w:rPr>
          <w:lang w:eastAsia="zh-CN"/>
        </w:rPr>
      </w:pPr>
      <w:r>
        <w:rPr>
          <w:lang w:eastAsia="zh-CN"/>
        </w:rPr>
        <w:t>在楼梯间入口处设置防烟的前室、开敞式阳台或</w:t>
      </w:r>
      <w:proofErr w:type="gramStart"/>
      <w:r>
        <w:rPr>
          <w:lang w:eastAsia="zh-CN"/>
        </w:rPr>
        <w:t>凹</w:t>
      </w:r>
      <w:proofErr w:type="gramEnd"/>
      <w:r>
        <w:rPr>
          <w:lang w:eastAsia="zh-CN"/>
        </w:rPr>
        <w:t>廊（统称前室）等设施，并在通向前室和楼梯间处设置门，以防止火灾的烟气和</w:t>
      </w:r>
      <w:proofErr w:type="gramStart"/>
      <w:r>
        <w:rPr>
          <w:lang w:eastAsia="zh-CN"/>
        </w:rPr>
        <w:t>热进入</w:t>
      </w:r>
      <w:proofErr w:type="gramEnd"/>
      <w:r>
        <w:rPr>
          <w:lang w:eastAsia="zh-CN"/>
        </w:rPr>
        <w:t>的楼梯间。</w:t>
      </w:r>
    </w:p>
    <w:p w14:paraId="084CDDB2" w14:textId="77777777" w:rsidR="00FD3ABC" w:rsidRDefault="00000000">
      <w:proofErr w:type="gramStart"/>
      <w:r>
        <w:t>17  </w:t>
      </w:r>
      <w:proofErr w:type="spellStart"/>
      <w:r>
        <w:t>疏散走道</w:t>
      </w:r>
      <w:proofErr w:type="spellEnd"/>
      <w:proofErr w:type="gramEnd"/>
      <w:r>
        <w:t> evacuation walk</w:t>
      </w:r>
    </w:p>
    <w:p w14:paraId="07E19EBB" w14:textId="77777777" w:rsidR="00FD3ABC" w:rsidRDefault="00000000">
      <w:r>
        <w:t>建筑中在火灾时用于人员疏散并具有防火、防烟性能的走道。</w:t>
      </w:r>
    </w:p>
    <w:p w14:paraId="75930DB9" w14:textId="77777777" w:rsidR="00FD3ABC" w:rsidRDefault="00000000">
      <w:r>
        <w:t>18  </w:t>
      </w:r>
      <w:r>
        <w:t>避难层</w:t>
      </w:r>
      <w:r>
        <w:t> refuge floor</w:t>
      </w:r>
    </w:p>
    <w:p w14:paraId="25826F57" w14:textId="77777777" w:rsidR="00FD3ABC" w:rsidRDefault="00000000">
      <w:r>
        <w:t>火灾时用于建筑内的人员临时躲避火灾及其烟气的楼层。</w:t>
      </w:r>
    </w:p>
    <w:p w14:paraId="17F61D45" w14:textId="77777777" w:rsidR="00FD3ABC" w:rsidRDefault="00000000">
      <w:r>
        <w:t>19  </w:t>
      </w:r>
      <w:r>
        <w:t>避难间</w:t>
      </w:r>
      <w:r>
        <w:t> refuge room</w:t>
      </w:r>
    </w:p>
    <w:p w14:paraId="57CDB08A" w14:textId="77777777" w:rsidR="00FD3ABC" w:rsidRDefault="00000000">
      <w:r>
        <w:t>火灾时用于建筑内的人员临时躲避火灾及其烟气的房间。</w:t>
      </w:r>
    </w:p>
    <w:p w14:paraId="08FA7B1F" w14:textId="77777777" w:rsidR="00FD3ABC" w:rsidRDefault="00000000">
      <w:r>
        <w:t>20  </w:t>
      </w:r>
      <w:r>
        <w:t>避难走道</w:t>
      </w:r>
      <w:r>
        <w:t> exit passageway</w:t>
      </w:r>
    </w:p>
    <w:p w14:paraId="0C5217B3" w14:textId="77777777" w:rsidR="00FD3ABC" w:rsidRDefault="00000000">
      <w:r>
        <w:t>建筑中直接与室内的安全出口连接，在火灾时用于人员疏散至室外，并具有防火、防烟性能的走道。</w:t>
      </w:r>
    </w:p>
    <w:p w14:paraId="4463F3C9" w14:textId="77777777" w:rsidR="00FD3ABC" w:rsidRDefault="00000000">
      <w:pPr>
        <w:rPr>
          <w:lang w:eastAsia="zh-CN"/>
        </w:rPr>
      </w:pPr>
      <w:r>
        <w:rPr>
          <w:lang w:eastAsia="zh-CN"/>
        </w:rPr>
        <w:lastRenderedPageBreak/>
        <w:t>21  </w:t>
      </w:r>
      <w:r>
        <w:rPr>
          <w:lang w:eastAsia="zh-CN"/>
        </w:rPr>
        <w:t>汽车库</w:t>
      </w:r>
      <w:r>
        <w:rPr>
          <w:lang w:eastAsia="zh-CN"/>
        </w:rPr>
        <w:t> garage</w:t>
      </w:r>
    </w:p>
    <w:p w14:paraId="498C43FB" w14:textId="77777777" w:rsidR="00FD3ABC" w:rsidRDefault="00000000">
      <w:pPr>
        <w:rPr>
          <w:lang w:eastAsia="zh-CN"/>
        </w:rPr>
      </w:pPr>
      <w:r>
        <w:rPr>
          <w:lang w:eastAsia="zh-CN"/>
        </w:rPr>
        <w:t>用于停放机动车的建筑或室内场所。</w:t>
      </w:r>
    </w:p>
    <w:p w14:paraId="2518C57C" w14:textId="77777777" w:rsidR="00FD3ABC" w:rsidRDefault="00000000">
      <w:proofErr w:type="gramStart"/>
      <w:r>
        <w:t>22  </w:t>
      </w:r>
      <w:proofErr w:type="spellStart"/>
      <w:r>
        <w:t>修车库</w:t>
      </w:r>
      <w:proofErr w:type="spellEnd"/>
      <w:proofErr w:type="gramEnd"/>
      <w:r>
        <w:t> motor repair shop</w:t>
      </w:r>
    </w:p>
    <w:p w14:paraId="425CDC98" w14:textId="77777777" w:rsidR="00FD3ABC" w:rsidRDefault="00000000">
      <w:r>
        <w:t>用于保养、修理机动车的建筑或室内场所。</w:t>
      </w:r>
    </w:p>
    <w:p w14:paraId="7F87960C" w14:textId="77777777" w:rsidR="00FD3ABC" w:rsidRDefault="00000000">
      <w:r>
        <w:t>23  </w:t>
      </w:r>
      <w:r>
        <w:t>停车场</w:t>
      </w:r>
      <w:r>
        <w:t> parking lot</w:t>
      </w:r>
    </w:p>
    <w:p w14:paraId="0F943A9B" w14:textId="77777777" w:rsidR="00FD3ABC" w:rsidRDefault="00000000">
      <w:r>
        <w:t>专用于停放机动车的露天场地或构筑物。</w:t>
      </w:r>
    </w:p>
    <w:p w14:paraId="449903AE" w14:textId="77777777" w:rsidR="00FD3ABC" w:rsidRDefault="00000000">
      <w:r>
        <w:t>24  </w:t>
      </w:r>
      <w:r>
        <w:t>消防专用通道</w:t>
      </w:r>
      <w:r>
        <w:t> fire access</w:t>
      </w:r>
    </w:p>
    <w:p w14:paraId="3D2F0CF8" w14:textId="77777777" w:rsidR="00FD3ABC" w:rsidRDefault="00000000">
      <w:r>
        <w:t>在建筑火灾时专门用于消防救援人员从地面进入建筑的通道或（和）楼梯间。</w:t>
      </w:r>
    </w:p>
    <w:p w14:paraId="51114901" w14:textId="77777777" w:rsidR="00FD3ABC" w:rsidRDefault="00000000">
      <w:r>
        <w:t>25  </w:t>
      </w:r>
      <w:r>
        <w:t>联络通道</w:t>
      </w:r>
      <w:r>
        <w:t> cross-passageway</w:t>
      </w:r>
    </w:p>
    <w:p w14:paraId="1F2A8D12" w14:textId="77777777" w:rsidR="00FD3ABC" w:rsidRDefault="00000000">
      <w:r>
        <w:t>在隧道中连接相邻两条单洞单线隧洞，并在火灾时用于人员疏散的通道。</w:t>
      </w:r>
    </w:p>
    <w:p w14:paraId="3E72BFFC" w14:textId="77777777" w:rsidR="00FD3ABC" w:rsidRDefault="00000000">
      <w:r>
        <w:t>26  </w:t>
      </w:r>
      <w:r>
        <w:t>纵向疏散平台</w:t>
      </w:r>
      <w:r>
        <w:t> longitudinal evacuation walkway</w:t>
      </w:r>
    </w:p>
    <w:p w14:paraId="533BF539" w14:textId="77777777" w:rsidR="00FD3ABC" w:rsidRDefault="00000000">
      <w:r>
        <w:t>在地铁区间内平行于地铁线路并靠站台侧设置，用于人员疏散的纵向连续走道。</w:t>
      </w:r>
    </w:p>
    <w:p w14:paraId="3E3B5AE8" w14:textId="77777777" w:rsidR="00FD3ABC" w:rsidRDefault="00000000">
      <w:r>
        <w:t>27  </w:t>
      </w:r>
      <w:r>
        <w:t>防火间距</w:t>
      </w:r>
      <w:r>
        <w:t> fire separation distance</w:t>
      </w:r>
    </w:p>
    <w:p w14:paraId="061B4FE6" w14:textId="77777777" w:rsidR="00FD3ABC" w:rsidRDefault="00000000">
      <w:r>
        <w:t>防止着火建筑在一定时间内引燃相邻建筑，便于消防救援的空间间隔。</w:t>
      </w:r>
    </w:p>
    <w:p w14:paraId="60D4E752" w14:textId="77777777" w:rsidR="00FD3ABC" w:rsidRDefault="00000000">
      <w:r>
        <w:t>28  </w:t>
      </w:r>
      <w:r>
        <w:t>防火分区</w:t>
      </w:r>
      <w:r>
        <w:t> fire compartment</w:t>
      </w:r>
    </w:p>
    <w:p w14:paraId="62BB1A8A" w14:textId="77777777" w:rsidR="00FD3ABC" w:rsidRDefault="00000000">
      <w:r>
        <w:t>在建筑内部采用防火墙、楼板及其他防火分隔设施分隔而成，能在一定时间内防止火灾向同一建筑的其余部分蔓延的局部空间。</w:t>
      </w:r>
    </w:p>
    <w:p w14:paraId="3EF61399" w14:textId="77777777" w:rsidR="00FD3ABC" w:rsidRDefault="00000000">
      <w:r>
        <w:t>29  </w:t>
      </w:r>
      <w:r>
        <w:t>耐火极限</w:t>
      </w:r>
      <w:r>
        <w:t> fire resistance rating</w:t>
      </w:r>
    </w:p>
    <w:p w14:paraId="015AAAE7" w14:textId="77777777" w:rsidR="00FD3ABC" w:rsidRDefault="00000000">
      <w:r>
        <w:t>在标准耐火试验条件下，建筑构件、配件或结构从受到火的作用时起，至失去承载能力、完整性或隔热性时止所用时间，用小时表示。</w:t>
      </w:r>
    </w:p>
    <w:sectPr w:rsidR="00FD3AB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6642292">
    <w:abstractNumId w:val="8"/>
  </w:num>
  <w:num w:numId="2" w16cid:durableId="1378897435">
    <w:abstractNumId w:val="6"/>
  </w:num>
  <w:num w:numId="3" w16cid:durableId="57023161">
    <w:abstractNumId w:val="5"/>
  </w:num>
  <w:num w:numId="4" w16cid:durableId="782501189">
    <w:abstractNumId w:val="4"/>
  </w:num>
  <w:num w:numId="5" w16cid:durableId="319162570">
    <w:abstractNumId w:val="7"/>
  </w:num>
  <w:num w:numId="6" w16cid:durableId="1760640928">
    <w:abstractNumId w:val="3"/>
  </w:num>
  <w:num w:numId="7" w16cid:durableId="1825046543">
    <w:abstractNumId w:val="2"/>
  </w:num>
  <w:num w:numId="8" w16cid:durableId="1705251629">
    <w:abstractNumId w:val="1"/>
  </w:num>
  <w:num w:numId="9" w16cid:durableId="2036148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10BD"/>
    <w:rsid w:val="0029639D"/>
    <w:rsid w:val="00326F90"/>
    <w:rsid w:val="00AA1D8D"/>
    <w:rsid w:val="00B47730"/>
    <w:rsid w:val="00CB0664"/>
    <w:rsid w:val="00F05B1D"/>
    <w:rsid w:val="00FC693F"/>
    <w:rsid w:val="00FD3A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BDFBA7"/>
  <w14:defaultImageDpi w14:val="300"/>
  <w15:docId w15:val="{4F0BD5F1-EE1F-4AFC-87A2-F9B58AEA1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rPr>
      <w:rFonts w:ascii="Times New Roman" w:eastAsia="宋体" w:hAnsi="Times New Roman"/>
    </w:rPr>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85</Pages>
  <Words>6893</Words>
  <Characters>39295</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46096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tinghao feng</cp:lastModifiedBy>
  <cp:revision>2</cp:revision>
  <dcterms:created xsi:type="dcterms:W3CDTF">2013-12-23T23:15:00Z</dcterms:created>
  <dcterms:modified xsi:type="dcterms:W3CDTF">2024-05-16T14:31:00Z</dcterms:modified>
  <cp:category/>
</cp:coreProperties>
</file>