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1439" w14:textId="77777777" w:rsidR="005D21DA" w:rsidRDefault="00000000">
      <w:pPr>
        <w:pStyle w:val="21"/>
        <w:rPr>
          <w:lang w:eastAsia="zh-CN"/>
        </w:rPr>
      </w:pPr>
      <w:r>
        <w:rPr>
          <w:lang w:eastAsia="zh-CN"/>
        </w:rPr>
        <w:t>工程勘察通用规范</w:t>
      </w:r>
    </w:p>
    <w:p w14:paraId="7B59B2A8" w14:textId="77777777" w:rsidR="005D21DA" w:rsidRDefault="00000000">
      <w:pPr>
        <w:rPr>
          <w:lang w:eastAsia="zh-CN"/>
        </w:rPr>
      </w:pPr>
      <w:r>
        <w:rPr>
          <w:lang w:eastAsia="zh-CN"/>
        </w:rPr>
        <w:t>中华人民共和国国家标准</w:t>
      </w:r>
    </w:p>
    <w:p w14:paraId="3B27E313" w14:textId="77777777" w:rsidR="005D21DA" w:rsidRDefault="00000000">
      <w:proofErr w:type="spellStart"/>
      <w:r>
        <w:t>工程勘察通用规范</w:t>
      </w:r>
      <w:proofErr w:type="spellEnd"/>
    </w:p>
    <w:p w14:paraId="043F161D" w14:textId="77777777" w:rsidR="005D21DA" w:rsidRDefault="00000000">
      <w:r>
        <w:t>General code for engineering investigation</w:t>
      </w:r>
    </w:p>
    <w:p w14:paraId="03401195" w14:textId="77777777" w:rsidR="005D21DA" w:rsidRDefault="00000000">
      <w:r>
        <w:t>GB 55017-2021</w:t>
      </w:r>
    </w:p>
    <w:p w14:paraId="4BEF39B3" w14:textId="77777777" w:rsidR="005D21DA" w:rsidRDefault="00000000">
      <w:r>
        <w:t>主编部门：中华人民共和国住房和城乡建设部</w:t>
      </w:r>
    </w:p>
    <w:p w14:paraId="33856731" w14:textId="77777777" w:rsidR="005D21DA" w:rsidRDefault="00000000">
      <w:r>
        <w:t>批准部门：中华人民共和国住房和城乡建设部</w:t>
      </w:r>
    </w:p>
    <w:p w14:paraId="1FD48125" w14:textId="77777777" w:rsidR="005D21DA" w:rsidRDefault="00000000">
      <w:r>
        <w:t>施行日期：</w:t>
      </w:r>
      <w:r>
        <w:t>2022</w:t>
      </w:r>
      <w:r>
        <w:t>年</w:t>
      </w:r>
      <w:r>
        <w:t>4</w:t>
      </w:r>
      <w:r>
        <w:t>月</w:t>
      </w:r>
      <w:r>
        <w:t>1</w:t>
      </w:r>
      <w:r>
        <w:t>日</w:t>
      </w:r>
    </w:p>
    <w:p w14:paraId="366B20B7" w14:textId="77777777" w:rsidR="005D21DA" w:rsidRDefault="00000000">
      <w:r>
        <w:t>中华人民共和国住房和城乡建设部公告</w:t>
      </w:r>
    </w:p>
    <w:p w14:paraId="46D2CFC4" w14:textId="77777777" w:rsidR="005D21DA" w:rsidRDefault="00000000">
      <w:r>
        <w:t>2021</w:t>
      </w:r>
      <w:r>
        <w:t>年第</w:t>
      </w:r>
      <w:r>
        <w:t>168</w:t>
      </w:r>
      <w:r>
        <w:t>号</w:t>
      </w:r>
    </w:p>
    <w:p w14:paraId="20797064" w14:textId="77777777" w:rsidR="005D21DA" w:rsidRDefault="00000000">
      <w:pPr>
        <w:rPr>
          <w:lang w:eastAsia="zh-CN"/>
        </w:rPr>
      </w:pPr>
      <w:r>
        <w:rPr>
          <w:lang w:eastAsia="zh-CN"/>
        </w:rPr>
        <w:t>住房和城乡建设部关于发布国家标准</w:t>
      </w:r>
    </w:p>
    <w:p w14:paraId="6DD96C2A" w14:textId="77777777" w:rsidR="005D21DA" w:rsidRDefault="00000000">
      <w:pPr>
        <w:rPr>
          <w:lang w:eastAsia="zh-CN"/>
        </w:rPr>
      </w:pPr>
      <w:proofErr w:type="gramStart"/>
      <w:r>
        <w:rPr>
          <w:lang w:eastAsia="zh-CN"/>
        </w:rPr>
        <w:t>现批准</w:t>
      </w:r>
      <w:proofErr w:type="gramEnd"/>
      <w:r>
        <w:rPr>
          <w:lang w:eastAsia="zh-CN"/>
        </w:rPr>
        <w:t>《工程勘察通用规范》为国家标准，编号为</w:t>
      </w:r>
      <w:r>
        <w:rPr>
          <w:lang w:eastAsia="zh-CN"/>
        </w:rPr>
        <w:t>GB 55017-2021</w:t>
      </w:r>
      <w:r>
        <w:rPr>
          <w:lang w:eastAsia="zh-CN"/>
        </w:rPr>
        <w:t>，自</w:t>
      </w:r>
      <w:r>
        <w:rPr>
          <w:lang w:eastAsia="zh-CN"/>
        </w:rPr>
        <w:t>2022</w:t>
      </w:r>
      <w:r>
        <w:rPr>
          <w:lang w:eastAsia="zh-CN"/>
        </w:rPr>
        <w:t>年</w:t>
      </w:r>
      <w:r>
        <w:rPr>
          <w:lang w:eastAsia="zh-CN"/>
        </w:rPr>
        <w:t>4</w:t>
      </w:r>
      <w:r>
        <w:rPr>
          <w:lang w:eastAsia="zh-CN"/>
        </w:rPr>
        <w:t>月</w:t>
      </w:r>
      <w:r>
        <w:rPr>
          <w:lang w:eastAsia="zh-CN"/>
        </w:rPr>
        <w:t>1</w:t>
      </w:r>
      <w:r>
        <w:rPr>
          <w:lang w:eastAsia="zh-CN"/>
        </w:rPr>
        <w:t>日起实施。本规范为强制性工程建设规范，全部条文必须严格执行。现行工程建设标准相关强制性条文同时废止。现行工程建设标准中有关规定与本规范不一致的，以本规范的规定为准。</w:t>
      </w:r>
    </w:p>
    <w:p w14:paraId="49177E2B" w14:textId="77777777" w:rsidR="005D21DA" w:rsidRDefault="00000000">
      <w:pPr>
        <w:rPr>
          <w:lang w:eastAsia="zh-CN"/>
        </w:rPr>
      </w:pPr>
      <w:r>
        <w:rPr>
          <w:lang w:eastAsia="zh-CN"/>
        </w:rPr>
        <w:t>本规范在住房和城乡建设部门户网站公开，并由住房和城乡建设部标准定额研究所组织中国建筑出版传媒有限公司出版发行。</w:t>
      </w:r>
    </w:p>
    <w:p w14:paraId="25501BA7" w14:textId="77777777" w:rsidR="005D21DA" w:rsidRDefault="00000000">
      <w:pPr>
        <w:rPr>
          <w:lang w:eastAsia="zh-CN"/>
        </w:rPr>
      </w:pPr>
      <w:r>
        <w:rPr>
          <w:lang w:eastAsia="zh-CN"/>
        </w:rPr>
        <w:t>中华人民共和国住房和城乡建设部</w:t>
      </w:r>
    </w:p>
    <w:p w14:paraId="0D419BF4" w14:textId="77777777" w:rsidR="005D21DA" w:rsidRDefault="00000000">
      <w:pPr>
        <w:rPr>
          <w:lang w:eastAsia="zh-CN"/>
        </w:rPr>
      </w:pPr>
      <w:r>
        <w:rPr>
          <w:lang w:eastAsia="zh-CN"/>
        </w:rPr>
        <w:t>2021</w:t>
      </w:r>
      <w:r>
        <w:rPr>
          <w:lang w:eastAsia="zh-CN"/>
        </w:rPr>
        <w:t>年</w:t>
      </w:r>
      <w:r>
        <w:rPr>
          <w:lang w:eastAsia="zh-CN"/>
        </w:rPr>
        <w:t>9</w:t>
      </w:r>
      <w:r>
        <w:rPr>
          <w:lang w:eastAsia="zh-CN"/>
        </w:rPr>
        <w:t>月</w:t>
      </w:r>
      <w:r>
        <w:rPr>
          <w:lang w:eastAsia="zh-CN"/>
        </w:rPr>
        <w:t>8</w:t>
      </w:r>
      <w:r>
        <w:rPr>
          <w:lang w:eastAsia="zh-CN"/>
        </w:rPr>
        <w:t>日</w:t>
      </w:r>
    </w:p>
    <w:p w14:paraId="2908A1A7" w14:textId="77777777" w:rsidR="005D21DA" w:rsidRDefault="00000000">
      <w:pPr>
        <w:rPr>
          <w:lang w:eastAsia="zh-CN"/>
        </w:rPr>
      </w:pPr>
      <w:r>
        <w:rPr>
          <w:lang w:eastAsia="zh-CN"/>
        </w:rPr>
        <w:t>废止的现行工程建设标准相关强制性条文</w:t>
      </w:r>
    </w:p>
    <w:p w14:paraId="4B2E5E7B" w14:textId="77777777" w:rsidR="005D21DA" w:rsidRDefault="00000000">
      <w:pPr>
        <w:rPr>
          <w:lang w:eastAsia="zh-CN"/>
        </w:rPr>
      </w:pPr>
      <w:r>
        <w:rPr>
          <w:lang w:eastAsia="zh-CN"/>
        </w:rPr>
        <w:t>1.</w:t>
      </w:r>
      <w:r>
        <w:rPr>
          <w:lang w:eastAsia="zh-CN"/>
        </w:rPr>
        <w:t>《岩土工程勘察规范》</w:t>
      </w:r>
      <w:r>
        <w:rPr>
          <w:lang w:eastAsia="zh-CN"/>
        </w:rPr>
        <w:t>GB 50021-2001</w:t>
      </w:r>
      <w:r>
        <w:rPr>
          <w:lang w:eastAsia="zh-CN"/>
        </w:rPr>
        <w:t>（</w:t>
      </w:r>
      <w:r>
        <w:rPr>
          <w:lang w:eastAsia="zh-CN"/>
        </w:rPr>
        <w:t>2009</w:t>
      </w:r>
      <w:r>
        <w:rPr>
          <w:lang w:eastAsia="zh-CN"/>
        </w:rPr>
        <w:t>年版）</w:t>
      </w:r>
    </w:p>
    <w:p w14:paraId="4CEB7437" w14:textId="77777777" w:rsidR="005D21DA" w:rsidRDefault="00000000">
      <w:pPr>
        <w:rPr>
          <w:lang w:eastAsia="zh-CN"/>
        </w:rPr>
      </w:pPr>
      <w:r>
        <w:rPr>
          <w:lang w:eastAsia="zh-CN"/>
        </w:rPr>
        <w:t>第</w:t>
      </w:r>
      <w:r>
        <w:rPr>
          <w:lang w:eastAsia="zh-CN"/>
        </w:rPr>
        <w:t>1.0.3</w:t>
      </w:r>
      <w:r>
        <w:rPr>
          <w:lang w:eastAsia="zh-CN"/>
        </w:rPr>
        <w:t>、</w:t>
      </w:r>
      <w:r>
        <w:rPr>
          <w:lang w:eastAsia="zh-CN"/>
        </w:rPr>
        <w:t>4.1.11</w:t>
      </w:r>
      <w:r>
        <w:rPr>
          <w:lang w:eastAsia="zh-CN"/>
        </w:rPr>
        <w:t>、</w:t>
      </w:r>
      <w:r>
        <w:rPr>
          <w:lang w:eastAsia="zh-CN"/>
        </w:rPr>
        <w:t>4.1.17</w:t>
      </w:r>
      <w:r>
        <w:rPr>
          <w:lang w:eastAsia="zh-CN"/>
        </w:rPr>
        <w:t>、</w:t>
      </w:r>
      <w:r>
        <w:rPr>
          <w:lang w:eastAsia="zh-CN"/>
        </w:rPr>
        <w:t>4.1.18</w:t>
      </w:r>
      <w:r>
        <w:rPr>
          <w:lang w:eastAsia="zh-CN"/>
        </w:rPr>
        <w:t>、</w:t>
      </w:r>
      <w:r>
        <w:rPr>
          <w:lang w:eastAsia="zh-CN"/>
        </w:rPr>
        <w:t>4.1.20</w:t>
      </w:r>
      <w:r>
        <w:rPr>
          <w:lang w:eastAsia="zh-CN"/>
        </w:rPr>
        <w:t>、</w:t>
      </w:r>
      <w:r>
        <w:rPr>
          <w:lang w:eastAsia="zh-CN"/>
        </w:rPr>
        <w:t>4.8.5</w:t>
      </w:r>
      <w:r>
        <w:rPr>
          <w:lang w:eastAsia="zh-CN"/>
        </w:rPr>
        <w:t>、</w:t>
      </w:r>
      <w:r>
        <w:rPr>
          <w:lang w:eastAsia="zh-CN"/>
        </w:rPr>
        <w:t>4.9.1</w:t>
      </w:r>
      <w:r>
        <w:rPr>
          <w:lang w:eastAsia="zh-CN"/>
        </w:rPr>
        <w:t>、</w:t>
      </w:r>
      <w:r>
        <w:rPr>
          <w:lang w:eastAsia="zh-CN"/>
        </w:rPr>
        <w:t>5.1.1</w:t>
      </w:r>
      <w:r>
        <w:rPr>
          <w:lang w:eastAsia="zh-CN"/>
        </w:rPr>
        <w:t>、</w:t>
      </w:r>
      <w:r>
        <w:rPr>
          <w:lang w:eastAsia="zh-CN"/>
        </w:rPr>
        <w:t>5.2.1</w:t>
      </w:r>
      <w:r>
        <w:rPr>
          <w:lang w:eastAsia="zh-CN"/>
        </w:rPr>
        <w:t>、</w:t>
      </w:r>
      <w:r>
        <w:rPr>
          <w:lang w:eastAsia="zh-CN"/>
        </w:rPr>
        <w:t>5.3.1</w:t>
      </w:r>
      <w:r>
        <w:rPr>
          <w:lang w:eastAsia="zh-CN"/>
        </w:rPr>
        <w:t>、</w:t>
      </w:r>
      <w:r>
        <w:rPr>
          <w:lang w:eastAsia="zh-CN"/>
        </w:rPr>
        <w:t>5.4.1</w:t>
      </w:r>
      <w:r>
        <w:rPr>
          <w:lang w:eastAsia="zh-CN"/>
        </w:rPr>
        <w:t>、</w:t>
      </w:r>
      <w:r>
        <w:rPr>
          <w:lang w:eastAsia="zh-CN"/>
        </w:rPr>
        <w:t>5.7.2</w:t>
      </w:r>
      <w:r>
        <w:rPr>
          <w:lang w:eastAsia="zh-CN"/>
        </w:rPr>
        <w:t>、</w:t>
      </w:r>
      <w:r>
        <w:rPr>
          <w:lang w:eastAsia="zh-CN"/>
        </w:rPr>
        <w:t>5.7.8</w:t>
      </w:r>
      <w:r>
        <w:rPr>
          <w:lang w:eastAsia="zh-CN"/>
        </w:rPr>
        <w:t>、</w:t>
      </w:r>
      <w:r>
        <w:rPr>
          <w:lang w:eastAsia="zh-CN"/>
        </w:rPr>
        <w:t>5.7.10</w:t>
      </w:r>
      <w:r>
        <w:rPr>
          <w:lang w:eastAsia="zh-CN"/>
        </w:rPr>
        <w:t>、</w:t>
      </w:r>
      <w:r>
        <w:rPr>
          <w:lang w:eastAsia="zh-CN"/>
        </w:rPr>
        <w:t>7.2.2</w:t>
      </w:r>
      <w:r>
        <w:rPr>
          <w:lang w:eastAsia="zh-CN"/>
        </w:rPr>
        <w:t>、</w:t>
      </w:r>
      <w:r>
        <w:rPr>
          <w:lang w:eastAsia="zh-CN"/>
        </w:rPr>
        <w:t>14.3.3</w:t>
      </w:r>
      <w:r>
        <w:rPr>
          <w:lang w:eastAsia="zh-CN"/>
        </w:rPr>
        <w:t>条</w:t>
      </w:r>
    </w:p>
    <w:p w14:paraId="7FD65285" w14:textId="77777777" w:rsidR="005D21DA" w:rsidRDefault="00000000">
      <w:pPr>
        <w:rPr>
          <w:lang w:eastAsia="zh-CN"/>
        </w:rPr>
      </w:pPr>
      <w:r>
        <w:rPr>
          <w:lang w:eastAsia="zh-CN"/>
        </w:rPr>
        <w:t>2.</w:t>
      </w:r>
      <w:r>
        <w:rPr>
          <w:lang w:eastAsia="zh-CN"/>
        </w:rPr>
        <w:t>《城市轨道交通岩土工程勘察规范》</w:t>
      </w:r>
      <w:r>
        <w:rPr>
          <w:lang w:eastAsia="zh-CN"/>
        </w:rPr>
        <w:t>GB 50307-2012</w:t>
      </w:r>
    </w:p>
    <w:p w14:paraId="5C28B1C6" w14:textId="77777777" w:rsidR="005D21DA" w:rsidRDefault="00000000">
      <w:pPr>
        <w:rPr>
          <w:lang w:eastAsia="zh-CN"/>
        </w:rPr>
      </w:pPr>
      <w:r>
        <w:rPr>
          <w:lang w:eastAsia="zh-CN"/>
        </w:rPr>
        <w:t>第</w:t>
      </w:r>
      <w:r>
        <w:rPr>
          <w:lang w:eastAsia="zh-CN"/>
        </w:rPr>
        <w:t>7.2.3</w:t>
      </w:r>
      <w:r>
        <w:rPr>
          <w:lang w:eastAsia="zh-CN"/>
        </w:rPr>
        <w:t>、</w:t>
      </w:r>
      <w:r>
        <w:rPr>
          <w:lang w:eastAsia="zh-CN"/>
        </w:rPr>
        <w:t>7.3.6</w:t>
      </w:r>
      <w:r>
        <w:rPr>
          <w:lang w:eastAsia="zh-CN"/>
        </w:rPr>
        <w:t>、</w:t>
      </w:r>
      <w:r>
        <w:rPr>
          <w:lang w:eastAsia="zh-CN"/>
        </w:rPr>
        <w:t>7.4.5</w:t>
      </w:r>
      <w:r>
        <w:rPr>
          <w:lang w:eastAsia="zh-CN"/>
        </w:rPr>
        <w:t>、</w:t>
      </w:r>
      <w:r>
        <w:rPr>
          <w:lang w:eastAsia="zh-CN"/>
        </w:rPr>
        <w:t>10.3.2</w:t>
      </w:r>
      <w:r>
        <w:rPr>
          <w:lang w:eastAsia="zh-CN"/>
        </w:rPr>
        <w:t>、</w:t>
      </w:r>
      <w:r>
        <w:rPr>
          <w:lang w:eastAsia="zh-CN"/>
        </w:rPr>
        <w:t>11.1.1</w:t>
      </w:r>
      <w:r>
        <w:rPr>
          <w:lang w:eastAsia="zh-CN"/>
        </w:rPr>
        <w:t>条</w:t>
      </w:r>
    </w:p>
    <w:p w14:paraId="2038E3B4" w14:textId="77777777" w:rsidR="005D21DA" w:rsidRDefault="00000000">
      <w:pPr>
        <w:rPr>
          <w:lang w:eastAsia="zh-CN"/>
        </w:rPr>
      </w:pPr>
      <w:r>
        <w:rPr>
          <w:lang w:eastAsia="zh-CN"/>
        </w:rPr>
        <w:t>3.</w:t>
      </w:r>
      <w:r>
        <w:rPr>
          <w:lang w:eastAsia="zh-CN"/>
        </w:rPr>
        <w:t>《市政工程勘察规范》</w:t>
      </w:r>
      <w:r>
        <w:rPr>
          <w:lang w:eastAsia="zh-CN"/>
        </w:rPr>
        <w:t>CJJ 56-2012</w:t>
      </w:r>
    </w:p>
    <w:p w14:paraId="41844403" w14:textId="77777777" w:rsidR="005D21DA" w:rsidRDefault="00000000">
      <w:pPr>
        <w:rPr>
          <w:lang w:eastAsia="zh-CN"/>
        </w:rPr>
      </w:pPr>
      <w:r>
        <w:rPr>
          <w:lang w:eastAsia="zh-CN"/>
        </w:rPr>
        <w:lastRenderedPageBreak/>
        <w:t>第</w:t>
      </w:r>
      <w:r>
        <w:rPr>
          <w:lang w:eastAsia="zh-CN"/>
        </w:rPr>
        <w:t>1.0.3</w:t>
      </w:r>
      <w:r>
        <w:rPr>
          <w:lang w:eastAsia="zh-CN"/>
        </w:rPr>
        <w:t>、</w:t>
      </w:r>
      <w:r>
        <w:rPr>
          <w:lang w:eastAsia="zh-CN"/>
        </w:rPr>
        <w:t>4.4.1</w:t>
      </w:r>
      <w:r>
        <w:rPr>
          <w:lang w:eastAsia="zh-CN"/>
        </w:rPr>
        <w:t>条</w:t>
      </w:r>
    </w:p>
    <w:p w14:paraId="0A31F5D8" w14:textId="77777777" w:rsidR="005D21DA" w:rsidRDefault="00000000">
      <w:pPr>
        <w:rPr>
          <w:lang w:eastAsia="zh-CN"/>
        </w:rPr>
      </w:pPr>
      <w:r>
        <w:rPr>
          <w:lang w:eastAsia="zh-CN"/>
        </w:rPr>
        <w:t>4.</w:t>
      </w:r>
      <w:r>
        <w:rPr>
          <w:lang w:eastAsia="zh-CN"/>
        </w:rPr>
        <w:t>《城乡规划工程地质勘察规范》</w:t>
      </w:r>
      <w:r>
        <w:rPr>
          <w:lang w:eastAsia="zh-CN"/>
        </w:rPr>
        <w:t>CJJ 57-2012</w:t>
      </w:r>
    </w:p>
    <w:p w14:paraId="39B10F46" w14:textId="77777777" w:rsidR="005D21DA" w:rsidRDefault="00000000">
      <w:pPr>
        <w:rPr>
          <w:lang w:eastAsia="zh-CN"/>
        </w:rPr>
      </w:pPr>
      <w:r>
        <w:rPr>
          <w:lang w:eastAsia="zh-CN"/>
        </w:rPr>
        <w:t>第</w:t>
      </w:r>
      <w:r>
        <w:rPr>
          <w:lang w:eastAsia="zh-CN"/>
        </w:rPr>
        <w:t>3.0.1</w:t>
      </w:r>
      <w:r>
        <w:rPr>
          <w:lang w:eastAsia="zh-CN"/>
        </w:rPr>
        <w:t>、</w:t>
      </w:r>
      <w:r>
        <w:rPr>
          <w:lang w:eastAsia="zh-CN"/>
        </w:rPr>
        <w:t>7.1.1</w:t>
      </w:r>
      <w:r>
        <w:rPr>
          <w:lang w:eastAsia="zh-CN"/>
        </w:rPr>
        <w:t>条</w:t>
      </w:r>
    </w:p>
    <w:p w14:paraId="58A3C5EC" w14:textId="77777777" w:rsidR="005D21DA" w:rsidRDefault="00000000">
      <w:pPr>
        <w:rPr>
          <w:lang w:eastAsia="zh-CN"/>
        </w:rPr>
      </w:pPr>
      <w:r>
        <w:rPr>
          <w:lang w:eastAsia="zh-CN"/>
        </w:rPr>
        <w:t>5.</w:t>
      </w:r>
      <w:r>
        <w:rPr>
          <w:lang w:eastAsia="zh-CN"/>
        </w:rPr>
        <w:t>《软土地区岩土工程勘察规程》</w:t>
      </w:r>
      <w:r>
        <w:rPr>
          <w:lang w:eastAsia="zh-CN"/>
        </w:rPr>
        <w:t>JGJ 83-2011</w:t>
      </w:r>
    </w:p>
    <w:p w14:paraId="1DECD23E" w14:textId="77777777" w:rsidR="005D21DA" w:rsidRDefault="00000000">
      <w:pPr>
        <w:rPr>
          <w:lang w:eastAsia="zh-CN"/>
        </w:rPr>
      </w:pPr>
      <w:r>
        <w:rPr>
          <w:lang w:eastAsia="zh-CN"/>
        </w:rPr>
        <w:t>第</w:t>
      </w:r>
      <w:r>
        <w:rPr>
          <w:lang w:eastAsia="zh-CN"/>
        </w:rPr>
        <w:t>5.0.5</w:t>
      </w:r>
      <w:r>
        <w:rPr>
          <w:lang w:eastAsia="zh-CN"/>
        </w:rPr>
        <w:t>条</w:t>
      </w:r>
    </w:p>
    <w:p w14:paraId="214A5065" w14:textId="77777777" w:rsidR="005D21DA" w:rsidRDefault="00000000">
      <w:pPr>
        <w:rPr>
          <w:lang w:eastAsia="zh-CN"/>
        </w:rPr>
      </w:pPr>
      <w:r>
        <w:rPr>
          <w:lang w:eastAsia="zh-CN"/>
        </w:rPr>
        <w:t>前</w:t>
      </w:r>
      <w:r>
        <w:rPr>
          <w:lang w:eastAsia="zh-CN"/>
        </w:rPr>
        <w:t> </w:t>
      </w:r>
      <w:r>
        <w:rPr>
          <w:lang w:eastAsia="zh-CN"/>
        </w:rPr>
        <w:t>言</w:t>
      </w:r>
    </w:p>
    <w:p w14:paraId="3AFAEB30" w14:textId="77777777" w:rsidR="005D21DA" w:rsidRDefault="00000000">
      <w:pPr>
        <w:rPr>
          <w:lang w:eastAsia="zh-CN"/>
        </w:rPr>
      </w:pPr>
      <w:r>
        <w:rPr>
          <w:lang w:eastAsia="zh-CN"/>
        </w:rPr>
        <w:t>为适应国际技术法规与技术标准通行规则，</w:t>
      </w:r>
      <w:r>
        <w:rPr>
          <w:lang w:eastAsia="zh-CN"/>
        </w:rPr>
        <w:t>2016</w:t>
      </w:r>
      <w:r>
        <w:rPr>
          <w:lang w:eastAsia="zh-CN"/>
        </w:rPr>
        <w:t>年以来，住房和城乡建设部陆续印发《深化工程建设标准化工作改革的意见》等文件，提出政府制定强制性标准、社会团体制定自愿采用性标准的长远目标，明确了逐步用全文强制性工程建设规范取代现行标准中分散的强制性条文的改革任务，逐步形成由法律、行政法规、部门规章中的技术性规定与全文强制性工程建设规范构成的</w:t>
      </w:r>
      <w:r>
        <w:rPr>
          <w:lang w:eastAsia="zh-CN"/>
        </w:rPr>
        <w:t>“</w:t>
      </w:r>
      <w:r>
        <w:rPr>
          <w:lang w:eastAsia="zh-CN"/>
        </w:rPr>
        <w:t>技术法规</w:t>
      </w:r>
      <w:r>
        <w:rPr>
          <w:lang w:eastAsia="zh-CN"/>
        </w:rPr>
        <w:t>”</w:t>
      </w:r>
      <w:r>
        <w:rPr>
          <w:lang w:eastAsia="zh-CN"/>
        </w:rPr>
        <w:t>体系。</w:t>
      </w:r>
    </w:p>
    <w:p w14:paraId="471D68A1" w14:textId="77777777" w:rsidR="005D21DA" w:rsidRDefault="00000000">
      <w:pPr>
        <w:rPr>
          <w:lang w:eastAsia="zh-CN"/>
        </w:rPr>
      </w:pPr>
      <w:r>
        <w:rPr>
          <w:lang w:eastAsia="zh-CN"/>
        </w:rPr>
        <w:t>关于规范种类。强制性工程建设规范体系覆盖工程建设领域各类建设工程项目，分为工程项目类规范（简称项目规范）和通用技术类规范（简称通用规范）两种类型。项目规范以工程建设项目整体为对象，以项目的规模、布局、功能、性能和关键技术措施等五大要素为主要内容。通用规范以实现工程建设项目功能性能要求的各专业通用技术为对象，以勘察、设计、施工、维修、养护等通用技术要求为主要内容。在全文强制性工程建设规范体系中，项目规范为主干，通用规范是对各类项目共性的、通用的专业性关键技术措施的规定。</w:t>
      </w:r>
    </w:p>
    <w:p w14:paraId="4E43BA4F" w14:textId="77777777" w:rsidR="005D21DA" w:rsidRDefault="00000000">
      <w:pPr>
        <w:rPr>
          <w:lang w:eastAsia="zh-CN"/>
        </w:rPr>
      </w:pPr>
      <w:r>
        <w:rPr>
          <w:lang w:eastAsia="zh-CN"/>
        </w:rPr>
        <w:t>关于五大要素指标。强制性工程建设规范中各项要素是保障城乡基础设施建设体系化和效率提升的基本规定，是支撑城乡建设高质量发展的基本要求。项目的规模要求主要规定了建设工程项目应具备完整的生产或服务能力，应与经济社会发展水平相适应。项目的布局要求主要规定了产业布局、建设工程项目选址、总体设计、总平面布置以及与规模相协调的统筹性技术要求，应考虑供给能力合理分布，提高相关设施建设的整体水平。项目的功能要求主要规定项目构成和用途，明确项目的基本组成单元，是项目发挥预期作用的保障。项目的性能要求主要规定建设工程项目建设水平或技术水平的高低程度，体现建设工程项目的适用性，明确项目质量、安全、节能、环保、宜居环境和可持续发展等方面应达到的基本水平。关键技术措施是实现建设项目功能、性能要求的基本技术规定，是落实城乡建设安全、绿色、韧性、智慧、宜居、公平、有效率等发展目标的基本保障。</w:t>
      </w:r>
    </w:p>
    <w:p w14:paraId="174F5007" w14:textId="77777777" w:rsidR="005D21DA" w:rsidRDefault="00000000">
      <w:pPr>
        <w:rPr>
          <w:lang w:eastAsia="zh-CN"/>
        </w:rPr>
      </w:pPr>
      <w:r>
        <w:rPr>
          <w:lang w:eastAsia="zh-CN"/>
        </w:rPr>
        <w:t>关于规范实施。强制性工程建设规范具有强制约束力，是保障人民生命财产安全、人身健康、工程安全、生态环境安全、公众权益和公众利益，以及促进能源资源节约利用、满足经济社会管理等方面的控制性底线要求，工程建设项目的勘察、设计、施工、验收、维修、养护、拆除等建设活动全过程中必须严格执行，其中，对于既有建筑改造项目（指不改变现有使用功能），当条件不具备、执行现行规范确有困难时，应不低于原建造时的标准。与强制性工程建设规范配套的推荐性工程建设标准是经过实践检验的、保障达到强制性规</w:t>
      </w:r>
      <w:r>
        <w:rPr>
          <w:lang w:eastAsia="zh-CN"/>
        </w:rPr>
        <w:lastRenderedPageBreak/>
        <w:t>范要求的成熟技术措施，</w:t>
      </w:r>
      <w:r>
        <w:rPr>
          <w:lang w:eastAsia="zh-CN"/>
        </w:rPr>
        <w:t>-</w:t>
      </w:r>
      <w:proofErr w:type="gramStart"/>
      <w:r>
        <w:rPr>
          <w:lang w:eastAsia="zh-CN"/>
        </w:rPr>
        <w:t>般情况</w:t>
      </w:r>
      <w:proofErr w:type="gramEnd"/>
      <w:r>
        <w:rPr>
          <w:lang w:eastAsia="zh-CN"/>
        </w:rPr>
        <w:t>下也应当执行。在满足强制性工程建设规范规定的项目功能、性能要求和关键技术措施的前提下，可合理选用相关团体标准、企业标准，使项目功能、性能更加优化或达到更高水平。推荐性工程建设标准、团体标准、企业标准要与强制性工程建设规范协调配套，各项技术要求不得低于强制性工程建设规范的相关技术水平。</w:t>
      </w:r>
    </w:p>
    <w:p w14:paraId="58BDE286" w14:textId="77777777" w:rsidR="005D21DA" w:rsidRDefault="00000000">
      <w:pPr>
        <w:rPr>
          <w:lang w:eastAsia="zh-CN"/>
        </w:rPr>
      </w:pPr>
      <w:r>
        <w:rPr>
          <w:lang w:eastAsia="zh-CN"/>
        </w:rPr>
        <w:t>强制性工程建设规范实施后，现行相关工程建设国家标准、行业标准中的强制性条文同时废止。现行工程建设地方标准中的强制性条文应及时修订，且不得低于强制性工程建设规范的规定。现行工程建设标准（包括强制性标准和推荐性标准）中有关规定与强制性工程建设规范的规定不一致的，以强制性工程建设规范的规定为准。</w:t>
      </w:r>
    </w:p>
    <w:p w14:paraId="07A8218C" w14:textId="77777777" w:rsidR="005D21DA" w:rsidRDefault="00000000">
      <w:pPr>
        <w:rPr>
          <w:lang w:eastAsia="zh-CN"/>
        </w:rPr>
      </w:pPr>
      <w:r>
        <w:rPr>
          <w:lang w:eastAsia="zh-CN"/>
        </w:rPr>
        <w:br w:type="page"/>
      </w:r>
    </w:p>
    <w:p w14:paraId="581BBCCB" w14:textId="77777777" w:rsidR="005D21DA" w:rsidRDefault="00000000">
      <w:pPr>
        <w:rPr>
          <w:lang w:eastAsia="zh-CN"/>
        </w:rPr>
      </w:pPr>
      <w:r>
        <w:rPr>
          <w:lang w:eastAsia="zh-CN"/>
        </w:rPr>
        <w:lastRenderedPageBreak/>
        <w:t>1  </w:t>
      </w:r>
      <w:r>
        <w:rPr>
          <w:lang w:eastAsia="zh-CN"/>
        </w:rPr>
        <w:t>总</w:t>
      </w:r>
      <w:r>
        <w:rPr>
          <w:lang w:eastAsia="zh-CN"/>
        </w:rPr>
        <w:t> </w:t>
      </w:r>
      <w:r>
        <w:rPr>
          <w:lang w:eastAsia="zh-CN"/>
        </w:rPr>
        <w:t>则</w:t>
      </w:r>
    </w:p>
    <w:p w14:paraId="3B2695C8" w14:textId="77777777" w:rsidR="005D21DA" w:rsidRDefault="00000000">
      <w:pPr>
        <w:rPr>
          <w:lang w:eastAsia="zh-CN"/>
        </w:rPr>
      </w:pPr>
      <w:r>
        <w:rPr>
          <w:lang w:eastAsia="zh-CN"/>
        </w:rPr>
        <w:t>1.0.1  </w:t>
      </w:r>
      <w:r>
        <w:rPr>
          <w:lang w:eastAsia="zh-CN"/>
        </w:rPr>
        <w:t>为保证工程勘察质量，保障工程、人身、财产和公共安全，保护生态环境，满足工程监督管理基本需要，制定本规范。</w:t>
      </w:r>
    </w:p>
    <w:p w14:paraId="524CF1EC" w14:textId="77777777" w:rsidR="005D21DA" w:rsidRDefault="00000000">
      <w:pPr>
        <w:rPr>
          <w:lang w:eastAsia="zh-CN"/>
        </w:rPr>
      </w:pPr>
      <w:r>
        <w:rPr>
          <w:lang w:eastAsia="zh-CN"/>
        </w:rPr>
        <w:t>1.0.2  </w:t>
      </w:r>
      <w:r>
        <w:rPr>
          <w:lang w:eastAsia="zh-CN"/>
        </w:rPr>
        <w:t>工程勘察必须执行本规范。</w:t>
      </w:r>
    </w:p>
    <w:p w14:paraId="6CE9C386" w14:textId="77777777" w:rsidR="005D21DA" w:rsidRDefault="00000000">
      <w:pPr>
        <w:rPr>
          <w:lang w:eastAsia="zh-CN"/>
        </w:rPr>
      </w:pPr>
      <w:r>
        <w:rPr>
          <w:lang w:eastAsia="zh-CN"/>
        </w:rPr>
        <w:t>1.0.3  </w:t>
      </w:r>
      <w:r>
        <w:rPr>
          <w:lang w:eastAsia="zh-CN"/>
        </w:rPr>
        <w:t>工程勘察应根据工程建设不同阶段的要求，进行策划、实施，勘察成果应正确反映工程地质条件，查明不良地质作用，提供资料真实、结构完整、评价合理、结论可靠、建议可行的勘察报告。</w:t>
      </w:r>
    </w:p>
    <w:p w14:paraId="5EFECEE2" w14:textId="77777777" w:rsidR="005D21DA" w:rsidRDefault="00000000">
      <w:pPr>
        <w:rPr>
          <w:lang w:eastAsia="zh-CN"/>
        </w:rPr>
      </w:pPr>
      <w:r>
        <w:rPr>
          <w:lang w:eastAsia="zh-CN"/>
        </w:rPr>
        <w:t>1.0.4  </w:t>
      </w:r>
      <w:r>
        <w:rPr>
          <w:lang w:eastAsia="zh-CN"/>
        </w:rPr>
        <w:t>工程建设所采用的技术方法和措施是否符合本规范要求，由相关责任主体判定。其中，创新性的技术方法和措施，应进行论证并符合本规范中有关性能的要求。</w:t>
      </w:r>
    </w:p>
    <w:p w14:paraId="7053A0D2" w14:textId="77777777" w:rsidR="005D21DA" w:rsidRDefault="00000000">
      <w:pPr>
        <w:rPr>
          <w:lang w:eastAsia="zh-CN"/>
        </w:rPr>
      </w:pPr>
      <w:r>
        <w:rPr>
          <w:lang w:eastAsia="zh-CN"/>
        </w:rPr>
        <w:br w:type="page"/>
      </w:r>
    </w:p>
    <w:p w14:paraId="534D87A2" w14:textId="77777777" w:rsidR="005D21DA" w:rsidRDefault="00000000">
      <w:pPr>
        <w:rPr>
          <w:lang w:eastAsia="zh-CN"/>
        </w:rPr>
      </w:pPr>
      <w:r>
        <w:rPr>
          <w:lang w:eastAsia="zh-CN"/>
        </w:rPr>
        <w:lastRenderedPageBreak/>
        <w:t>2  </w:t>
      </w:r>
      <w:r>
        <w:rPr>
          <w:lang w:eastAsia="zh-CN"/>
        </w:rPr>
        <w:t>基本规定</w:t>
      </w:r>
    </w:p>
    <w:p w14:paraId="605928B1" w14:textId="77777777" w:rsidR="005D21DA" w:rsidRDefault="00000000">
      <w:pPr>
        <w:rPr>
          <w:lang w:eastAsia="zh-CN"/>
        </w:rPr>
      </w:pPr>
      <w:r>
        <w:rPr>
          <w:lang w:eastAsia="zh-CN"/>
        </w:rPr>
        <w:t>2.0.1  </w:t>
      </w:r>
      <w:r>
        <w:rPr>
          <w:lang w:eastAsia="zh-CN"/>
        </w:rPr>
        <w:t>工程勘察的策划和实施应符合下列规定：</w:t>
      </w:r>
    </w:p>
    <w:p w14:paraId="577AFC25" w14:textId="77777777" w:rsidR="005D21DA" w:rsidRDefault="00000000">
      <w:pPr>
        <w:rPr>
          <w:lang w:eastAsia="zh-CN"/>
        </w:rPr>
      </w:pPr>
      <w:r>
        <w:rPr>
          <w:lang w:eastAsia="zh-CN"/>
        </w:rPr>
        <w:t>1  </w:t>
      </w:r>
      <w:r>
        <w:rPr>
          <w:lang w:eastAsia="zh-CN"/>
        </w:rPr>
        <w:t>应取得拟建工程设计资料，搜集与工程建设相关的地质资料和环境资料，编制勘察纲要；</w:t>
      </w:r>
    </w:p>
    <w:p w14:paraId="2427FC39" w14:textId="77777777" w:rsidR="005D21DA" w:rsidRDefault="00000000">
      <w:pPr>
        <w:rPr>
          <w:lang w:eastAsia="zh-CN"/>
        </w:rPr>
      </w:pPr>
      <w:r>
        <w:rPr>
          <w:lang w:eastAsia="zh-CN"/>
        </w:rPr>
        <w:t>2  </w:t>
      </w:r>
      <w:r>
        <w:rPr>
          <w:lang w:eastAsia="zh-CN"/>
        </w:rPr>
        <w:t>应调查场地不良地质作用的类型、成因、分布范围、发展情况和危害程度；</w:t>
      </w:r>
    </w:p>
    <w:p w14:paraId="2D03D5F3" w14:textId="77777777" w:rsidR="005D21DA" w:rsidRDefault="00000000">
      <w:pPr>
        <w:rPr>
          <w:lang w:eastAsia="zh-CN"/>
        </w:rPr>
      </w:pPr>
      <w:r>
        <w:rPr>
          <w:lang w:eastAsia="zh-CN"/>
        </w:rPr>
        <w:t>3  </w:t>
      </w:r>
      <w:r>
        <w:rPr>
          <w:lang w:eastAsia="zh-CN"/>
        </w:rPr>
        <w:t>应查明拟建工程场地地形地貌和工程影响</w:t>
      </w:r>
      <w:proofErr w:type="gramStart"/>
      <w:r>
        <w:rPr>
          <w:lang w:eastAsia="zh-CN"/>
        </w:rPr>
        <w:t>范围内岩土层</w:t>
      </w:r>
      <w:proofErr w:type="gramEnd"/>
      <w:r>
        <w:rPr>
          <w:lang w:eastAsia="zh-CN"/>
        </w:rPr>
        <w:t>的类型、分布、工程特性，调查对工程不利的地下埋藏物；</w:t>
      </w:r>
    </w:p>
    <w:p w14:paraId="07338A72" w14:textId="77777777" w:rsidR="005D21DA" w:rsidRDefault="00000000">
      <w:pPr>
        <w:rPr>
          <w:lang w:eastAsia="zh-CN"/>
        </w:rPr>
      </w:pPr>
      <w:r>
        <w:rPr>
          <w:lang w:eastAsia="zh-CN"/>
        </w:rPr>
        <w:t>4  </w:t>
      </w:r>
      <w:r>
        <w:rPr>
          <w:lang w:eastAsia="zh-CN"/>
        </w:rPr>
        <w:t>应查明对工程有影响的地下水分布特征，分析地下水对工程的影响，评价地下水和土对建筑材料的腐蚀性；</w:t>
      </w:r>
    </w:p>
    <w:p w14:paraId="5F52EF9C" w14:textId="77777777" w:rsidR="005D21DA" w:rsidRDefault="00000000">
      <w:pPr>
        <w:rPr>
          <w:lang w:eastAsia="zh-CN"/>
        </w:rPr>
      </w:pPr>
      <w:r>
        <w:rPr>
          <w:lang w:eastAsia="zh-CN"/>
        </w:rPr>
        <w:t>5  </w:t>
      </w:r>
      <w:r>
        <w:rPr>
          <w:lang w:eastAsia="zh-CN"/>
        </w:rPr>
        <w:t>应分析地质条件可能造成的工程风险，提出防治措施的建议，提供设计和施工所需岩土参数；</w:t>
      </w:r>
    </w:p>
    <w:p w14:paraId="0BBF165B" w14:textId="77777777" w:rsidR="005D21DA" w:rsidRDefault="00000000">
      <w:pPr>
        <w:rPr>
          <w:lang w:eastAsia="zh-CN"/>
        </w:rPr>
      </w:pPr>
      <w:r>
        <w:rPr>
          <w:lang w:eastAsia="zh-CN"/>
        </w:rPr>
        <w:t>6  </w:t>
      </w:r>
      <w:r>
        <w:rPr>
          <w:lang w:eastAsia="zh-CN"/>
        </w:rPr>
        <w:t>应提供工程勘察报告。</w:t>
      </w:r>
    </w:p>
    <w:p w14:paraId="3CC95D00" w14:textId="77777777" w:rsidR="005D21DA" w:rsidRDefault="00000000">
      <w:pPr>
        <w:rPr>
          <w:lang w:eastAsia="zh-CN"/>
        </w:rPr>
      </w:pPr>
      <w:r>
        <w:rPr>
          <w:lang w:eastAsia="zh-CN"/>
        </w:rPr>
        <w:t>2.0.2  </w:t>
      </w:r>
      <w:r>
        <w:rPr>
          <w:lang w:eastAsia="zh-CN"/>
        </w:rPr>
        <w:t>勘探、取样和原位测试、室内试验等的原始记录、影像资料和工程勘察报告均应归档保存，并应可追溯。</w:t>
      </w:r>
    </w:p>
    <w:p w14:paraId="1401AED5" w14:textId="77777777" w:rsidR="005D21DA" w:rsidRDefault="00000000">
      <w:pPr>
        <w:rPr>
          <w:lang w:eastAsia="zh-CN"/>
        </w:rPr>
      </w:pPr>
      <w:r>
        <w:rPr>
          <w:lang w:eastAsia="zh-CN"/>
        </w:rPr>
        <w:t>2.0.3  </w:t>
      </w:r>
      <w:r>
        <w:rPr>
          <w:lang w:eastAsia="zh-CN"/>
        </w:rPr>
        <w:t>勘探、取样、测试和试验仪器设备应保持正常使用状态。测试和试验仪器应在标定的有效期内使用。</w:t>
      </w:r>
    </w:p>
    <w:p w14:paraId="1F9CCF16" w14:textId="77777777" w:rsidR="005D21DA" w:rsidRDefault="00000000">
      <w:pPr>
        <w:rPr>
          <w:lang w:eastAsia="zh-CN"/>
        </w:rPr>
      </w:pPr>
      <w:r>
        <w:rPr>
          <w:lang w:eastAsia="zh-CN"/>
        </w:rPr>
        <w:t>2.0.4  </w:t>
      </w:r>
      <w:r>
        <w:rPr>
          <w:lang w:eastAsia="zh-CN"/>
        </w:rPr>
        <w:t>勘察单位应参与施工验槽，检验开挖揭露的地质条件与工程勘察报告的一致性。如有异常情况，应提出处理措施或修改设计的建议。</w:t>
      </w:r>
    </w:p>
    <w:p w14:paraId="5DC15130" w14:textId="77777777" w:rsidR="005D21DA" w:rsidRDefault="00000000">
      <w:pPr>
        <w:rPr>
          <w:lang w:eastAsia="zh-CN"/>
        </w:rPr>
      </w:pPr>
      <w:r>
        <w:rPr>
          <w:lang w:eastAsia="zh-CN"/>
        </w:rPr>
        <w:br w:type="page"/>
      </w:r>
    </w:p>
    <w:p w14:paraId="5C54823E" w14:textId="77777777" w:rsidR="005D21DA" w:rsidRDefault="00000000">
      <w:pPr>
        <w:rPr>
          <w:lang w:eastAsia="zh-CN"/>
        </w:rPr>
      </w:pPr>
      <w:r>
        <w:rPr>
          <w:lang w:eastAsia="zh-CN"/>
        </w:rPr>
        <w:lastRenderedPageBreak/>
        <w:t>3  </w:t>
      </w:r>
      <w:r>
        <w:rPr>
          <w:lang w:eastAsia="zh-CN"/>
        </w:rPr>
        <w:t>勘察要求</w:t>
      </w:r>
    </w:p>
    <w:p w14:paraId="31155C44" w14:textId="77777777" w:rsidR="005D21DA" w:rsidRDefault="00000000">
      <w:pPr>
        <w:rPr>
          <w:lang w:eastAsia="zh-CN"/>
        </w:rPr>
      </w:pPr>
      <w:r>
        <w:rPr>
          <w:lang w:eastAsia="zh-CN"/>
        </w:rPr>
        <w:t>3.1  </w:t>
      </w:r>
      <w:r>
        <w:rPr>
          <w:lang w:eastAsia="zh-CN"/>
        </w:rPr>
        <w:t>勘察纲要</w:t>
      </w:r>
    </w:p>
    <w:p w14:paraId="1B816B15" w14:textId="77777777" w:rsidR="005D21DA" w:rsidRDefault="00000000">
      <w:pPr>
        <w:rPr>
          <w:lang w:eastAsia="zh-CN"/>
        </w:rPr>
      </w:pPr>
      <w:r>
        <w:rPr>
          <w:lang w:eastAsia="zh-CN"/>
        </w:rPr>
        <w:t>3.1.1  </w:t>
      </w:r>
      <w:r>
        <w:rPr>
          <w:lang w:eastAsia="zh-CN"/>
        </w:rPr>
        <w:t>工程勘察应在搜集、分析已有资料和现场踏勘的基础上，根据勘察目的、任务和现行相应技术标准的要求，针对拟建工程特点和场地工程地质条件编制勘察纲要。勘察纲要应包括下列内容：</w:t>
      </w:r>
    </w:p>
    <w:p w14:paraId="4EF5B7F4" w14:textId="77777777" w:rsidR="005D21DA" w:rsidRDefault="00000000">
      <w:pPr>
        <w:rPr>
          <w:lang w:eastAsia="zh-CN"/>
        </w:rPr>
      </w:pPr>
      <w:r>
        <w:rPr>
          <w:lang w:eastAsia="zh-CN"/>
        </w:rPr>
        <w:t>1  </w:t>
      </w:r>
      <w:r>
        <w:rPr>
          <w:lang w:eastAsia="zh-CN"/>
        </w:rPr>
        <w:t>工程概况；</w:t>
      </w:r>
    </w:p>
    <w:p w14:paraId="439EF5BD" w14:textId="77777777" w:rsidR="005D21DA" w:rsidRDefault="00000000">
      <w:pPr>
        <w:rPr>
          <w:lang w:eastAsia="zh-CN"/>
        </w:rPr>
      </w:pPr>
      <w:r>
        <w:rPr>
          <w:lang w:eastAsia="zh-CN"/>
        </w:rPr>
        <w:t>2  </w:t>
      </w:r>
      <w:r>
        <w:rPr>
          <w:lang w:eastAsia="zh-CN"/>
        </w:rPr>
        <w:t>概述拟建场地环境、工程地质条件、附近参考地质资料（如有）；</w:t>
      </w:r>
    </w:p>
    <w:p w14:paraId="4446354B" w14:textId="77777777" w:rsidR="005D21DA" w:rsidRDefault="00000000">
      <w:pPr>
        <w:rPr>
          <w:lang w:eastAsia="zh-CN"/>
        </w:rPr>
      </w:pPr>
      <w:r>
        <w:rPr>
          <w:lang w:eastAsia="zh-CN"/>
        </w:rPr>
        <w:t>3  </w:t>
      </w:r>
      <w:r>
        <w:rPr>
          <w:lang w:eastAsia="zh-CN"/>
        </w:rPr>
        <w:t>勘察目的、任务要求及需解决的主要技术问题；</w:t>
      </w:r>
    </w:p>
    <w:p w14:paraId="54774BB9" w14:textId="77777777" w:rsidR="005D21DA" w:rsidRDefault="00000000">
      <w:pPr>
        <w:rPr>
          <w:lang w:eastAsia="zh-CN"/>
        </w:rPr>
      </w:pPr>
      <w:r>
        <w:rPr>
          <w:lang w:eastAsia="zh-CN"/>
        </w:rPr>
        <w:t>4  </w:t>
      </w:r>
      <w:r>
        <w:rPr>
          <w:lang w:eastAsia="zh-CN"/>
        </w:rPr>
        <w:t>执行的技术标准；</w:t>
      </w:r>
    </w:p>
    <w:p w14:paraId="7FA0CB00" w14:textId="77777777" w:rsidR="005D21DA" w:rsidRDefault="00000000">
      <w:pPr>
        <w:rPr>
          <w:lang w:eastAsia="zh-CN"/>
        </w:rPr>
      </w:pPr>
      <w:r>
        <w:rPr>
          <w:lang w:eastAsia="zh-CN"/>
        </w:rPr>
        <w:t>5  </w:t>
      </w:r>
      <w:r>
        <w:rPr>
          <w:lang w:eastAsia="zh-CN"/>
        </w:rPr>
        <w:t>选用的勘探方法；</w:t>
      </w:r>
    </w:p>
    <w:p w14:paraId="5698B430" w14:textId="77777777" w:rsidR="005D21DA" w:rsidRDefault="00000000">
      <w:pPr>
        <w:rPr>
          <w:lang w:eastAsia="zh-CN"/>
        </w:rPr>
      </w:pPr>
      <w:r>
        <w:rPr>
          <w:lang w:eastAsia="zh-CN"/>
        </w:rPr>
        <w:t>6  </w:t>
      </w:r>
      <w:r>
        <w:rPr>
          <w:lang w:eastAsia="zh-CN"/>
        </w:rPr>
        <w:t>勘察工作布置；</w:t>
      </w:r>
    </w:p>
    <w:p w14:paraId="3B457293" w14:textId="77777777" w:rsidR="005D21DA" w:rsidRDefault="00000000">
      <w:pPr>
        <w:rPr>
          <w:lang w:eastAsia="zh-CN"/>
        </w:rPr>
      </w:pPr>
      <w:r>
        <w:rPr>
          <w:lang w:eastAsia="zh-CN"/>
        </w:rPr>
        <w:t>7  </w:t>
      </w:r>
      <w:r>
        <w:rPr>
          <w:lang w:eastAsia="zh-CN"/>
        </w:rPr>
        <w:t>勘探完成后的现场处理；</w:t>
      </w:r>
    </w:p>
    <w:p w14:paraId="724942C6" w14:textId="77777777" w:rsidR="005D21DA" w:rsidRDefault="00000000">
      <w:pPr>
        <w:rPr>
          <w:lang w:eastAsia="zh-CN"/>
        </w:rPr>
      </w:pPr>
      <w:r>
        <w:rPr>
          <w:lang w:eastAsia="zh-CN"/>
        </w:rPr>
        <w:t>8  </w:t>
      </w:r>
      <w:r>
        <w:rPr>
          <w:lang w:eastAsia="zh-CN"/>
        </w:rPr>
        <w:t>拟采取的质量控制、安全保证和环境保护措施；</w:t>
      </w:r>
    </w:p>
    <w:p w14:paraId="7F9389CE" w14:textId="77777777" w:rsidR="005D21DA" w:rsidRDefault="00000000">
      <w:pPr>
        <w:rPr>
          <w:lang w:eastAsia="zh-CN"/>
        </w:rPr>
      </w:pPr>
      <w:r>
        <w:rPr>
          <w:lang w:eastAsia="zh-CN"/>
        </w:rPr>
        <w:t>9  </w:t>
      </w:r>
      <w:r>
        <w:rPr>
          <w:lang w:eastAsia="zh-CN"/>
        </w:rPr>
        <w:t>拟投入的仪器设备、人员安排、勘察进度计划等；</w:t>
      </w:r>
    </w:p>
    <w:p w14:paraId="5A1AA8FB" w14:textId="77777777" w:rsidR="005D21DA" w:rsidRDefault="00000000">
      <w:pPr>
        <w:rPr>
          <w:lang w:eastAsia="zh-CN"/>
        </w:rPr>
      </w:pPr>
      <w:r>
        <w:rPr>
          <w:lang w:eastAsia="zh-CN"/>
        </w:rPr>
        <w:t>10  </w:t>
      </w:r>
      <w:r>
        <w:rPr>
          <w:lang w:eastAsia="zh-CN"/>
        </w:rPr>
        <w:t>勘察安全、技术交底</w:t>
      </w:r>
      <w:proofErr w:type="gramStart"/>
      <w:r>
        <w:rPr>
          <w:lang w:eastAsia="zh-CN"/>
        </w:rPr>
        <w:t>及验槽</w:t>
      </w:r>
      <w:proofErr w:type="gramEnd"/>
      <w:r>
        <w:rPr>
          <w:lang w:eastAsia="zh-CN"/>
        </w:rPr>
        <w:t>等后期服务；</w:t>
      </w:r>
    </w:p>
    <w:p w14:paraId="4BD19CD8" w14:textId="77777777" w:rsidR="005D21DA" w:rsidRDefault="00000000">
      <w:pPr>
        <w:rPr>
          <w:lang w:eastAsia="zh-CN"/>
        </w:rPr>
      </w:pPr>
      <w:r>
        <w:rPr>
          <w:lang w:eastAsia="zh-CN"/>
        </w:rPr>
        <w:t>11  </w:t>
      </w:r>
      <w:r>
        <w:rPr>
          <w:lang w:eastAsia="zh-CN"/>
        </w:rPr>
        <w:t>拟建工程勘探点平面布置图。</w:t>
      </w:r>
    </w:p>
    <w:p w14:paraId="437AE761" w14:textId="77777777" w:rsidR="005D21DA" w:rsidRDefault="00000000">
      <w:pPr>
        <w:rPr>
          <w:lang w:eastAsia="zh-CN"/>
        </w:rPr>
      </w:pPr>
      <w:r>
        <w:rPr>
          <w:lang w:eastAsia="zh-CN"/>
        </w:rPr>
        <w:t>3.1.2  </w:t>
      </w:r>
      <w:r>
        <w:rPr>
          <w:lang w:eastAsia="zh-CN"/>
        </w:rPr>
        <w:t>勘察纲要中勘察工作布置应包括下列内容：</w:t>
      </w:r>
    </w:p>
    <w:p w14:paraId="5D0B5711" w14:textId="77777777" w:rsidR="005D21DA" w:rsidRDefault="00000000">
      <w:pPr>
        <w:rPr>
          <w:lang w:eastAsia="zh-CN"/>
        </w:rPr>
      </w:pPr>
      <w:r>
        <w:rPr>
          <w:lang w:eastAsia="zh-CN"/>
        </w:rPr>
        <w:t>1  </w:t>
      </w:r>
      <w:r>
        <w:rPr>
          <w:lang w:eastAsia="zh-CN"/>
        </w:rPr>
        <w:t>钻探（井探、槽探、洞探）布置；</w:t>
      </w:r>
    </w:p>
    <w:p w14:paraId="1718176C" w14:textId="77777777" w:rsidR="005D21DA" w:rsidRDefault="00000000">
      <w:pPr>
        <w:rPr>
          <w:lang w:eastAsia="zh-CN"/>
        </w:rPr>
      </w:pPr>
      <w:r>
        <w:rPr>
          <w:lang w:eastAsia="zh-CN"/>
        </w:rPr>
        <w:t>2  </w:t>
      </w:r>
      <w:r>
        <w:rPr>
          <w:lang w:eastAsia="zh-CN"/>
        </w:rPr>
        <w:t>地球物理勘探、原位测试的方法和布置；</w:t>
      </w:r>
    </w:p>
    <w:p w14:paraId="12474176" w14:textId="77777777" w:rsidR="005D21DA" w:rsidRDefault="00000000">
      <w:pPr>
        <w:rPr>
          <w:lang w:eastAsia="zh-CN"/>
        </w:rPr>
      </w:pPr>
      <w:r>
        <w:rPr>
          <w:lang w:eastAsia="zh-CN"/>
        </w:rPr>
        <w:t>3  </w:t>
      </w:r>
      <w:r>
        <w:rPr>
          <w:lang w:eastAsia="zh-CN"/>
        </w:rPr>
        <w:t>取样方法和取样器选择，采取岩样、土样和水样及其存储、保护和运输要求；</w:t>
      </w:r>
    </w:p>
    <w:p w14:paraId="52A6FA52" w14:textId="77777777" w:rsidR="005D21DA" w:rsidRDefault="00000000">
      <w:pPr>
        <w:rPr>
          <w:lang w:eastAsia="zh-CN"/>
        </w:rPr>
      </w:pPr>
      <w:r>
        <w:rPr>
          <w:lang w:eastAsia="zh-CN"/>
        </w:rPr>
        <w:t>4  </w:t>
      </w:r>
      <w:r>
        <w:rPr>
          <w:lang w:eastAsia="zh-CN"/>
        </w:rPr>
        <w:t>室内岩、土、水试验内容、方法与数量。</w:t>
      </w:r>
    </w:p>
    <w:p w14:paraId="6ADE0D4E" w14:textId="77777777" w:rsidR="005D21DA" w:rsidRDefault="00000000">
      <w:pPr>
        <w:rPr>
          <w:lang w:eastAsia="zh-CN"/>
        </w:rPr>
      </w:pPr>
      <w:r>
        <w:rPr>
          <w:lang w:eastAsia="zh-CN"/>
        </w:rPr>
        <w:t>3.1.3  </w:t>
      </w:r>
      <w:r>
        <w:rPr>
          <w:lang w:eastAsia="zh-CN"/>
        </w:rPr>
        <w:t>当勘察纲要中拟定的勘察工作不能满足任务要求时，应及时调整勘察纲要或编制补充勘察纲要。</w:t>
      </w:r>
    </w:p>
    <w:p w14:paraId="63B14A4B" w14:textId="77777777" w:rsidR="005D21DA" w:rsidRDefault="00000000">
      <w:pPr>
        <w:rPr>
          <w:lang w:eastAsia="zh-CN"/>
        </w:rPr>
      </w:pPr>
      <w:r>
        <w:rPr>
          <w:lang w:eastAsia="zh-CN"/>
        </w:rPr>
        <w:t>3.1.4  </w:t>
      </w:r>
      <w:r>
        <w:rPr>
          <w:lang w:eastAsia="zh-CN"/>
        </w:rPr>
        <w:t>勘察纲要及其变更应由勘察项目负责人签字。</w:t>
      </w:r>
    </w:p>
    <w:p w14:paraId="237BFAE3" w14:textId="77777777" w:rsidR="005D21DA" w:rsidRDefault="00000000">
      <w:pPr>
        <w:rPr>
          <w:lang w:eastAsia="zh-CN"/>
        </w:rPr>
      </w:pPr>
      <w:r>
        <w:rPr>
          <w:lang w:eastAsia="zh-CN"/>
        </w:rPr>
        <w:br w:type="page"/>
      </w:r>
    </w:p>
    <w:p w14:paraId="66548F8F" w14:textId="77777777" w:rsidR="005D21DA" w:rsidRDefault="00000000">
      <w:pPr>
        <w:rPr>
          <w:lang w:eastAsia="zh-CN"/>
        </w:rPr>
      </w:pPr>
      <w:r>
        <w:rPr>
          <w:lang w:eastAsia="zh-CN"/>
        </w:rPr>
        <w:lastRenderedPageBreak/>
        <w:br w:type="page"/>
      </w:r>
    </w:p>
    <w:p w14:paraId="55144A86" w14:textId="77777777" w:rsidR="005D21DA" w:rsidRDefault="00000000">
      <w:pPr>
        <w:rPr>
          <w:lang w:eastAsia="zh-CN"/>
        </w:rPr>
      </w:pPr>
      <w:r>
        <w:rPr>
          <w:lang w:eastAsia="zh-CN"/>
        </w:rPr>
        <w:lastRenderedPageBreak/>
        <w:t>3.2  </w:t>
      </w:r>
      <w:r>
        <w:rPr>
          <w:lang w:eastAsia="zh-CN"/>
        </w:rPr>
        <w:t>地基基础工程</w:t>
      </w:r>
    </w:p>
    <w:p w14:paraId="067BCDE6" w14:textId="77777777" w:rsidR="005D21DA" w:rsidRDefault="00000000">
      <w:pPr>
        <w:rPr>
          <w:lang w:eastAsia="zh-CN"/>
        </w:rPr>
      </w:pPr>
      <w:r>
        <w:rPr>
          <w:lang w:eastAsia="zh-CN"/>
        </w:rPr>
        <w:t>3.2.1  </w:t>
      </w:r>
      <w:r>
        <w:rPr>
          <w:lang w:eastAsia="zh-CN"/>
        </w:rPr>
        <w:t>地基基础工程勘察工作应根据拟建工程荷载、变形要求、基础形式、地基复杂程度和建设要求部署，并应满足场地和地基稳定性评价的要求。</w:t>
      </w:r>
    </w:p>
    <w:p w14:paraId="5696B483" w14:textId="77777777" w:rsidR="005D21DA" w:rsidRDefault="00000000">
      <w:pPr>
        <w:rPr>
          <w:lang w:eastAsia="zh-CN"/>
        </w:rPr>
      </w:pPr>
      <w:r>
        <w:rPr>
          <w:lang w:eastAsia="zh-CN"/>
        </w:rPr>
        <w:t>3.2.2  </w:t>
      </w:r>
      <w:r>
        <w:rPr>
          <w:lang w:eastAsia="zh-CN"/>
        </w:rPr>
        <w:t>详勘阶段勘探点布置应符合下列规定：</w:t>
      </w:r>
    </w:p>
    <w:p w14:paraId="6E97FC20" w14:textId="77777777" w:rsidR="005D21DA" w:rsidRDefault="00000000">
      <w:pPr>
        <w:rPr>
          <w:lang w:eastAsia="zh-CN"/>
        </w:rPr>
      </w:pPr>
      <w:r>
        <w:rPr>
          <w:lang w:eastAsia="zh-CN"/>
        </w:rPr>
        <w:t>1  </w:t>
      </w:r>
      <w:r>
        <w:rPr>
          <w:lang w:eastAsia="zh-CN"/>
        </w:rPr>
        <w:t>勘探点在平面上应能控制建（构）筑物的地基范围；</w:t>
      </w:r>
    </w:p>
    <w:p w14:paraId="57B03F1A" w14:textId="77777777" w:rsidR="005D21DA" w:rsidRDefault="00000000">
      <w:pPr>
        <w:rPr>
          <w:lang w:eastAsia="zh-CN"/>
        </w:rPr>
      </w:pPr>
      <w:r>
        <w:rPr>
          <w:lang w:eastAsia="zh-CN"/>
        </w:rPr>
        <w:t>2  </w:t>
      </w:r>
      <w:r>
        <w:rPr>
          <w:lang w:eastAsia="zh-CN"/>
        </w:rPr>
        <w:t>重大设备基础应布置勘探点；</w:t>
      </w:r>
    </w:p>
    <w:p w14:paraId="1F719C71" w14:textId="77777777" w:rsidR="005D21DA" w:rsidRDefault="00000000">
      <w:pPr>
        <w:rPr>
          <w:lang w:eastAsia="zh-CN"/>
        </w:rPr>
      </w:pPr>
      <w:r>
        <w:rPr>
          <w:lang w:eastAsia="zh-CN"/>
        </w:rPr>
        <w:t>3  </w:t>
      </w:r>
      <w:r>
        <w:rPr>
          <w:lang w:eastAsia="zh-CN"/>
        </w:rPr>
        <w:t>堤坝工程坝</w:t>
      </w:r>
      <w:proofErr w:type="gramStart"/>
      <w:r>
        <w:rPr>
          <w:lang w:eastAsia="zh-CN"/>
        </w:rPr>
        <w:t>肩部分</w:t>
      </w:r>
      <w:proofErr w:type="gramEnd"/>
      <w:r>
        <w:rPr>
          <w:lang w:eastAsia="zh-CN"/>
        </w:rPr>
        <w:t>应布置勘探点；</w:t>
      </w:r>
    </w:p>
    <w:p w14:paraId="648B6647" w14:textId="77777777" w:rsidR="005D21DA" w:rsidRDefault="00000000">
      <w:pPr>
        <w:rPr>
          <w:lang w:eastAsia="zh-CN"/>
        </w:rPr>
      </w:pPr>
      <w:r>
        <w:rPr>
          <w:lang w:eastAsia="zh-CN"/>
        </w:rPr>
        <w:t>4  </w:t>
      </w:r>
      <w:r>
        <w:rPr>
          <w:lang w:eastAsia="zh-CN"/>
        </w:rPr>
        <w:t>控制性勘探孔不应少于勘探孔总数的</w:t>
      </w:r>
      <w:r>
        <w:rPr>
          <w:lang w:eastAsia="zh-CN"/>
        </w:rPr>
        <w:t>1/3</w:t>
      </w:r>
      <w:r>
        <w:rPr>
          <w:lang w:eastAsia="zh-CN"/>
        </w:rPr>
        <w:t>；</w:t>
      </w:r>
    </w:p>
    <w:p w14:paraId="52DF99B8" w14:textId="77777777" w:rsidR="005D21DA" w:rsidRDefault="00000000">
      <w:pPr>
        <w:rPr>
          <w:lang w:eastAsia="zh-CN"/>
        </w:rPr>
      </w:pPr>
      <w:r>
        <w:rPr>
          <w:lang w:eastAsia="zh-CN"/>
        </w:rPr>
        <w:t>5  </w:t>
      </w:r>
      <w:r>
        <w:rPr>
          <w:lang w:eastAsia="zh-CN"/>
        </w:rPr>
        <w:t>单栋高层建筑勘探孔不应少于</w:t>
      </w:r>
      <w:r>
        <w:rPr>
          <w:lang w:eastAsia="zh-CN"/>
        </w:rPr>
        <w:t>4</w:t>
      </w:r>
      <w:r>
        <w:rPr>
          <w:lang w:eastAsia="zh-CN"/>
        </w:rPr>
        <w:t>个，控制性勘探孔不应少于</w:t>
      </w:r>
      <w:r>
        <w:rPr>
          <w:lang w:eastAsia="zh-CN"/>
        </w:rPr>
        <w:t>2</w:t>
      </w:r>
      <w:r>
        <w:rPr>
          <w:lang w:eastAsia="zh-CN"/>
        </w:rPr>
        <w:t>个；对高层建筑群每栋建筑物至少应有</w:t>
      </w:r>
      <w:r>
        <w:rPr>
          <w:lang w:eastAsia="zh-CN"/>
        </w:rPr>
        <w:t>1</w:t>
      </w:r>
      <w:r>
        <w:rPr>
          <w:lang w:eastAsia="zh-CN"/>
        </w:rPr>
        <w:t>个控制性勘探点。</w:t>
      </w:r>
    </w:p>
    <w:p w14:paraId="6718FF35" w14:textId="77777777" w:rsidR="005D21DA" w:rsidRDefault="00000000">
      <w:pPr>
        <w:rPr>
          <w:lang w:eastAsia="zh-CN"/>
        </w:rPr>
      </w:pPr>
      <w:r>
        <w:rPr>
          <w:lang w:eastAsia="zh-CN"/>
        </w:rPr>
        <w:t>3.2.3  </w:t>
      </w:r>
      <w:r>
        <w:rPr>
          <w:lang w:eastAsia="zh-CN"/>
        </w:rPr>
        <w:t>控制性勘探孔深度应满足场地和地基稳定性分析、变形计算的要求；一般性勘探孔深度应满足承载力评价的要求。</w:t>
      </w:r>
    </w:p>
    <w:p w14:paraId="45038C84" w14:textId="77777777" w:rsidR="005D21DA" w:rsidRDefault="00000000">
      <w:pPr>
        <w:rPr>
          <w:lang w:eastAsia="zh-CN"/>
        </w:rPr>
      </w:pPr>
      <w:r>
        <w:rPr>
          <w:lang w:eastAsia="zh-CN"/>
        </w:rPr>
        <w:t>3.2.4  </w:t>
      </w:r>
      <w:r>
        <w:rPr>
          <w:lang w:eastAsia="zh-CN"/>
        </w:rPr>
        <w:t>除在下列规定深度内遇基岩或厚层碎石土等稳定地层允许调整外，天然地基勘探孔深度应符合下列规定：</w:t>
      </w:r>
    </w:p>
    <w:p w14:paraId="34326BE3" w14:textId="77777777" w:rsidR="005D21DA" w:rsidRDefault="00000000">
      <w:pPr>
        <w:rPr>
          <w:lang w:eastAsia="zh-CN"/>
        </w:rPr>
      </w:pPr>
      <w:r>
        <w:rPr>
          <w:lang w:eastAsia="zh-CN"/>
        </w:rPr>
        <w:t>1  </w:t>
      </w:r>
      <w:r>
        <w:rPr>
          <w:lang w:eastAsia="zh-CN"/>
        </w:rPr>
        <w:t>勘探深度应</w:t>
      </w:r>
      <w:proofErr w:type="gramStart"/>
      <w:r>
        <w:rPr>
          <w:lang w:eastAsia="zh-CN"/>
        </w:rPr>
        <w:t>自基础</w:t>
      </w:r>
      <w:proofErr w:type="gramEnd"/>
      <w:r>
        <w:rPr>
          <w:lang w:eastAsia="zh-CN"/>
        </w:rPr>
        <w:t>底面起算。当基础底面宽度不大于</w:t>
      </w:r>
      <w:r>
        <w:rPr>
          <w:lang w:eastAsia="zh-CN"/>
        </w:rPr>
        <w:t>5m</w:t>
      </w:r>
      <w:r>
        <w:rPr>
          <w:lang w:eastAsia="zh-CN"/>
        </w:rPr>
        <w:t>时，勘探孔的深度对条形基础不应小于基础底面宽度的</w:t>
      </w:r>
      <w:r>
        <w:rPr>
          <w:lang w:eastAsia="zh-CN"/>
        </w:rPr>
        <w:t>3</w:t>
      </w:r>
      <w:r>
        <w:rPr>
          <w:lang w:eastAsia="zh-CN"/>
        </w:rPr>
        <w:t>倍，对独立柱基不应小于基础底面宽度的</w:t>
      </w:r>
      <w:r>
        <w:rPr>
          <w:lang w:eastAsia="zh-CN"/>
        </w:rPr>
        <w:t>1.5</w:t>
      </w:r>
      <w:r>
        <w:rPr>
          <w:lang w:eastAsia="zh-CN"/>
        </w:rPr>
        <w:t>倍，且不应小于</w:t>
      </w:r>
      <w:r>
        <w:rPr>
          <w:lang w:eastAsia="zh-CN"/>
        </w:rPr>
        <w:t>5m</w:t>
      </w:r>
      <w:r>
        <w:rPr>
          <w:lang w:eastAsia="zh-CN"/>
        </w:rPr>
        <w:t>。</w:t>
      </w:r>
    </w:p>
    <w:p w14:paraId="0D61A555" w14:textId="77777777" w:rsidR="005D21DA" w:rsidRDefault="00000000">
      <w:pPr>
        <w:rPr>
          <w:lang w:eastAsia="zh-CN"/>
        </w:rPr>
      </w:pPr>
      <w:r>
        <w:rPr>
          <w:lang w:eastAsia="zh-CN"/>
        </w:rPr>
        <w:t>2  </w:t>
      </w:r>
      <w:r>
        <w:rPr>
          <w:lang w:eastAsia="zh-CN"/>
        </w:rPr>
        <w:t>当需确定场地类别而邻近无可靠的覆盖层厚度资料及区域资料时，勘探孔应满足确定场地类别的要求。</w:t>
      </w:r>
    </w:p>
    <w:p w14:paraId="76105464" w14:textId="77777777" w:rsidR="005D21DA" w:rsidRDefault="00000000">
      <w:pPr>
        <w:rPr>
          <w:lang w:eastAsia="zh-CN"/>
        </w:rPr>
      </w:pPr>
      <w:r>
        <w:rPr>
          <w:lang w:eastAsia="zh-CN"/>
        </w:rPr>
        <w:t>3.2.5  </w:t>
      </w:r>
      <w:r>
        <w:rPr>
          <w:lang w:eastAsia="zh-CN"/>
        </w:rPr>
        <w:t>桩基础的勘探孔深度应符合下列规定：</w:t>
      </w:r>
    </w:p>
    <w:p w14:paraId="6B82681A" w14:textId="77777777" w:rsidR="005D21DA" w:rsidRDefault="00000000">
      <w:pPr>
        <w:rPr>
          <w:lang w:eastAsia="zh-CN"/>
        </w:rPr>
      </w:pPr>
      <w:r>
        <w:rPr>
          <w:lang w:eastAsia="zh-CN"/>
        </w:rPr>
        <w:t>1  </w:t>
      </w:r>
      <w:r>
        <w:rPr>
          <w:lang w:eastAsia="zh-CN"/>
        </w:rPr>
        <w:t>一般性勘探孔深度应进入预计桩端平面以下岩土层不小于由</w:t>
      </w:r>
      <w:r>
        <w:rPr>
          <w:lang w:eastAsia="zh-CN"/>
        </w:rPr>
        <w:t>3d</w:t>
      </w:r>
      <w:r>
        <w:rPr>
          <w:lang w:eastAsia="zh-CN"/>
        </w:rPr>
        <w:t>（</w:t>
      </w:r>
      <w:r>
        <w:rPr>
          <w:lang w:eastAsia="zh-CN"/>
        </w:rPr>
        <w:t>d</w:t>
      </w:r>
      <w:r>
        <w:rPr>
          <w:lang w:eastAsia="zh-CN"/>
        </w:rPr>
        <w:t>为桩身设计桩径），且不应小于</w:t>
      </w:r>
      <w:r>
        <w:rPr>
          <w:lang w:eastAsia="zh-CN"/>
        </w:rPr>
        <w:t>3m</w:t>
      </w:r>
      <w:r>
        <w:rPr>
          <w:lang w:eastAsia="zh-CN"/>
        </w:rPr>
        <w:t>；对桩身直径大于或等于</w:t>
      </w:r>
      <w:r>
        <w:rPr>
          <w:lang w:eastAsia="zh-CN"/>
        </w:rPr>
        <w:t>800mm</w:t>
      </w:r>
      <w:r>
        <w:rPr>
          <w:lang w:eastAsia="zh-CN"/>
        </w:rPr>
        <w:t>的桩，不应小于</w:t>
      </w:r>
      <w:r>
        <w:rPr>
          <w:lang w:eastAsia="zh-CN"/>
        </w:rPr>
        <w:t>5m</w:t>
      </w:r>
      <w:r>
        <w:rPr>
          <w:lang w:eastAsia="zh-CN"/>
        </w:rPr>
        <w:t>。</w:t>
      </w:r>
    </w:p>
    <w:p w14:paraId="04E09D51" w14:textId="77777777" w:rsidR="005D21DA" w:rsidRDefault="00000000">
      <w:pPr>
        <w:rPr>
          <w:lang w:eastAsia="zh-CN"/>
        </w:rPr>
      </w:pPr>
      <w:r>
        <w:rPr>
          <w:lang w:eastAsia="zh-CN"/>
        </w:rPr>
        <w:t>2  </w:t>
      </w:r>
      <w:r>
        <w:rPr>
          <w:lang w:eastAsia="zh-CN"/>
        </w:rPr>
        <w:t>控制性勘探孔深度应满足下卧层验算要求；对需验算沉降的桩基，应满足地基变形计算深度要求。</w:t>
      </w:r>
    </w:p>
    <w:p w14:paraId="37FFE73F" w14:textId="77777777" w:rsidR="005D21DA" w:rsidRDefault="00000000">
      <w:pPr>
        <w:rPr>
          <w:lang w:eastAsia="zh-CN"/>
        </w:rPr>
      </w:pPr>
      <w:r>
        <w:rPr>
          <w:lang w:eastAsia="zh-CN"/>
        </w:rPr>
        <w:t>3  </w:t>
      </w:r>
      <w:r>
        <w:rPr>
          <w:lang w:eastAsia="zh-CN"/>
        </w:rPr>
        <w:t>对嵌岩桩，控制性勘探孔深度应进入预计桩端平面以下岩层不小于</w:t>
      </w:r>
      <w:r>
        <w:rPr>
          <w:lang w:eastAsia="zh-CN"/>
        </w:rPr>
        <w:t>3d</w:t>
      </w:r>
      <w:r>
        <w:rPr>
          <w:lang w:eastAsia="zh-CN"/>
        </w:rPr>
        <w:t>，一般性勘探孔深度应进入预计桩端平面以下岩层不小于</w:t>
      </w:r>
      <w:r>
        <w:rPr>
          <w:lang w:eastAsia="zh-CN"/>
        </w:rPr>
        <w:t>1d</w:t>
      </w:r>
      <w:r>
        <w:rPr>
          <w:lang w:eastAsia="zh-CN"/>
        </w:rPr>
        <w:t>，且应穿过溶洞、破碎带到达稳定岩层。</w:t>
      </w:r>
    </w:p>
    <w:p w14:paraId="6F5725EA" w14:textId="77777777" w:rsidR="005D21DA" w:rsidRDefault="00000000">
      <w:pPr>
        <w:rPr>
          <w:lang w:eastAsia="zh-CN"/>
        </w:rPr>
      </w:pPr>
      <w:r>
        <w:rPr>
          <w:lang w:eastAsia="zh-CN"/>
        </w:rPr>
        <w:t>3.2.6  </w:t>
      </w:r>
      <w:r>
        <w:rPr>
          <w:lang w:eastAsia="zh-CN"/>
        </w:rPr>
        <w:t>地基处理勘察工作内容应根据拟采用的地基处理方法、工程地质条件和荷载条件等综合确定，勘探孔深度应满足地基承载力、变形计算和稳定性分析评价要求。</w:t>
      </w:r>
    </w:p>
    <w:p w14:paraId="7D566D87" w14:textId="77777777" w:rsidR="005D21DA" w:rsidRDefault="00000000">
      <w:pPr>
        <w:rPr>
          <w:lang w:eastAsia="zh-CN"/>
        </w:rPr>
      </w:pPr>
      <w:r>
        <w:rPr>
          <w:lang w:eastAsia="zh-CN"/>
        </w:rPr>
        <w:t>3.2.7  </w:t>
      </w:r>
      <w:r>
        <w:rPr>
          <w:lang w:eastAsia="zh-CN"/>
        </w:rPr>
        <w:t>当需进行抗浮设计时，勘探孔深度应满足抗浮设计要求。</w:t>
      </w:r>
    </w:p>
    <w:p w14:paraId="77B4C70E" w14:textId="77777777" w:rsidR="005D21DA" w:rsidRDefault="00000000">
      <w:pPr>
        <w:rPr>
          <w:lang w:eastAsia="zh-CN"/>
        </w:rPr>
      </w:pPr>
      <w:r>
        <w:rPr>
          <w:lang w:eastAsia="zh-CN"/>
        </w:rPr>
        <w:lastRenderedPageBreak/>
        <w:t>3.2.8  </w:t>
      </w:r>
      <w:r>
        <w:rPr>
          <w:lang w:eastAsia="zh-CN"/>
        </w:rPr>
        <w:t>采取岩土试样和原位测试应满足分析评价要求，并应符合下列规定：</w:t>
      </w:r>
    </w:p>
    <w:p w14:paraId="6D455D64" w14:textId="77777777" w:rsidR="005D21DA" w:rsidRDefault="00000000">
      <w:pPr>
        <w:rPr>
          <w:lang w:eastAsia="zh-CN"/>
        </w:rPr>
      </w:pPr>
      <w:r>
        <w:rPr>
          <w:lang w:eastAsia="zh-CN"/>
        </w:rPr>
        <w:t>1  </w:t>
      </w:r>
      <w:r>
        <w:rPr>
          <w:lang w:eastAsia="zh-CN"/>
        </w:rPr>
        <w:t>采取土试样和原位测试的勘探孔数量，应根据地层结构、地基土的均匀性和工程特点确定，且不应少于勘探孔总数的</w:t>
      </w:r>
      <w:r>
        <w:rPr>
          <w:lang w:eastAsia="zh-CN"/>
        </w:rPr>
        <w:t>1/2</w:t>
      </w:r>
      <w:r>
        <w:rPr>
          <w:lang w:eastAsia="zh-CN"/>
        </w:rPr>
        <w:t>；</w:t>
      </w:r>
    </w:p>
    <w:p w14:paraId="191CC888" w14:textId="77777777" w:rsidR="005D21DA" w:rsidRDefault="00000000">
      <w:pPr>
        <w:rPr>
          <w:lang w:eastAsia="zh-CN"/>
        </w:rPr>
      </w:pPr>
      <w:r>
        <w:rPr>
          <w:lang w:eastAsia="zh-CN"/>
        </w:rPr>
        <w:t>2  </w:t>
      </w:r>
      <w:r>
        <w:rPr>
          <w:lang w:eastAsia="zh-CN"/>
        </w:rPr>
        <w:t>每个场地每一主要土层的</w:t>
      </w:r>
      <w:proofErr w:type="gramStart"/>
      <w:r>
        <w:rPr>
          <w:lang w:eastAsia="zh-CN"/>
        </w:rPr>
        <w:t>不</w:t>
      </w:r>
      <w:proofErr w:type="gramEnd"/>
      <w:r>
        <w:rPr>
          <w:lang w:eastAsia="zh-CN"/>
        </w:rPr>
        <w:t>扰动试样或原位测试数据不应少于</w:t>
      </w:r>
      <w:r>
        <w:rPr>
          <w:lang w:eastAsia="zh-CN"/>
        </w:rPr>
        <w:t>6</w:t>
      </w:r>
      <w:r>
        <w:rPr>
          <w:lang w:eastAsia="zh-CN"/>
        </w:rPr>
        <w:t>件（组），当采用连续记录的静力触探或动力触探时，每个场地不应少于</w:t>
      </w:r>
      <w:r>
        <w:rPr>
          <w:lang w:eastAsia="zh-CN"/>
        </w:rPr>
        <w:t>3</w:t>
      </w:r>
      <w:r>
        <w:rPr>
          <w:lang w:eastAsia="zh-CN"/>
        </w:rPr>
        <w:t>个勘探孔；</w:t>
      </w:r>
    </w:p>
    <w:p w14:paraId="0045BEFC" w14:textId="77777777" w:rsidR="005D21DA" w:rsidRDefault="00000000">
      <w:pPr>
        <w:rPr>
          <w:lang w:eastAsia="zh-CN"/>
        </w:rPr>
      </w:pPr>
      <w:r>
        <w:rPr>
          <w:lang w:eastAsia="zh-CN"/>
        </w:rPr>
        <w:t>3  </w:t>
      </w:r>
      <w:r>
        <w:rPr>
          <w:lang w:eastAsia="zh-CN"/>
        </w:rPr>
        <w:t>湿陷性黄土场地应布置探井采取</w:t>
      </w:r>
      <w:proofErr w:type="gramStart"/>
      <w:r>
        <w:rPr>
          <w:lang w:eastAsia="zh-CN"/>
        </w:rPr>
        <w:t>不</w:t>
      </w:r>
      <w:proofErr w:type="gramEnd"/>
      <w:r>
        <w:rPr>
          <w:lang w:eastAsia="zh-CN"/>
        </w:rPr>
        <w:t>扰动土试样；</w:t>
      </w:r>
    </w:p>
    <w:p w14:paraId="0EBC7828" w14:textId="77777777" w:rsidR="005D21DA" w:rsidRDefault="00000000">
      <w:pPr>
        <w:rPr>
          <w:lang w:eastAsia="zh-CN"/>
        </w:rPr>
      </w:pPr>
      <w:r>
        <w:rPr>
          <w:lang w:eastAsia="zh-CN"/>
        </w:rPr>
        <w:t>4  </w:t>
      </w:r>
      <w:r>
        <w:rPr>
          <w:lang w:eastAsia="zh-CN"/>
        </w:rPr>
        <w:t>评价场地类别的剪切波速孔测试深度不应小于</w:t>
      </w:r>
      <w:r>
        <w:rPr>
          <w:lang w:eastAsia="zh-CN"/>
        </w:rPr>
        <w:t>20m</w:t>
      </w:r>
      <w:r>
        <w:rPr>
          <w:lang w:eastAsia="zh-CN"/>
        </w:rPr>
        <w:t>或覆盖层深度；</w:t>
      </w:r>
    </w:p>
    <w:p w14:paraId="6F5A4942" w14:textId="77777777" w:rsidR="005D21DA" w:rsidRDefault="00000000">
      <w:pPr>
        <w:rPr>
          <w:lang w:eastAsia="zh-CN"/>
        </w:rPr>
      </w:pPr>
      <w:r>
        <w:rPr>
          <w:lang w:eastAsia="zh-CN"/>
        </w:rPr>
        <w:t>5  </w:t>
      </w:r>
      <w:r>
        <w:rPr>
          <w:lang w:eastAsia="zh-CN"/>
        </w:rPr>
        <w:t>采用标准贯入试验锤击数进行液化判别时，每个场地标</w:t>
      </w:r>
      <w:proofErr w:type="gramStart"/>
      <w:r>
        <w:rPr>
          <w:lang w:eastAsia="zh-CN"/>
        </w:rPr>
        <w:t>贯</w:t>
      </w:r>
      <w:proofErr w:type="gramEnd"/>
      <w:r>
        <w:rPr>
          <w:lang w:eastAsia="zh-CN"/>
        </w:rPr>
        <w:t>试验勘探孔数量不应少于</w:t>
      </w:r>
      <w:r>
        <w:rPr>
          <w:lang w:eastAsia="zh-CN"/>
        </w:rPr>
        <w:t>3</w:t>
      </w:r>
      <w:r>
        <w:rPr>
          <w:lang w:eastAsia="zh-CN"/>
        </w:rPr>
        <w:t>个。</w:t>
      </w:r>
    </w:p>
    <w:p w14:paraId="75B9500E" w14:textId="77777777" w:rsidR="005D21DA" w:rsidRDefault="00000000">
      <w:pPr>
        <w:rPr>
          <w:lang w:eastAsia="zh-CN"/>
        </w:rPr>
      </w:pPr>
      <w:r>
        <w:rPr>
          <w:lang w:eastAsia="zh-CN"/>
        </w:rPr>
        <w:br w:type="page"/>
      </w:r>
    </w:p>
    <w:p w14:paraId="61412ED5" w14:textId="77777777" w:rsidR="005D21DA" w:rsidRDefault="00000000">
      <w:pPr>
        <w:rPr>
          <w:lang w:eastAsia="zh-CN"/>
        </w:rPr>
      </w:pPr>
      <w:r>
        <w:rPr>
          <w:lang w:eastAsia="zh-CN"/>
        </w:rPr>
        <w:lastRenderedPageBreak/>
        <w:t>3.3  </w:t>
      </w:r>
      <w:r>
        <w:rPr>
          <w:lang w:eastAsia="zh-CN"/>
        </w:rPr>
        <w:t>地下工程和基坑工程</w:t>
      </w:r>
    </w:p>
    <w:p w14:paraId="1CAE8410" w14:textId="77777777" w:rsidR="005D21DA" w:rsidRDefault="00000000">
      <w:pPr>
        <w:rPr>
          <w:lang w:eastAsia="zh-CN"/>
        </w:rPr>
      </w:pPr>
      <w:r>
        <w:rPr>
          <w:lang w:eastAsia="zh-CN"/>
        </w:rPr>
        <w:t>3.3.1  </w:t>
      </w:r>
      <w:r>
        <w:rPr>
          <w:lang w:eastAsia="zh-CN"/>
        </w:rPr>
        <w:t>地下工程和基坑工程勘察的范围和深度应根据环境条件、地质条件、地下工程和基坑工程特点确定，应满足地下工程、基坑工程稳定性评价和设计要求。</w:t>
      </w:r>
    </w:p>
    <w:p w14:paraId="6E0D15C1" w14:textId="77777777" w:rsidR="005D21DA" w:rsidRDefault="00000000">
      <w:pPr>
        <w:rPr>
          <w:lang w:eastAsia="zh-CN"/>
        </w:rPr>
      </w:pPr>
      <w:r>
        <w:rPr>
          <w:lang w:eastAsia="zh-CN"/>
        </w:rPr>
        <w:t>3.3.2  </w:t>
      </w:r>
      <w:r>
        <w:rPr>
          <w:lang w:eastAsia="zh-CN"/>
        </w:rPr>
        <w:t>地下工程和基坑工程应查明岩土和地下水的分布，评价地下水的影响，提出支护和地下水控制措施的建议，并应提供设计所需的相关计算参数。</w:t>
      </w:r>
    </w:p>
    <w:p w14:paraId="070872F2" w14:textId="77777777" w:rsidR="005D21DA" w:rsidRDefault="00000000">
      <w:pPr>
        <w:rPr>
          <w:lang w:eastAsia="zh-CN"/>
        </w:rPr>
      </w:pPr>
      <w:r>
        <w:rPr>
          <w:lang w:eastAsia="zh-CN"/>
        </w:rPr>
        <w:t>3.3.3  </w:t>
      </w:r>
      <w:r>
        <w:rPr>
          <w:lang w:eastAsia="zh-CN"/>
        </w:rPr>
        <w:t>岩质隧道工程应查明岩层产状、断层、破碎带和节理裂隙密集带的位置、规模、性状，进行围岩分级，提供设计所需的岩土参数，提出围岩加固措施建议。</w:t>
      </w:r>
    </w:p>
    <w:p w14:paraId="6A2E5BB1" w14:textId="77777777" w:rsidR="005D21DA" w:rsidRDefault="00000000">
      <w:pPr>
        <w:rPr>
          <w:lang w:eastAsia="zh-CN"/>
        </w:rPr>
      </w:pPr>
      <w:r>
        <w:rPr>
          <w:lang w:eastAsia="zh-CN"/>
        </w:rPr>
        <w:br w:type="page"/>
      </w:r>
    </w:p>
    <w:p w14:paraId="0F8094D5" w14:textId="77777777" w:rsidR="005D21DA" w:rsidRDefault="00000000">
      <w:pPr>
        <w:rPr>
          <w:lang w:eastAsia="zh-CN"/>
        </w:rPr>
      </w:pPr>
      <w:r>
        <w:rPr>
          <w:lang w:eastAsia="zh-CN"/>
        </w:rPr>
        <w:lastRenderedPageBreak/>
        <w:t>3.4  </w:t>
      </w:r>
      <w:r>
        <w:rPr>
          <w:lang w:eastAsia="zh-CN"/>
        </w:rPr>
        <w:t>边坡工程</w:t>
      </w:r>
    </w:p>
    <w:p w14:paraId="52DA68B3" w14:textId="77777777" w:rsidR="005D21DA" w:rsidRDefault="00000000">
      <w:pPr>
        <w:rPr>
          <w:lang w:eastAsia="zh-CN"/>
        </w:rPr>
      </w:pPr>
      <w:r>
        <w:rPr>
          <w:lang w:eastAsia="zh-CN"/>
        </w:rPr>
        <w:t>3.4.1  </w:t>
      </w:r>
      <w:r>
        <w:rPr>
          <w:lang w:eastAsia="zh-CN"/>
        </w:rPr>
        <w:t>边坡工程勘察的范围和深度应根据环境条件、地质条件、边坡工程特点确定，并应满足稳定性评价和边坡工程设计要求。</w:t>
      </w:r>
    </w:p>
    <w:p w14:paraId="1FEF7325" w14:textId="77777777" w:rsidR="005D21DA" w:rsidRDefault="00000000">
      <w:pPr>
        <w:rPr>
          <w:lang w:eastAsia="zh-CN"/>
        </w:rPr>
      </w:pPr>
      <w:r>
        <w:rPr>
          <w:lang w:eastAsia="zh-CN"/>
        </w:rPr>
        <w:t>3.4.2  </w:t>
      </w:r>
      <w:r>
        <w:rPr>
          <w:lang w:eastAsia="zh-CN"/>
        </w:rPr>
        <w:t>边坡工程勘察应包括下列内容：</w:t>
      </w:r>
    </w:p>
    <w:p w14:paraId="40211D4C" w14:textId="77777777" w:rsidR="005D21DA" w:rsidRDefault="00000000">
      <w:pPr>
        <w:rPr>
          <w:lang w:eastAsia="zh-CN"/>
        </w:rPr>
      </w:pPr>
      <w:r>
        <w:rPr>
          <w:lang w:eastAsia="zh-CN"/>
        </w:rPr>
        <w:t>1  </w:t>
      </w:r>
      <w:r>
        <w:rPr>
          <w:lang w:eastAsia="zh-CN"/>
        </w:rPr>
        <w:t>地区气象条件，汇水面积，坡面植被，地表水对坡面、坡脚的冲刷情况；</w:t>
      </w:r>
    </w:p>
    <w:p w14:paraId="516DB1B1" w14:textId="77777777" w:rsidR="005D21DA" w:rsidRDefault="00000000">
      <w:pPr>
        <w:rPr>
          <w:lang w:eastAsia="zh-CN"/>
        </w:rPr>
      </w:pPr>
      <w:r>
        <w:rPr>
          <w:lang w:eastAsia="zh-CN"/>
        </w:rPr>
        <w:t>2  </w:t>
      </w:r>
      <w:r>
        <w:rPr>
          <w:lang w:eastAsia="zh-CN"/>
        </w:rPr>
        <w:t>边坡分类、高度、坡度、形态、坡顶高程、坡底高程、边坡平面尺寸；</w:t>
      </w:r>
    </w:p>
    <w:p w14:paraId="7846BF45" w14:textId="77777777" w:rsidR="005D21DA" w:rsidRDefault="00000000">
      <w:pPr>
        <w:rPr>
          <w:lang w:eastAsia="zh-CN"/>
        </w:rPr>
      </w:pPr>
      <w:r>
        <w:rPr>
          <w:lang w:eastAsia="zh-CN"/>
        </w:rPr>
        <w:t>3  </w:t>
      </w:r>
      <w:r>
        <w:rPr>
          <w:lang w:eastAsia="zh-CN"/>
        </w:rPr>
        <w:t>边坡位置及其与拟建工程的关系；</w:t>
      </w:r>
    </w:p>
    <w:p w14:paraId="4D24B074" w14:textId="77777777" w:rsidR="005D21DA" w:rsidRDefault="00000000">
      <w:pPr>
        <w:rPr>
          <w:lang w:eastAsia="zh-CN"/>
        </w:rPr>
      </w:pPr>
      <w:r>
        <w:rPr>
          <w:lang w:eastAsia="zh-CN"/>
        </w:rPr>
        <w:t>4  </w:t>
      </w:r>
      <w:r>
        <w:rPr>
          <w:lang w:eastAsia="zh-CN"/>
        </w:rPr>
        <w:t>地形地貌形态，覆盖层厚度、边坡基岩面的形态和坡度；</w:t>
      </w:r>
    </w:p>
    <w:p w14:paraId="13922BAF" w14:textId="77777777" w:rsidR="005D21DA" w:rsidRDefault="00000000">
      <w:pPr>
        <w:rPr>
          <w:lang w:eastAsia="zh-CN"/>
        </w:rPr>
      </w:pPr>
      <w:r>
        <w:rPr>
          <w:lang w:eastAsia="zh-CN"/>
        </w:rPr>
        <w:t>5  </w:t>
      </w:r>
      <w:r>
        <w:rPr>
          <w:lang w:eastAsia="zh-CN"/>
        </w:rPr>
        <w:t>岩土的类型、成因、性状、岩石风化和完整程度；</w:t>
      </w:r>
    </w:p>
    <w:p w14:paraId="69A28E5F" w14:textId="77777777" w:rsidR="005D21DA" w:rsidRDefault="00000000">
      <w:pPr>
        <w:rPr>
          <w:lang w:eastAsia="zh-CN"/>
        </w:rPr>
      </w:pPr>
      <w:r>
        <w:rPr>
          <w:lang w:eastAsia="zh-CN"/>
        </w:rPr>
        <w:t>6  </w:t>
      </w:r>
      <w:r>
        <w:rPr>
          <w:lang w:eastAsia="zh-CN"/>
        </w:rPr>
        <w:t>岩体主要结构面的类型、产状、发育程度、延展情况、贯通程度、闭合程度、充填状况、充水状况、组合关系、力学属性和与临空面的关系；</w:t>
      </w:r>
    </w:p>
    <w:p w14:paraId="1C3CBC63" w14:textId="77777777" w:rsidR="005D21DA" w:rsidRDefault="00000000">
      <w:pPr>
        <w:rPr>
          <w:lang w:eastAsia="zh-CN"/>
        </w:rPr>
      </w:pPr>
      <w:r>
        <w:rPr>
          <w:lang w:eastAsia="zh-CN"/>
        </w:rPr>
        <w:t>7  </w:t>
      </w:r>
      <w:r>
        <w:rPr>
          <w:lang w:eastAsia="zh-CN"/>
        </w:rPr>
        <w:t>岩土物理力学性质、岩质边坡的岩体分类、边坡岩体等效内摩擦角、结构面的抗剪强度等边坡治理设计与施工所需的岩土参数；</w:t>
      </w:r>
    </w:p>
    <w:p w14:paraId="6113EEB1" w14:textId="77777777" w:rsidR="005D21DA" w:rsidRDefault="00000000">
      <w:pPr>
        <w:rPr>
          <w:lang w:eastAsia="zh-CN"/>
        </w:rPr>
      </w:pPr>
      <w:r>
        <w:rPr>
          <w:lang w:eastAsia="zh-CN"/>
        </w:rPr>
        <w:t>8  </w:t>
      </w:r>
      <w:r>
        <w:rPr>
          <w:lang w:eastAsia="zh-CN"/>
        </w:rPr>
        <w:t>地下水的类型、水位、主要含水层的分布情况、岩体和软弱结构面中的地下水情况、岩土的透水性和地下水的出露情况、地下水对边坡稳定性的影响以及地下水控制措施建议；</w:t>
      </w:r>
    </w:p>
    <w:p w14:paraId="54B8D624" w14:textId="77777777" w:rsidR="005D21DA" w:rsidRDefault="00000000">
      <w:pPr>
        <w:rPr>
          <w:lang w:eastAsia="zh-CN"/>
        </w:rPr>
      </w:pPr>
      <w:r>
        <w:rPr>
          <w:lang w:eastAsia="zh-CN"/>
        </w:rPr>
        <w:t>9  </w:t>
      </w:r>
      <w:r>
        <w:rPr>
          <w:lang w:eastAsia="zh-CN"/>
        </w:rPr>
        <w:t>不良地质作用的范围和性质、边坡变形特性；</w:t>
      </w:r>
    </w:p>
    <w:p w14:paraId="51FBF4C0" w14:textId="77777777" w:rsidR="005D21DA" w:rsidRDefault="00000000">
      <w:pPr>
        <w:rPr>
          <w:lang w:eastAsia="zh-CN"/>
        </w:rPr>
      </w:pPr>
      <w:r>
        <w:rPr>
          <w:lang w:eastAsia="zh-CN"/>
        </w:rPr>
        <w:t>10  </w:t>
      </w:r>
      <w:r>
        <w:rPr>
          <w:lang w:eastAsia="zh-CN"/>
        </w:rPr>
        <w:t>评价边坡稳定性，提供边坡治理设计所需的岩土参数。</w:t>
      </w:r>
    </w:p>
    <w:p w14:paraId="49E94324" w14:textId="77777777" w:rsidR="005D21DA" w:rsidRDefault="00000000">
      <w:pPr>
        <w:rPr>
          <w:lang w:eastAsia="zh-CN"/>
        </w:rPr>
      </w:pPr>
      <w:r>
        <w:rPr>
          <w:lang w:eastAsia="zh-CN"/>
        </w:rPr>
        <w:t>3.4.3  </w:t>
      </w:r>
      <w:r>
        <w:rPr>
          <w:lang w:eastAsia="zh-CN"/>
        </w:rPr>
        <w:t>勘探线应以垂直边坡走向或平行</w:t>
      </w:r>
      <w:proofErr w:type="gramStart"/>
      <w:r>
        <w:rPr>
          <w:lang w:eastAsia="zh-CN"/>
        </w:rPr>
        <w:t>主滑方向</w:t>
      </w:r>
      <w:proofErr w:type="gramEnd"/>
      <w:r>
        <w:rPr>
          <w:lang w:eastAsia="zh-CN"/>
        </w:rPr>
        <w:t>布置为主，勘探线、点间距应根据地质条件确定。勘探点深度应超过最下层潜在滑动面，深入</w:t>
      </w:r>
      <w:proofErr w:type="gramStart"/>
      <w:r>
        <w:rPr>
          <w:lang w:eastAsia="zh-CN"/>
        </w:rPr>
        <w:t>稳定层</w:t>
      </w:r>
      <w:proofErr w:type="gramEnd"/>
      <w:r>
        <w:rPr>
          <w:lang w:eastAsia="zh-CN"/>
        </w:rPr>
        <w:t>不小于</w:t>
      </w:r>
      <w:r>
        <w:rPr>
          <w:lang w:eastAsia="zh-CN"/>
        </w:rPr>
        <w:t>2m</w:t>
      </w:r>
      <w:r>
        <w:rPr>
          <w:lang w:eastAsia="zh-CN"/>
        </w:rPr>
        <w:t>，并应满足抗滑设计要求。</w:t>
      </w:r>
    </w:p>
    <w:p w14:paraId="14C18A4E" w14:textId="77777777" w:rsidR="005D21DA" w:rsidRDefault="00000000">
      <w:pPr>
        <w:rPr>
          <w:lang w:eastAsia="zh-CN"/>
        </w:rPr>
      </w:pPr>
      <w:r>
        <w:rPr>
          <w:lang w:eastAsia="zh-CN"/>
        </w:rPr>
        <w:br w:type="page"/>
      </w:r>
    </w:p>
    <w:p w14:paraId="5FE39E16" w14:textId="77777777" w:rsidR="005D21DA" w:rsidRDefault="00000000">
      <w:pPr>
        <w:rPr>
          <w:lang w:eastAsia="zh-CN"/>
        </w:rPr>
      </w:pPr>
      <w:r>
        <w:rPr>
          <w:lang w:eastAsia="zh-CN"/>
        </w:rPr>
        <w:lastRenderedPageBreak/>
        <w:t>3.5  </w:t>
      </w:r>
      <w:r>
        <w:rPr>
          <w:lang w:eastAsia="zh-CN"/>
        </w:rPr>
        <w:t>不良地质作用</w:t>
      </w:r>
    </w:p>
    <w:p w14:paraId="3A34A455" w14:textId="77777777" w:rsidR="005D21DA" w:rsidRDefault="00000000">
      <w:pPr>
        <w:rPr>
          <w:lang w:eastAsia="zh-CN"/>
        </w:rPr>
      </w:pPr>
      <w:r>
        <w:rPr>
          <w:lang w:eastAsia="zh-CN"/>
        </w:rPr>
        <w:t>3.5.1  </w:t>
      </w:r>
      <w:r>
        <w:rPr>
          <w:lang w:eastAsia="zh-CN"/>
        </w:rPr>
        <w:t>当勘察场地存在岩溶、滑坡、危岩和崩塌、泥石流、采空区、活动断裂及地裂缝等不良地质作用或存在发生不良地质作用的条件时，应开展专门勘察工作，查明不良地质作用类型、成因、规模及危害程度，并应提出防治措施的建议，提供治理所需岩土参数。</w:t>
      </w:r>
    </w:p>
    <w:p w14:paraId="109131C4" w14:textId="77777777" w:rsidR="005D21DA" w:rsidRDefault="00000000">
      <w:pPr>
        <w:rPr>
          <w:lang w:eastAsia="zh-CN"/>
        </w:rPr>
      </w:pPr>
      <w:r>
        <w:rPr>
          <w:lang w:eastAsia="zh-CN"/>
        </w:rPr>
        <w:t>3.5.2  </w:t>
      </w:r>
      <w:r>
        <w:rPr>
          <w:lang w:eastAsia="zh-CN"/>
        </w:rPr>
        <w:t>岩溶勘察应包括下列内容：</w:t>
      </w:r>
    </w:p>
    <w:p w14:paraId="2D2EDA5C" w14:textId="77777777" w:rsidR="005D21DA" w:rsidRDefault="00000000">
      <w:pPr>
        <w:rPr>
          <w:lang w:eastAsia="zh-CN"/>
        </w:rPr>
      </w:pPr>
      <w:r>
        <w:rPr>
          <w:lang w:eastAsia="zh-CN"/>
        </w:rPr>
        <w:t>1  </w:t>
      </w:r>
      <w:r>
        <w:rPr>
          <w:lang w:eastAsia="zh-CN"/>
        </w:rPr>
        <w:t>调查岩溶发育的区域地质背景；</w:t>
      </w:r>
    </w:p>
    <w:p w14:paraId="797BD110" w14:textId="77777777" w:rsidR="005D21DA" w:rsidRDefault="00000000">
      <w:pPr>
        <w:rPr>
          <w:lang w:eastAsia="zh-CN"/>
        </w:rPr>
      </w:pPr>
      <w:r>
        <w:rPr>
          <w:lang w:eastAsia="zh-CN"/>
        </w:rPr>
        <w:t>2  </w:t>
      </w:r>
      <w:r>
        <w:rPr>
          <w:lang w:eastAsia="zh-CN"/>
        </w:rPr>
        <w:t>查明场地地貌、地层岩性、岩面起伏、形态和覆盖层厚度、可溶岩特性；</w:t>
      </w:r>
    </w:p>
    <w:p w14:paraId="1E104442" w14:textId="77777777" w:rsidR="005D21DA" w:rsidRDefault="00000000">
      <w:pPr>
        <w:rPr>
          <w:lang w:eastAsia="zh-CN"/>
        </w:rPr>
      </w:pPr>
      <w:r>
        <w:rPr>
          <w:lang w:eastAsia="zh-CN"/>
        </w:rPr>
        <w:t>3  </w:t>
      </w:r>
      <w:r>
        <w:rPr>
          <w:lang w:eastAsia="zh-CN"/>
        </w:rPr>
        <w:t>查明场地构造类型，断裂构造、褶皱构造和节理裂隙密集的位置、规模、性质、分布，分析构造与岩溶发育的关系；</w:t>
      </w:r>
    </w:p>
    <w:p w14:paraId="71174BC0" w14:textId="77777777" w:rsidR="005D21DA" w:rsidRDefault="00000000">
      <w:pPr>
        <w:rPr>
          <w:lang w:eastAsia="zh-CN"/>
        </w:rPr>
      </w:pPr>
      <w:r>
        <w:rPr>
          <w:lang w:eastAsia="zh-CN"/>
        </w:rPr>
        <w:t>4  </w:t>
      </w:r>
      <w:r>
        <w:rPr>
          <w:lang w:eastAsia="zh-CN"/>
        </w:rPr>
        <w:t>查明地下水类型、埋藏条件、补给、径流和排泄情况及动态变化规律，地表水系与地下水水力联系；</w:t>
      </w:r>
    </w:p>
    <w:p w14:paraId="25C1F24C" w14:textId="77777777" w:rsidR="005D21DA" w:rsidRDefault="00000000">
      <w:pPr>
        <w:rPr>
          <w:lang w:eastAsia="zh-CN"/>
        </w:rPr>
      </w:pPr>
      <w:r>
        <w:rPr>
          <w:lang w:eastAsia="zh-CN"/>
        </w:rPr>
        <w:t>5  </w:t>
      </w:r>
      <w:r>
        <w:rPr>
          <w:lang w:eastAsia="zh-CN"/>
        </w:rPr>
        <w:t>查明岩溶类型、形态、位置、大小、分布、充填情况和发育规律；</w:t>
      </w:r>
    </w:p>
    <w:p w14:paraId="1C7916AB" w14:textId="77777777" w:rsidR="005D21DA" w:rsidRDefault="00000000">
      <w:pPr>
        <w:rPr>
          <w:lang w:eastAsia="zh-CN"/>
        </w:rPr>
      </w:pPr>
      <w:r>
        <w:rPr>
          <w:lang w:eastAsia="zh-CN"/>
        </w:rPr>
        <w:t>6  </w:t>
      </w:r>
      <w:r>
        <w:rPr>
          <w:lang w:eastAsia="zh-CN"/>
        </w:rPr>
        <w:t>查明土洞和地面塌陷的成因、分布位置、埋深、大小、形态、发育规律、与下伏岩溶的关系、影响因素及发展趋势和危害性、地面塌陷与人工抽（降）水的关系；</w:t>
      </w:r>
    </w:p>
    <w:p w14:paraId="6C67556A" w14:textId="77777777" w:rsidR="005D21DA" w:rsidRDefault="00000000">
      <w:pPr>
        <w:rPr>
          <w:lang w:eastAsia="zh-CN"/>
        </w:rPr>
      </w:pPr>
      <w:r>
        <w:rPr>
          <w:lang w:eastAsia="zh-CN"/>
        </w:rPr>
        <w:t>7  </w:t>
      </w:r>
      <w:r>
        <w:rPr>
          <w:lang w:eastAsia="zh-CN"/>
        </w:rPr>
        <w:t>评价岩溶与土洞稳定性及对工程的影响；</w:t>
      </w:r>
    </w:p>
    <w:p w14:paraId="5344C5A8" w14:textId="77777777" w:rsidR="005D21DA" w:rsidRDefault="00000000">
      <w:pPr>
        <w:rPr>
          <w:lang w:eastAsia="zh-CN"/>
        </w:rPr>
      </w:pPr>
      <w:r>
        <w:rPr>
          <w:lang w:eastAsia="zh-CN"/>
        </w:rPr>
        <w:t>8  </w:t>
      </w:r>
      <w:r>
        <w:rPr>
          <w:lang w:eastAsia="zh-CN"/>
        </w:rPr>
        <w:t>提出施工勘察、防治措施和监测建议。</w:t>
      </w:r>
    </w:p>
    <w:p w14:paraId="105FAB81" w14:textId="77777777" w:rsidR="005D21DA" w:rsidRDefault="00000000">
      <w:pPr>
        <w:rPr>
          <w:lang w:eastAsia="zh-CN"/>
        </w:rPr>
      </w:pPr>
      <w:r>
        <w:rPr>
          <w:lang w:eastAsia="zh-CN"/>
        </w:rPr>
        <w:t>3.5.3  </w:t>
      </w:r>
      <w:r>
        <w:rPr>
          <w:lang w:eastAsia="zh-CN"/>
        </w:rPr>
        <w:t>滑坡勘察应包括下列内容：</w:t>
      </w:r>
    </w:p>
    <w:p w14:paraId="414335CD" w14:textId="77777777" w:rsidR="005D21DA" w:rsidRDefault="00000000">
      <w:pPr>
        <w:rPr>
          <w:lang w:eastAsia="zh-CN"/>
        </w:rPr>
      </w:pPr>
      <w:r>
        <w:rPr>
          <w:lang w:eastAsia="zh-CN"/>
        </w:rPr>
        <w:t>1  </w:t>
      </w:r>
      <w:r>
        <w:rPr>
          <w:lang w:eastAsia="zh-CN"/>
        </w:rPr>
        <w:t>调查滑坡区的地质背景，水文、气象条件；</w:t>
      </w:r>
    </w:p>
    <w:p w14:paraId="4A73CD51" w14:textId="77777777" w:rsidR="005D21DA" w:rsidRDefault="00000000">
      <w:pPr>
        <w:rPr>
          <w:lang w:eastAsia="zh-CN"/>
        </w:rPr>
      </w:pPr>
      <w:r>
        <w:rPr>
          <w:lang w:eastAsia="zh-CN"/>
        </w:rPr>
        <w:t>2  </w:t>
      </w:r>
      <w:r>
        <w:rPr>
          <w:lang w:eastAsia="zh-CN"/>
        </w:rPr>
        <w:t>查明滑坡区的地形地貌、地层岩性、地质构造；</w:t>
      </w:r>
    </w:p>
    <w:p w14:paraId="57988014" w14:textId="77777777" w:rsidR="005D21DA" w:rsidRDefault="00000000">
      <w:pPr>
        <w:rPr>
          <w:lang w:eastAsia="zh-CN"/>
        </w:rPr>
      </w:pPr>
      <w:r>
        <w:rPr>
          <w:lang w:eastAsia="zh-CN"/>
        </w:rPr>
        <w:t>3  </w:t>
      </w:r>
      <w:r>
        <w:rPr>
          <w:lang w:eastAsia="zh-CN"/>
        </w:rPr>
        <w:t>查明滑坡的类型、范围、规模、滑动方向、形态特征及边界条件、滑动带岩土特性，近期变形破坏特征、发展趋势、影响范围及对工程的危害性；</w:t>
      </w:r>
    </w:p>
    <w:p w14:paraId="10766F70" w14:textId="77777777" w:rsidR="005D21DA" w:rsidRDefault="00000000">
      <w:pPr>
        <w:rPr>
          <w:lang w:eastAsia="zh-CN"/>
        </w:rPr>
      </w:pPr>
      <w:r>
        <w:rPr>
          <w:lang w:eastAsia="zh-CN"/>
        </w:rPr>
        <w:t>4  </w:t>
      </w:r>
      <w:r>
        <w:rPr>
          <w:lang w:eastAsia="zh-CN"/>
        </w:rPr>
        <w:t>查明场地水文地质特征、地下水类型、埋藏条件、岩土的渗透性，地下水补给、径流和排泄情况、泉和湿地等的分布；</w:t>
      </w:r>
    </w:p>
    <w:p w14:paraId="2A9DCBF1" w14:textId="77777777" w:rsidR="005D21DA" w:rsidRDefault="00000000">
      <w:pPr>
        <w:rPr>
          <w:lang w:eastAsia="zh-CN"/>
        </w:rPr>
      </w:pPr>
      <w:r>
        <w:rPr>
          <w:lang w:eastAsia="zh-CN"/>
        </w:rPr>
        <w:t>5  </w:t>
      </w:r>
      <w:r>
        <w:rPr>
          <w:lang w:eastAsia="zh-CN"/>
        </w:rPr>
        <w:t>查明地表水分布、场地汇水面积、地表径流条件；</w:t>
      </w:r>
    </w:p>
    <w:p w14:paraId="02A5B57F" w14:textId="77777777" w:rsidR="005D21DA" w:rsidRDefault="00000000">
      <w:pPr>
        <w:rPr>
          <w:lang w:eastAsia="zh-CN"/>
        </w:rPr>
      </w:pPr>
      <w:r>
        <w:rPr>
          <w:lang w:eastAsia="zh-CN"/>
        </w:rPr>
        <w:t>6  </w:t>
      </w:r>
      <w:r>
        <w:rPr>
          <w:lang w:eastAsia="zh-CN"/>
        </w:rPr>
        <w:t>提供滑坡稳定性分析所需的岩土抗剪强度等参数；</w:t>
      </w:r>
    </w:p>
    <w:p w14:paraId="2A306D8E" w14:textId="77777777" w:rsidR="005D21DA" w:rsidRDefault="00000000">
      <w:pPr>
        <w:rPr>
          <w:lang w:eastAsia="zh-CN"/>
        </w:rPr>
      </w:pPr>
      <w:r>
        <w:rPr>
          <w:lang w:eastAsia="zh-CN"/>
        </w:rPr>
        <w:t>7  </w:t>
      </w:r>
      <w:r>
        <w:rPr>
          <w:lang w:eastAsia="zh-CN"/>
        </w:rPr>
        <w:t>分析与评价滑坡稳定性、工程建设适宜性；</w:t>
      </w:r>
    </w:p>
    <w:p w14:paraId="1EE79EB5" w14:textId="77777777" w:rsidR="005D21DA" w:rsidRDefault="00000000">
      <w:pPr>
        <w:rPr>
          <w:lang w:eastAsia="zh-CN"/>
        </w:rPr>
      </w:pPr>
      <w:r>
        <w:rPr>
          <w:lang w:eastAsia="zh-CN"/>
        </w:rPr>
        <w:t>8  </w:t>
      </w:r>
      <w:r>
        <w:rPr>
          <w:lang w:eastAsia="zh-CN"/>
        </w:rPr>
        <w:t>提供防治工程设计的岩土参数；</w:t>
      </w:r>
    </w:p>
    <w:p w14:paraId="36C04020" w14:textId="77777777" w:rsidR="005D21DA" w:rsidRDefault="00000000">
      <w:pPr>
        <w:rPr>
          <w:lang w:eastAsia="zh-CN"/>
        </w:rPr>
      </w:pPr>
      <w:r>
        <w:rPr>
          <w:lang w:eastAsia="zh-CN"/>
        </w:rPr>
        <w:lastRenderedPageBreak/>
        <w:t>9  </w:t>
      </w:r>
      <w:r>
        <w:rPr>
          <w:lang w:eastAsia="zh-CN"/>
        </w:rPr>
        <w:t>提出防治措施和监测建议。</w:t>
      </w:r>
    </w:p>
    <w:p w14:paraId="0868D236" w14:textId="77777777" w:rsidR="005D21DA" w:rsidRDefault="00000000">
      <w:pPr>
        <w:rPr>
          <w:lang w:eastAsia="zh-CN"/>
        </w:rPr>
      </w:pPr>
      <w:r>
        <w:rPr>
          <w:lang w:eastAsia="zh-CN"/>
        </w:rPr>
        <w:t>3.5.4  </w:t>
      </w:r>
      <w:r>
        <w:rPr>
          <w:lang w:eastAsia="zh-CN"/>
        </w:rPr>
        <w:t>危岩和崩塌勘察应包括下列内容：</w:t>
      </w:r>
    </w:p>
    <w:p w14:paraId="38551924" w14:textId="77777777" w:rsidR="005D21DA" w:rsidRDefault="00000000">
      <w:pPr>
        <w:rPr>
          <w:lang w:eastAsia="zh-CN"/>
        </w:rPr>
      </w:pPr>
      <w:r>
        <w:rPr>
          <w:lang w:eastAsia="zh-CN"/>
        </w:rPr>
        <w:t>1  </w:t>
      </w:r>
      <w:r>
        <w:rPr>
          <w:lang w:eastAsia="zh-CN"/>
        </w:rPr>
        <w:t>调查危岩和崩塌地质背景，水文、气象条件；</w:t>
      </w:r>
    </w:p>
    <w:p w14:paraId="33B24468" w14:textId="77777777" w:rsidR="005D21DA" w:rsidRDefault="00000000">
      <w:pPr>
        <w:rPr>
          <w:lang w:eastAsia="zh-CN"/>
        </w:rPr>
      </w:pPr>
      <w:r>
        <w:rPr>
          <w:lang w:eastAsia="zh-CN"/>
        </w:rPr>
        <w:t>2  </w:t>
      </w:r>
      <w:r>
        <w:rPr>
          <w:lang w:eastAsia="zh-CN"/>
        </w:rPr>
        <w:t>查明地形地貌、地层岩性、地质构造与地震、水文地质特征、人类活动情况；</w:t>
      </w:r>
    </w:p>
    <w:p w14:paraId="58F72AD0" w14:textId="77777777" w:rsidR="005D21DA" w:rsidRDefault="00000000">
      <w:pPr>
        <w:rPr>
          <w:lang w:eastAsia="zh-CN"/>
        </w:rPr>
      </w:pPr>
      <w:r>
        <w:rPr>
          <w:lang w:eastAsia="zh-CN"/>
        </w:rPr>
        <w:t>3  </w:t>
      </w:r>
      <w:r>
        <w:rPr>
          <w:lang w:eastAsia="zh-CN"/>
        </w:rPr>
        <w:t>查明危岩和崩塌类型、范围、规模、崩落方向、形态特征及边界条件、危岩体岩性特征、风化程度和岩体完整程度、近期变形破坏特征，分析对工程与环境的危害性；</w:t>
      </w:r>
    </w:p>
    <w:p w14:paraId="1D325005" w14:textId="77777777" w:rsidR="005D21DA" w:rsidRDefault="00000000">
      <w:pPr>
        <w:rPr>
          <w:lang w:eastAsia="zh-CN"/>
        </w:rPr>
      </w:pPr>
      <w:r>
        <w:rPr>
          <w:lang w:eastAsia="zh-CN"/>
        </w:rPr>
        <w:t>4  </w:t>
      </w:r>
      <w:r>
        <w:rPr>
          <w:lang w:eastAsia="zh-CN"/>
        </w:rPr>
        <w:t>查明危岩和崩塌的形成条件、影响因素；</w:t>
      </w:r>
    </w:p>
    <w:p w14:paraId="2E349D38" w14:textId="77777777" w:rsidR="005D21DA" w:rsidRDefault="00000000">
      <w:pPr>
        <w:rPr>
          <w:lang w:eastAsia="zh-CN"/>
        </w:rPr>
      </w:pPr>
      <w:r>
        <w:rPr>
          <w:lang w:eastAsia="zh-CN"/>
        </w:rPr>
        <w:t>5  </w:t>
      </w:r>
      <w:r>
        <w:rPr>
          <w:lang w:eastAsia="zh-CN"/>
        </w:rPr>
        <w:t>评价危岩和崩塌的稳定性、影响范围、危害程度及工程建设的适宜性；</w:t>
      </w:r>
    </w:p>
    <w:p w14:paraId="3380392C" w14:textId="77777777" w:rsidR="005D21DA" w:rsidRDefault="00000000">
      <w:pPr>
        <w:rPr>
          <w:lang w:eastAsia="zh-CN"/>
        </w:rPr>
      </w:pPr>
      <w:r>
        <w:rPr>
          <w:lang w:eastAsia="zh-CN"/>
        </w:rPr>
        <w:t>6  </w:t>
      </w:r>
      <w:r>
        <w:rPr>
          <w:lang w:eastAsia="zh-CN"/>
        </w:rPr>
        <w:t>提供防治工程设计的岩土参数；</w:t>
      </w:r>
    </w:p>
    <w:p w14:paraId="591E1FEE" w14:textId="77777777" w:rsidR="005D21DA" w:rsidRDefault="00000000">
      <w:pPr>
        <w:rPr>
          <w:lang w:eastAsia="zh-CN"/>
        </w:rPr>
      </w:pPr>
      <w:r>
        <w:rPr>
          <w:lang w:eastAsia="zh-CN"/>
        </w:rPr>
        <w:t>7  </w:t>
      </w:r>
      <w:r>
        <w:rPr>
          <w:lang w:eastAsia="zh-CN"/>
        </w:rPr>
        <w:t>提出防治措施和监测建议。</w:t>
      </w:r>
    </w:p>
    <w:p w14:paraId="73BBCA38" w14:textId="77777777" w:rsidR="005D21DA" w:rsidRDefault="00000000">
      <w:pPr>
        <w:rPr>
          <w:lang w:eastAsia="zh-CN"/>
        </w:rPr>
      </w:pPr>
      <w:r>
        <w:rPr>
          <w:lang w:eastAsia="zh-CN"/>
        </w:rPr>
        <w:t>3.5.5  </w:t>
      </w:r>
      <w:r>
        <w:rPr>
          <w:lang w:eastAsia="zh-CN"/>
        </w:rPr>
        <w:t>泥石流勘察应包括下列内容：</w:t>
      </w:r>
    </w:p>
    <w:p w14:paraId="0649C19B" w14:textId="77777777" w:rsidR="005D21DA" w:rsidRDefault="00000000">
      <w:pPr>
        <w:rPr>
          <w:lang w:eastAsia="zh-CN"/>
        </w:rPr>
      </w:pPr>
      <w:r>
        <w:rPr>
          <w:lang w:eastAsia="zh-CN"/>
        </w:rPr>
        <w:t>1  </w:t>
      </w:r>
      <w:r>
        <w:rPr>
          <w:lang w:eastAsia="zh-CN"/>
        </w:rPr>
        <w:t>调查泥石流的地质背景，水文、气象条件；</w:t>
      </w:r>
    </w:p>
    <w:p w14:paraId="56950324" w14:textId="77777777" w:rsidR="005D21DA" w:rsidRDefault="00000000">
      <w:pPr>
        <w:rPr>
          <w:lang w:eastAsia="zh-CN"/>
        </w:rPr>
      </w:pPr>
      <w:r>
        <w:rPr>
          <w:lang w:eastAsia="zh-CN"/>
        </w:rPr>
        <w:t>2  </w:t>
      </w:r>
      <w:r>
        <w:rPr>
          <w:lang w:eastAsia="zh-CN"/>
        </w:rPr>
        <w:t>查明地形地貌特征、地层岩性、地质构造与地震、水文地质特征、植被情况、有关的人类活动情况；</w:t>
      </w:r>
    </w:p>
    <w:p w14:paraId="2DA65FE2" w14:textId="77777777" w:rsidR="005D21DA" w:rsidRDefault="00000000">
      <w:pPr>
        <w:rPr>
          <w:lang w:eastAsia="zh-CN"/>
        </w:rPr>
      </w:pPr>
      <w:r>
        <w:rPr>
          <w:lang w:eastAsia="zh-CN"/>
        </w:rPr>
        <w:t>3  </w:t>
      </w:r>
      <w:r>
        <w:rPr>
          <w:lang w:eastAsia="zh-CN"/>
        </w:rPr>
        <w:t>查明泥石流的类型、发生时间、规模、物质组成、颗粒成分，暴发的频度和强度、形成历史、近期破坏特征、发展趋势和危害程度；</w:t>
      </w:r>
    </w:p>
    <w:p w14:paraId="62B938D7" w14:textId="77777777" w:rsidR="005D21DA" w:rsidRDefault="00000000">
      <w:pPr>
        <w:rPr>
          <w:lang w:eastAsia="zh-CN"/>
        </w:rPr>
      </w:pPr>
      <w:r>
        <w:rPr>
          <w:lang w:eastAsia="zh-CN"/>
        </w:rPr>
        <w:t>4  </w:t>
      </w:r>
      <w:r>
        <w:rPr>
          <w:lang w:eastAsia="zh-CN"/>
        </w:rPr>
        <w:t>查明泥石流形成区的水源类型、水量、汇水条件、汇水面积，固体物质的来源、分布范围、储量；</w:t>
      </w:r>
    </w:p>
    <w:p w14:paraId="76C684D7" w14:textId="77777777" w:rsidR="005D21DA" w:rsidRDefault="00000000">
      <w:pPr>
        <w:rPr>
          <w:lang w:eastAsia="zh-CN"/>
        </w:rPr>
      </w:pPr>
      <w:r>
        <w:rPr>
          <w:lang w:eastAsia="zh-CN"/>
        </w:rPr>
        <w:t>5  </w:t>
      </w:r>
      <w:r>
        <w:rPr>
          <w:lang w:eastAsia="zh-CN"/>
        </w:rPr>
        <w:t>查明泥石流</w:t>
      </w:r>
      <w:proofErr w:type="gramStart"/>
      <w:r>
        <w:rPr>
          <w:lang w:eastAsia="zh-CN"/>
        </w:rPr>
        <w:t>流通区</w:t>
      </w:r>
      <w:proofErr w:type="gramEnd"/>
      <w:r>
        <w:rPr>
          <w:lang w:eastAsia="zh-CN"/>
        </w:rPr>
        <w:t>沟床、沟谷发育情况、切割情况、纵横坡度、沟床的冲淤变化和泥石流痕迹；</w:t>
      </w:r>
    </w:p>
    <w:p w14:paraId="38E32C29" w14:textId="77777777" w:rsidR="005D21DA" w:rsidRDefault="00000000">
      <w:pPr>
        <w:rPr>
          <w:lang w:eastAsia="zh-CN"/>
        </w:rPr>
      </w:pPr>
      <w:r>
        <w:rPr>
          <w:lang w:eastAsia="zh-CN"/>
        </w:rPr>
        <w:t>6  </w:t>
      </w:r>
      <w:r>
        <w:rPr>
          <w:lang w:eastAsia="zh-CN"/>
        </w:rPr>
        <w:t>查明泥石流堆积区的堆积扇分布范围、表面形态、堆积物性质、层次、厚度、粒径；</w:t>
      </w:r>
    </w:p>
    <w:p w14:paraId="7E21E4B3" w14:textId="77777777" w:rsidR="005D21DA" w:rsidRDefault="00000000">
      <w:pPr>
        <w:rPr>
          <w:lang w:eastAsia="zh-CN"/>
        </w:rPr>
      </w:pPr>
      <w:r>
        <w:rPr>
          <w:lang w:eastAsia="zh-CN"/>
        </w:rPr>
        <w:t>7  </w:t>
      </w:r>
      <w:r>
        <w:rPr>
          <w:lang w:eastAsia="zh-CN"/>
        </w:rPr>
        <w:t>分析泥石流的形成条件，泥石流的工程分类，评价其对工程建设的影响；</w:t>
      </w:r>
    </w:p>
    <w:p w14:paraId="754FB5FD" w14:textId="77777777" w:rsidR="005D21DA" w:rsidRDefault="00000000">
      <w:pPr>
        <w:rPr>
          <w:lang w:eastAsia="zh-CN"/>
        </w:rPr>
      </w:pPr>
      <w:r>
        <w:rPr>
          <w:lang w:eastAsia="zh-CN"/>
        </w:rPr>
        <w:t>8  </w:t>
      </w:r>
      <w:r>
        <w:rPr>
          <w:lang w:eastAsia="zh-CN"/>
        </w:rPr>
        <w:t>提供防治需要的泥石流特征参数和岩土参数；</w:t>
      </w:r>
    </w:p>
    <w:p w14:paraId="0E059AA2" w14:textId="77777777" w:rsidR="005D21DA" w:rsidRDefault="00000000">
      <w:pPr>
        <w:rPr>
          <w:lang w:eastAsia="zh-CN"/>
        </w:rPr>
      </w:pPr>
      <w:r>
        <w:rPr>
          <w:lang w:eastAsia="zh-CN"/>
        </w:rPr>
        <w:t>9  </w:t>
      </w:r>
      <w:r>
        <w:rPr>
          <w:lang w:eastAsia="zh-CN"/>
        </w:rPr>
        <w:t>提出防治措施和监测建议。</w:t>
      </w:r>
    </w:p>
    <w:p w14:paraId="0809E5BD" w14:textId="77777777" w:rsidR="005D21DA" w:rsidRDefault="00000000">
      <w:pPr>
        <w:rPr>
          <w:lang w:eastAsia="zh-CN"/>
        </w:rPr>
      </w:pPr>
      <w:r>
        <w:rPr>
          <w:lang w:eastAsia="zh-CN"/>
        </w:rPr>
        <w:t>3.5.6  </w:t>
      </w:r>
      <w:r>
        <w:rPr>
          <w:lang w:eastAsia="zh-CN"/>
        </w:rPr>
        <w:t>采空区勘察应包括下列内容：</w:t>
      </w:r>
    </w:p>
    <w:p w14:paraId="7EBF2F91" w14:textId="77777777" w:rsidR="005D21DA" w:rsidRDefault="00000000">
      <w:pPr>
        <w:rPr>
          <w:lang w:eastAsia="zh-CN"/>
        </w:rPr>
      </w:pPr>
      <w:r>
        <w:rPr>
          <w:lang w:eastAsia="zh-CN"/>
        </w:rPr>
        <w:t>1  </w:t>
      </w:r>
      <w:r>
        <w:rPr>
          <w:lang w:eastAsia="zh-CN"/>
        </w:rPr>
        <w:t>调查采空区的区域地质概况和地形地貌条件；</w:t>
      </w:r>
    </w:p>
    <w:p w14:paraId="0790B874" w14:textId="77777777" w:rsidR="005D21DA" w:rsidRDefault="00000000">
      <w:pPr>
        <w:rPr>
          <w:lang w:eastAsia="zh-CN"/>
        </w:rPr>
      </w:pPr>
      <w:r>
        <w:rPr>
          <w:lang w:eastAsia="zh-CN"/>
        </w:rPr>
        <w:lastRenderedPageBreak/>
        <w:t>2  </w:t>
      </w:r>
      <w:r>
        <w:rPr>
          <w:lang w:eastAsia="zh-CN"/>
        </w:rPr>
        <w:t>查明采空区的范围、层数、埋藏深度、开采时间、开采方式、开采厚度、上覆岩层的特性等；</w:t>
      </w:r>
    </w:p>
    <w:p w14:paraId="5600E779" w14:textId="77777777" w:rsidR="005D21DA" w:rsidRDefault="00000000">
      <w:pPr>
        <w:rPr>
          <w:lang w:eastAsia="zh-CN"/>
        </w:rPr>
      </w:pPr>
      <w:r>
        <w:rPr>
          <w:lang w:eastAsia="zh-CN"/>
        </w:rPr>
        <w:t>3  </w:t>
      </w:r>
      <w:r>
        <w:rPr>
          <w:lang w:eastAsia="zh-CN"/>
        </w:rPr>
        <w:t>查明采空区的塌落、空隙、填充和积水情况，填充物的性状、密实程度等；</w:t>
      </w:r>
    </w:p>
    <w:p w14:paraId="7BBCE2AC" w14:textId="77777777" w:rsidR="005D21DA" w:rsidRDefault="00000000">
      <w:pPr>
        <w:rPr>
          <w:lang w:eastAsia="zh-CN"/>
        </w:rPr>
      </w:pPr>
      <w:r>
        <w:rPr>
          <w:lang w:eastAsia="zh-CN"/>
        </w:rPr>
        <w:t>4  </w:t>
      </w:r>
      <w:r>
        <w:rPr>
          <w:lang w:eastAsia="zh-CN"/>
        </w:rPr>
        <w:t>查明地表变形特征、变化规律、发展趋势，对工程的危害性；</w:t>
      </w:r>
    </w:p>
    <w:p w14:paraId="1850D8E6" w14:textId="77777777" w:rsidR="005D21DA" w:rsidRDefault="00000000">
      <w:pPr>
        <w:rPr>
          <w:lang w:eastAsia="zh-CN"/>
        </w:rPr>
      </w:pPr>
      <w:r>
        <w:rPr>
          <w:lang w:eastAsia="zh-CN"/>
        </w:rPr>
        <w:t>5  </w:t>
      </w:r>
      <w:r>
        <w:rPr>
          <w:lang w:eastAsia="zh-CN"/>
        </w:rPr>
        <w:t>查明场地水文地质条件、采空区附近的抽水和排水情况及其对采空区稳定的影响；</w:t>
      </w:r>
    </w:p>
    <w:p w14:paraId="709D9F22" w14:textId="77777777" w:rsidR="005D21DA" w:rsidRDefault="00000000">
      <w:pPr>
        <w:rPr>
          <w:lang w:eastAsia="zh-CN"/>
        </w:rPr>
      </w:pPr>
      <w:r>
        <w:rPr>
          <w:lang w:eastAsia="zh-CN"/>
        </w:rPr>
        <w:t>6  </w:t>
      </w:r>
      <w:r>
        <w:rPr>
          <w:lang w:eastAsia="zh-CN"/>
        </w:rPr>
        <w:t>分析评价采空区稳定性及工程建设的适宜性；</w:t>
      </w:r>
    </w:p>
    <w:p w14:paraId="69EEC24D" w14:textId="77777777" w:rsidR="005D21DA" w:rsidRDefault="00000000">
      <w:pPr>
        <w:rPr>
          <w:lang w:eastAsia="zh-CN"/>
        </w:rPr>
      </w:pPr>
      <w:r>
        <w:rPr>
          <w:lang w:eastAsia="zh-CN"/>
        </w:rPr>
        <w:t>7  </w:t>
      </w:r>
      <w:r>
        <w:rPr>
          <w:lang w:eastAsia="zh-CN"/>
        </w:rPr>
        <w:t>提供防治工程设计的岩土参数；</w:t>
      </w:r>
    </w:p>
    <w:p w14:paraId="07A0F3FF" w14:textId="77777777" w:rsidR="005D21DA" w:rsidRDefault="00000000">
      <w:pPr>
        <w:rPr>
          <w:lang w:eastAsia="zh-CN"/>
        </w:rPr>
      </w:pPr>
      <w:r>
        <w:rPr>
          <w:lang w:eastAsia="zh-CN"/>
        </w:rPr>
        <w:t>8  </w:t>
      </w:r>
      <w:r>
        <w:rPr>
          <w:lang w:eastAsia="zh-CN"/>
        </w:rPr>
        <w:t>提出防治措施和监测建议。</w:t>
      </w:r>
    </w:p>
    <w:p w14:paraId="44BD1FF4" w14:textId="77777777" w:rsidR="005D21DA" w:rsidRDefault="00000000">
      <w:pPr>
        <w:rPr>
          <w:lang w:eastAsia="zh-CN"/>
        </w:rPr>
      </w:pPr>
      <w:r>
        <w:rPr>
          <w:lang w:eastAsia="zh-CN"/>
        </w:rPr>
        <w:t>3.5.7  </w:t>
      </w:r>
      <w:r>
        <w:rPr>
          <w:lang w:eastAsia="zh-CN"/>
        </w:rPr>
        <w:t>活动断裂勘察应包括下列内容：</w:t>
      </w:r>
    </w:p>
    <w:p w14:paraId="267FB4D3" w14:textId="77777777" w:rsidR="005D21DA" w:rsidRDefault="00000000">
      <w:pPr>
        <w:rPr>
          <w:lang w:eastAsia="zh-CN"/>
        </w:rPr>
      </w:pPr>
      <w:r>
        <w:rPr>
          <w:lang w:eastAsia="zh-CN"/>
        </w:rPr>
        <w:t>1  </w:t>
      </w:r>
      <w:r>
        <w:rPr>
          <w:lang w:eastAsia="zh-CN"/>
        </w:rPr>
        <w:t>查明活动断裂的位置、类型、产状、规模、断裂带的宽度、岩性、岩体破碎和胶结程度、富水性及与拟建工程的关系；</w:t>
      </w:r>
    </w:p>
    <w:p w14:paraId="0C48CCAF" w14:textId="77777777" w:rsidR="005D21DA" w:rsidRDefault="00000000">
      <w:pPr>
        <w:rPr>
          <w:lang w:eastAsia="zh-CN"/>
        </w:rPr>
      </w:pPr>
      <w:r>
        <w:rPr>
          <w:lang w:eastAsia="zh-CN"/>
        </w:rPr>
        <w:t>2  </w:t>
      </w:r>
      <w:r>
        <w:rPr>
          <w:lang w:eastAsia="zh-CN"/>
        </w:rPr>
        <w:t>查明活动断裂的活动年代、活动速率、错动方式；</w:t>
      </w:r>
    </w:p>
    <w:p w14:paraId="5FE11ABB" w14:textId="77777777" w:rsidR="005D21DA" w:rsidRDefault="00000000">
      <w:pPr>
        <w:rPr>
          <w:lang w:eastAsia="zh-CN"/>
        </w:rPr>
      </w:pPr>
      <w:r>
        <w:rPr>
          <w:lang w:eastAsia="zh-CN"/>
        </w:rPr>
        <w:t>3  </w:t>
      </w:r>
      <w:r>
        <w:rPr>
          <w:lang w:eastAsia="zh-CN"/>
        </w:rPr>
        <w:t>评价活动断裂对工程建设可能产生的危害和影响，提出避让或工程措施建议；</w:t>
      </w:r>
    </w:p>
    <w:p w14:paraId="59CB6ADF" w14:textId="77777777" w:rsidR="005D21DA" w:rsidRDefault="00000000">
      <w:pPr>
        <w:rPr>
          <w:lang w:eastAsia="zh-CN"/>
        </w:rPr>
      </w:pPr>
      <w:r>
        <w:rPr>
          <w:lang w:eastAsia="zh-CN"/>
        </w:rPr>
        <w:t>4  </w:t>
      </w:r>
      <w:r>
        <w:rPr>
          <w:lang w:eastAsia="zh-CN"/>
        </w:rPr>
        <w:t>提出防治措施和监测建议。</w:t>
      </w:r>
    </w:p>
    <w:p w14:paraId="6BCFDF46" w14:textId="77777777" w:rsidR="005D21DA" w:rsidRDefault="00000000">
      <w:pPr>
        <w:rPr>
          <w:lang w:eastAsia="zh-CN"/>
        </w:rPr>
      </w:pPr>
      <w:r>
        <w:rPr>
          <w:lang w:eastAsia="zh-CN"/>
        </w:rPr>
        <w:t>3.5.8  </w:t>
      </w:r>
      <w:r>
        <w:rPr>
          <w:lang w:eastAsia="zh-CN"/>
        </w:rPr>
        <w:t>地裂缝勘察应包括下列内容：</w:t>
      </w:r>
    </w:p>
    <w:p w14:paraId="20B580B6" w14:textId="77777777" w:rsidR="005D21DA" w:rsidRDefault="00000000">
      <w:pPr>
        <w:rPr>
          <w:lang w:eastAsia="zh-CN"/>
        </w:rPr>
      </w:pPr>
      <w:r>
        <w:rPr>
          <w:lang w:eastAsia="zh-CN"/>
        </w:rPr>
        <w:t>1  </w:t>
      </w:r>
      <w:r>
        <w:rPr>
          <w:lang w:eastAsia="zh-CN"/>
        </w:rPr>
        <w:t>查明场地地形地貌、地质构造；</w:t>
      </w:r>
    </w:p>
    <w:p w14:paraId="6E177864" w14:textId="77777777" w:rsidR="005D21DA" w:rsidRDefault="00000000">
      <w:pPr>
        <w:rPr>
          <w:lang w:eastAsia="zh-CN"/>
        </w:rPr>
      </w:pPr>
      <w:r>
        <w:rPr>
          <w:lang w:eastAsia="zh-CN"/>
        </w:rPr>
        <w:t>2  </w:t>
      </w:r>
      <w:r>
        <w:rPr>
          <w:lang w:eastAsia="zh-CN"/>
        </w:rPr>
        <w:t>查明土层岩性、年代、成因、厚度、埋藏条件；</w:t>
      </w:r>
    </w:p>
    <w:p w14:paraId="15728FF6" w14:textId="77777777" w:rsidR="005D21DA" w:rsidRDefault="00000000">
      <w:pPr>
        <w:rPr>
          <w:lang w:eastAsia="zh-CN"/>
        </w:rPr>
      </w:pPr>
      <w:r>
        <w:rPr>
          <w:lang w:eastAsia="zh-CN"/>
        </w:rPr>
        <w:t>3  </w:t>
      </w:r>
      <w:r>
        <w:rPr>
          <w:lang w:eastAsia="zh-CN"/>
        </w:rPr>
        <w:t>查明地下水埋藏条件，含水层渗透系数、地下水补给、径流、排泄条件；</w:t>
      </w:r>
    </w:p>
    <w:p w14:paraId="67099F1D" w14:textId="77777777" w:rsidR="005D21DA" w:rsidRDefault="00000000">
      <w:pPr>
        <w:rPr>
          <w:lang w:eastAsia="zh-CN"/>
        </w:rPr>
      </w:pPr>
      <w:r>
        <w:rPr>
          <w:lang w:eastAsia="zh-CN"/>
        </w:rPr>
        <w:t>4  </w:t>
      </w:r>
      <w:r>
        <w:rPr>
          <w:lang w:eastAsia="zh-CN"/>
        </w:rPr>
        <w:t>查明地裂缝发育情况、分布规律，裂缝形态、大小、延伸方向、延伸长度，裂缝间距，裂缝发育的土层位置和裂缝性质；</w:t>
      </w:r>
    </w:p>
    <w:p w14:paraId="772A1810" w14:textId="77777777" w:rsidR="005D21DA" w:rsidRDefault="00000000">
      <w:pPr>
        <w:rPr>
          <w:lang w:eastAsia="zh-CN"/>
        </w:rPr>
      </w:pPr>
      <w:r>
        <w:rPr>
          <w:lang w:eastAsia="zh-CN"/>
        </w:rPr>
        <w:t>5  </w:t>
      </w:r>
      <w:r>
        <w:rPr>
          <w:lang w:eastAsia="zh-CN"/>
        </w:rPr>
        <w:t>分析地裂缝产生的原因和活动性，评价工程建设的适宜性；</w:t>
      </w:r>
    </w:p>
    <w:p w14:paraId="24EA19AC" w14:textId="77777777" w:rsidR="005D21DA" w:rsidRDefault="00000000">
      <w:pPr>
        <w:rPr>
          <w:lang w:eastAsia="zh-CN"/>
        </w:rPr>
      </w:pPr>
      <w:r>
        <w:rPr>
          <w:lang w:eastAsia="zh-CN"/>
        </w:rPr>
        <w:t>6  </w:t>
      </w:r>
      <w:r>
        <w:rPr>
          <w:lang w:eastAsia="zh-CN"/>
        </w:rPr>
        <w:t>提出防治措施和监测建议。</w:t>
      </w:r>
    </w:p>
    <w:p w14:paraId="43E798B3" w14:textId="77777777" w:rsidR="005D21DA" w:rsidRDefault="00000000">
      <w:pPr>
        <w:rPr>
          <w:lang w:eastAsia="zh-CN"/>
        </w:rPr>
      </w:pPr>
      <w:r>
        <w:rPr>
          <w:lang w:eastAsia="zh-CN"/>
        </w:rPr>
        <w:br w:type="page"/>
      </w:r>
    </w:p>
    <w:p w14:paraId="26D9F43B" w14:textId="77777777" w:rsidR="005D21DA" w:rsidRDefault="00000000">
      <w:pPr>
        <w:rPr>
          <w:lang w:eastAsia="zh-CN"/>
        </w:rPr>
      </w:pPr>
      <w:r>
        <w:rPr>
          <w:lang w:eastAsia="zh-CN"/>
        </w:rPr>
        <w:lastRenderedPageBreak/>
        <w:t>3.6  </w:t>
      </w:r>
      <w:r>
        <w:rPr>
          <w:lang w:eastAsia="zh-CN"/>
        </w:rPr>
        <w:t>特殊性岩土</w:t>
      </w:r>
    </w:p>
    <w:p w14:paraId="127B2FD0" w14:textId="77777777" w:rsidR="005D21DA" w:rsidRDefault="00000000">
      <w:pPr>
        <w:rPr>
          <w:lang w:eastAsia="zh-CN"/>
        </w:rPr>
      </w:pPr>
      <w:r>
        <w:rPr>
          <w:lang w:eastAsia="zh-CN"/>
        </w:rPr>
        <w:t>3.6.1  </w:t>
      </w:r>
      <w:r>
        <w:rPr>
          <w:lang w:eastAsia="zh-CN"/>
        </w:rPr>
        <w:t>特殊性岩土的勘察应查明特殊性岩土类型、成因、分布、发育程度及其工程影响，测定岩土的特性指标，提出处理措施的建议。</w:t>
      </w:r>
    </w:p>
    <w:p w14:paraId="1AE5F0C4" w14:textId="77777777" w:rsidR="005D21DA" w:rsidRDefault="00000000">
      <w:pPr>
        <w:rPr>
          <w:lang w:eastAsia="zh-CN"/>
        </w:rPr>
      </w:pPr>
      <w:r>
        <w:rPr>
          <w:lang w:eastAsia="zh-CN"/>
        </w:rPr>
        <w:t>3.6.2  </w:t>
      </w:r>
      <w:r>
        <w:rPr>
          <w:lang w:eastAsia="zh-CN"/>
        </w:rPr>
        <w:t>湿</w:t>
      </w:r>
      <w:proofErr w:type="gramStart"/>
      <w:r>
        <w:rPr>
          <w:lang w:eastAsia="zh-CN"/>
        </w:rPr>
        <w:t>陷性土勘察</w:t>
      </w:r>
      <w:proofErr w:type="gramEnd"/>
      <w:r>
        <w:rPr>
          <w:lang w:eastAsia="zh-CN"/>
        </w:rPr>
        <w:t>应包括下列内容：</w:t>
      </w:r>
    </w:p>
    <w:p w14:paraId="02525D82" w14:textId="77777777" w:rsidR="005D21DA" w:rsidRDefault="00000000">
      <w:pPr>
        <w:rPr>
          <w:lang w:eastAsia="zh-CN"/>
        </w:rPr>
      </w:pPr>
      <w:r>
        <w:rPr>
          <w:lang w:eastAsia="zh-CN"/>
        </w:rPr>
        <w:t>1  </w:t>
      </w:r>
      <w:r>
        <w:rPr>
          <w:lang w:eastAsia="zh-CN"/>
        </w:rPr>
        <w:t>查明湿陷性土层的时代、成因、厚度及分布范围；</w:t>
      </w:r>
    </w:p>
    <w:p w14:paraId="2CD9F096" w14:textId="77777777" w:rsidR="005D21DA" w:rsidRDefault="00000000">
      <w:pPr>
        <w:rPr>
          <w:lang w:eastAsia="zh-CN"/>
        </w:rPr>
      </w:pPr>
      <w:r>
        <w:rPr>
          <w:lang w:eastAsia="zh-CN"/>
        </w:rPr>
        <w:t>2  </w:t>
      </w:r>
      <w:r>
        <w:rPr>
          <w:lang w:eastAsia="zh-CN"/>
        </w:rPr>
        <w:t>查明湿</w:t>
      </w:r>
      <w:proofErr w:type="gramStart"/>
      <w:r>
        <w:rPr>
          <w:lang w:eastAsia="zh-CN"/>
        </w:rPr>
        <w:t>陷性土地基</w:t>
      </w:r>
      <w:proofErr w:type="gramEnd"/>
      <w:r>
        <w:rPr>
          <w:lang w:eastAsia="zh-CN"/>
        </w:rPr>
        <w:t>的湿陷等级；</w:t>
      </w:r>
    </w:p>
    <w:p w14:paraId="3FEF725A" w14:textId="77777777" w:rsidR="005D21DA" w:rsidRDefault="00000000">
      <w:pPr>
        <w:rPr>
          <w:lang w:eastAsia="zh-CN"/>
        </w:rPr>
      </w:pPr>
      <w:r>
        <w:rPr>
          <w:lang w:eastAsia="zh-CN"/>
        </w:rPr>
        <w:t>3  </w:t>
      </w:r>
      <w:r>
        <w:rPr>
          <w:lang w:eastAsia="zh-CN"/>
        </w:rPr>
        <w:t>查明地下水类型和补给、径流、排泄条件，地下水位的季节性变化幅度和升降趋势，评估地下水上升的可能性和程度；</w:t>
      </w:r>
    </w:p>
    <w:p w14:paraId="6002B897" w14:textId="77777777" w:rsidR="005D21DA" w:rsidRDefault="00000000">
      <w:pPr>
        <w:rPr>
          <w:lang w:eastAsia="zh-CN"/>
        </w:rPr>
      </w:pPr>
      <w:r>
        <w:rPr>
          <w:lang w:eastAsia="zh-CN"/>
        </w:rPr>
        <w:t>4  </w:t>
      </w:r>
      <w:r>
        <w:rPr>
          <w:lang w:eastAsia="zh-CN"/>
        </w:rPr>
        <w:t>对于湿陷性黄土，还应查明黄土的湿陷类型、湿陷系数、自重湿陷系数和湿陷起始压力随深度的变化；</w:t>
      </w:r>
    </w:p>
    <w:p w14:paraId="63706726" w14:textId="77777777" w:rsidR="005D21DA" w:rsidRDefault="00000000">
      <w:pPr>
        <w:rPr>
          <w:lang w:eastAsia="zh-CN"/>
        </w:rPr>
      </w:pPr>
      <w:r>
        <w:rPr>
          <w:lang w:eastAsia="zh-CN"/>
        </w:rPr>
        <w:t>5  </w:t>
      </w:r>
      <w:r>
        <w:rPr>
          <w:lang w:eastAsia="zh-CN"/>
        </w:rPr>
        <w:t>提出处理措施的建议。</w:t>
      </w:r>
    </w:p>
    <w:p w14:paraId="6A320507" w14:textId="77777777" w:rsidR="005D21DA" w:rsidRDefault="00000000">
      <w:pPr>
        <w:rPr>
          <w:lang w:eastAsia="zh-CN"/>
        </w:rPr>
      </w:pPr>
      <w:r>
        <w:rPr>
          <w:lang w:eastAsia="zh-CN"/>
        </w:rPr>
        <w:t>3.6.3  </w:t>
      </w:r>
      <w:r>
        <w:rPr>
          <w:lang w:eastAsia="zh-CN"/>
        </w:rPr>
        <w:t>红黏土勘察应包括下列内容：</w:t>
      </w:r>
    </w:p>
    <w:p w14:paraId="1BF7D0C9" w14:textId="77777777" w:rsidR="005D21DA" w:rsidRDefault="00000000">
      <w:pPr>
        <w:rPr>
          <w:lang w:eastAsia="zh-CN"/>
        </w:rPr>
      </w:pPr>
      <w:r>
        <w:rPr>
          <w:lang w:eastAsia="zh-CN"/>
        </w:rPr>
        <w:t>1  </w:t>
      </w:r>
      <w:r>
        <w:rPr>
          <w:lang w:eastAsia="zh-CN"/>
        </w:rPr>
        <w:t>查明红黏土的类型、分布、厚度、物质组成、土性等特征；</w:t>
      </w:r>
    </w:p>
    <w:p w14:paraId="0D11706F" w14:textId="77777777" w:rsidR="005D21DA" w:rsidRDefault="00000000">
      <w:pPr>
        <w:rPr>
          <w:lang w:eastAsia="zh-CN"/>
        </w:rPr>
      </w:pPr>
      <w:r>
        <w:rPr>
          <w:lang w:eastAsia="zh-CN"/>
        </w:rPr>
        <w:t>2  </w:t>
      </w:r>
      <w:r>
        <w:rPr>
          <w:lang w:eastAsia="zh-CN"/>
        </w:rPr>
        <w:t>查明红黏土膨胀收缩裂隙发育分布深度、发育程度及其特征；</w:t>
      </w:r>
    </w:p>
    <w:p w14:paraId="71131BC0" w14:textId="77777777" w:rsidR="005D21DA" w:rsidRDefault="00000000">
      <w:pPr>
        <w:rPr>
          <w:lang w:eastAsia="zh-CN"/>
        </w:rPr>
      </w:pPr>
      <w:r>
        <w:rPr>
          <w:lang w:eastAsia="zh-CN"/>
        </w:rPr>
        <w:t>3  </w:t>
      </w:r>
      <w:r>
        <w:rPr>
          <w:lang w:eastAsia="zh-CN"/>
        </w:rPr>
        <w:t>查明红黏土下伏基岩</w:t>
      </w:r>
      <w:proofErr w:type="gramStart"/>
      <w:r>
        <w:rPr>
          <w:lang w:eastAsia="zh-CN"/>
        </w:rPr>
        <w:t>岩</w:t>
      </w:r>
      <w:proofErr w:type="gramEnd"/>
      <w:r>
        <w:rPr>
          <w:lang w:eastAsia="zh-CN"/>
        </w:rPr>
        <w:t>性，岩溶发育特征及其与红黏土土性、厚度变化的关系；</w:t>
      </w:r>
    </w:p>
    <w:p w14:paraId="051C9542" w14:textId="77777777" w:rsidR="005D21DA" w:rsidRDefault="00000000">
      <w:pPr>
        <w:rPr>
          <w:lang w:eastAsia="zh-CN"/>
        </w:rPr>
      </w:pPr>
      <w:r>
        <w:rPr>
          <w:lang w:eastAsia="zh-CN"/>
        </w:rPr>
        <w:t>4  </w:t>
      </w:r>
      <w:r>
        <w:rPr>
          <w:lang w:eastAsia="zh-CN"/>
        </w:rPr>
        <w:t>查明地下水、地表水的分布、动态及其与红黏土状态垂向分带的关系；</w:t>
      </w:r>
    </w:p>
    <w:p w14:paraId="3496A5DF" w14:textId="77777777" w:rsidR="005D21DA" w:rsidRDefault="00000000">
      <w:pPr>
        <w:rPr>
          <w:lang w:eastAsia="zh-CN"/>
        </w:rPr>
      </w:pPr>
      <w:r>
        <w:rPr>
          <w:lang w:eastAsia="zh-CN"/>
        </w:rPr>
        <w:t>5  </w:t>
      </w:r>
      <w:r>
        <w:rPr>
          <w:lang w:eastAsia="zh-CN"/>
        </w:rPr>
        <w:t>评价地基的均匀性；</w:t>
      </w:r>
    </w:p>
    <w:p w14:paraId="12662BE3" w14:textId="77777777" w:rsidR="005D21DA" w:rsidRDefault="00000000">
      <w:pPr>
        <w:rPr>
          <w:lang w:eastAsia="zh-CN"/>
        </w:rPr>
      </w:pPr>
      <w:r>
        <w:rPr>
          <w:lang w:eastAsia="zh-CN"/>
        </w:rPr>
        <w:t>6  </w:t>
      </w:r>
      <w:r>
        <w:rPr>
          <w:lang w:eastAsia="zh-CN"/>
        </w:rPr>
        <w:t>提出地基持力层、基础形式以及地裂密集带或深长地裂地段避让的建议。</w:t>
      </w:r>
    </w:p>
    <w:p w14:paraId="74AE6F11" w14:textId="77777777" w:rsidR="005D21DA" w:rsidRDefault="00000000">
      <w:pPr>
        <w:rPr>
          <w:lang w:eastAsia="zh-CN"/>
        </w:rPr>
      </w:pPr>
      <w:r>
        <w:rPr>
          <w:lang w:eastAsia="zh-CN"/>
        </w:rPr>
        <w:t>3.6.4  </w:t>
      </w:r>
      <w:r>
        <w:rPr>
          <w:lang w:eastAsia="zh-CN"/>
        </w:rPr>
        <w:t>软土勘察应包括下列内容：</w:t>
      </w:r>
    </w:p>
    <w:p w14:paraId="62E7C394" w14:textId="77777777" w:rsidR="005D21DA" w:rsidRDefault="00000000">
      <w:pPr>
        <w:rPr>
          <w:lang w:eastAsia="zh-CN"/>
        </w:rPr>
      </w:pPr>
      <w:r>
        <w:rPr>
          <w:lang w:eastAsia="zh-CN"/>
        </w:rPr>
        <w:t>1  </w:t>
      </w:r>
      <w:r>
        <w:rPr>
          <w:lang w:eastAsia="zh-CN"/>
        </w:rPr>
        <w:t>查明软土的成因类型、分布规律、地层结构、砂土夹层分布和均匀性；</w:t>
      </w:r>
    </w:p>
    <w:p w14:paraId="7046EDE3" w14:textId="77777777" w:rsidR="005D21DA" w:rsidRDefault="00000000">
      <w:pPr>
        <w:rPr>
          <w:lang w:eastAsia="zh-CN"/>
        </w:rPr>
      </w:pPr>
      <w:r>
        <w:rPr>
          <w:lang w:eastAsia="zh-CN"/>
        </w:rPr>
        <w:t>2  </w:t>
      </w:r>
      <w:r>
        <w:rPr>
          <w:lang w:eastAsia="zh-CN"/>
        </w:rPr>
        <w:t>查明软土层的强度与变形特征指标，固结情况和土体结构扰动对强度和变形的影响；</w:t>
      </w:r>
    </w:p>
    <w:p w14:paraId="6C211798" w14:textId="77777777" w:rsidR="005D21DA" w:rsidRDefault="00000000">
      <w:pPr>
        <w:rPr>
          <w:lang w:eastAsia="zh-CN"/>
        </w:rPr>
      </w:pPr>
      <w:r>
        <w:rPr>
          <w:lang w:eastAsia="zh-CN"/>
        </w:rPr>
        <w:t>3  </w:t>
      </w:r>
      <w:r>
        <w:rPr>
          <w:lang w:eastAsia="zh-CN"/>
        </w:rPr>
        <w:t>判定地基产生失稳和不均匀变形的可能性，当地面有</w:t>
      </w:r>
      <w:proofErr w:type="gramStart"/>
      <w:r>
        <w:rPr>
          <w:lang w:eastAsia="zh-CN"/>
        </w:rPr>
        <w:t>大面积堆载时</w:t>
      </w:r>
      <w:proofErr w:type="gramEnd"/>
      <w:r>
        <w:rPr>
          <w:lang w:eastAsia="zh-CN"/>
        </w:rPr>
        <w:t>应分析其对相邻建（构）筑物的不利影响；</w:t>
      </w:r>
    </w:p>
    <w:p w14:paraId="4C93256B" w14:textId="77777777" w:rsidR="005D21DA" w:rsidRDefault="00000000">
      <w:pPr>
        <w:rPr>
          <w:lang w:eastAsia="zh-CN"/>
        </w:rPr>
      </w:pPr>
      <w:r>
        <w:rPr>
          <w:lang w:eastAsia="zh-CN"/>
        </w:rPr>
        <w:t>4  </w:t>
      </w:r>
      <w:r>
        <w:rPr>
          <w:lang w:eastAsia="zh-CN"/>
        </w:rPr>
        <w:t>提出地基处理或基础形式的建议。</w:t>
      </w:r>
    </w:p>
    <w:p w14:paraId="440F55CF" w14:textId="77777777" w:rsidR="005D21DA" w:rsidRDefault="00000000">
      <w:pPr>
        <w:rPr>
          <w:lang w:eastAsia="zh-CN"/>
        </w:rPr>
      </w:pPr>
      <w:r>
        <w:rPr>
          <w:lang w:eastAsia="zh-CN"/>
        </w:rPr>
        <w:t>3.6.5  </w:t>
      </w:r>
      <w:r>
        <w:rPr>
          <w:lang w:eastAsia="zh-CN"/>
        </w:rPr>
        <w:t>混合土勘察应包括下列内容：</w:t>
      </w:r>
    </w:p>
    <w:p w14:paraId="1B5BBB2C" w14:textId="77777777" w:rsidR="005D21DA" w:rsidRDefault="00000000">
      <w:pPr>
        <w:rPr>
          <w:lang w:eastAsia="zh-CN"/>
        </w:rPr>
      </w:pPr>
      <w:r>
        <w:rPr>
          <w:lang w:eastAsia="zh-CN"/>
        </w:rPr>
        <w:t>1  </w:t>
      </w:r>
      <w:r>
        <w:rPr>
          <w:lang w:eastAsia="zh-CN"/>
        </w:rPr>
        <w:t>查明混合土的名称、物质组成、来源；</w:t>
      </w:r>
    </w:p>
    <w:p w14:paraId="292839B6" w14:textId="77777777" w:rsidR="005D21DA" w:rsidRDefault="00000000">
      <w:pPr>
        <w:rPr>
          <w:lang w:eastAsia="zh-CN"/>
        </w:rPr>
      </w:pPr>
      <w:r>
        <w:rPr>
          <w:lang w:eastAsia="zh-CN"/>
        </w:rPr>
        <w:lastRenderedPageBreak/>
        <w:t>2  </w:t>
      </w:r>
      <w:r>
        <w:rPr>
          <w:lang w:eastAsia="zh-CN"/>
        </w:rPr>
        <w:t>查明混合土的成因、分布，下伏土层或基岩的埋藏条件；</w:t>
      </w:r>
    </w:p>
    <w:p w14:paraId="073AD3D6" w14:textId="77777777" w:rsidR="005D21DA" w:rsidRDefault="00000000">
      <w:pPr>
        <w:rPr>
          <w:lang w:eastAsia="zh-CN"/>
        </w:rPr>
      </w:pPr>
      <w:r>
        <w:rPr>
          <w:lang w:eastAsia="zh-CN"/>
        </w:rPr>
        <w:t>3  </w:t>
      </w:r>
      <w:r>
        <w:rPr>
          <w:lang w:eastAsia="zh-CN"/>
        </w:rPr>
        <w:t>查明混合土中粗大颗粒的风化情况，细颗粒的成分和状态；</w:t>
      </w:r>
    </w:p>
    <w:p w14:paraId="76DD6E9D" w14:textId="77777777" w:rsidR="005D21DA" w:rsidRDefault="00000000">
      <w:pPr>
        <w:rPr>
          <w:lang w:eastAsia="zh-CN"/>
        </w:rPr>
      </w:pPr>
      <w:r>
        <w:rPr>
          <w:lang w:eastAsia="zh-CN"/>
        </w:rPr>
        <w:t>4  </w:t>
      </w:r>
      <w:r>
        <w:rPr>
          <w:lang w:eastAsia="zh-CN"/>
        </w:rPr>
        <w:t>查明混合土的均匀性及其在水平方向和垂直方向上的变化规律；</w:t>
      </w:r>
    </w:p>
    <w:p w14:paraId="27E96DE1" w14:textId="77777777" w:rsidR="005D21DA" w:rsidRDefault="00000000">
      <w:pPr>
        <w:rPr>
          <w:lang w:eastAsia="zh-CN"/>
        </w:rPr>
      </w:pPr>
      <w:r>
        <w:rPr>
          <w:lang w:eastAsia="zh-CN"/>
        </w:rPr>
        <w:t>5  </w:t>
      </w:r>
      <w:r>
        <w:rPr>
          <w:lang w:eastAsia="zh-CN"/>
        </w:rPr>
        <w:t>查明地下水的分布和赋存条件、透水性和富水性，不同水体的水力联系；</w:t>
      </w:r>
    </w:p>
    <w:p w14:paraId="4129197E" w14:textId="77777777" w:rsidR="005D21DA" w:rsidRDefault="00000000">
      <w:pPr>
        <w:rPr>
          <w:lang w:eastAsia="zh-CN"/>
        </w:rPr>
      </w:pPr>
      <w:r>
        <w:rPr>
          <w:lang w:eastAsia="zh-CN"/>
        </w:rPr>
        <w:t>6  </w:t>
      </w:r>
      <w:r>
        <w:rPr>
          <w:lang w:eastAsia="zh-CN"/>
        </w:rPr>
        <w:t>评价混合土地基对工程的影响，提出处理措施的建议。</w:t>
      </w:r>
    </w:p>
    <w:p w14:paraId="60C3DEEC" w14:textId="77777777" w:rsidR="005D21DA" w:rsidRDefault="00000000">
      <w:pPr>
        <w:rPr>
          <w:lang w:eastAsia="zh-CN"/>
        </w:rPr>
      </w:pPr>
      <w:r>
        <w:rPr>
          <w:lang w:eastAsia="zh-CN"/>
        </w:rPr>
        <w:t>3.6.6  </w:t>
      </w:r>
      <w:r>
        <w:rPr>
          <w:lang w:eastAsia="zh-CN"/>
        </w:rPr>
        <w:t>填土勘察应包括下列内容：</w:t>
      </w:r>
    </w:p>
    <w:p w14:paraId="554BF001" w14:textId="77777777" w:rsidR="005D21DA" w:rsidRDefault="00000000">
      <w:pPr>
        <w:rPr>
          <w:lang w:eastAsia="zh-CN"/>
        </w:rPr>
      </w:pPr>
      <w:r>
        <w:rPr>
          <w:lang w:eastAsia="zh-CN"/>
        </w:rPr>
        <w:t>1  </w:t>
      </w:r>
      <w:r>
        <w:rPr>
          <w:lang w:eastAsia="zh-CN"/>
        </w:rPr>
        <w:t>调查原始地貌、填土来源和堆填方式；</w:t>
      </w:r>
    </w:p>
    <w:p w14:paraId="5D434242" w14:textId="77777777" w:rsidR="005D21DA" w:rsidRDefault="00000000">
      <w:pPr>
        <w:rPr>
          <w:lang w:eastAsia="zh-CN"/>
        </w:rPr>
      </w:pPr>
      <w:r>
        <w:rPr>
          <w:lang w:eastAsia="zh-CN"/>
        </w:rPr>
        <w:t>2  </w:t>
      </w:r>
      <w:r>
        <w:rPr>
          <w:lang w:eastAsia="zh-CN"/>
        </w:rPr>
        <w:t>填土的类型、成分、分布、厚度和堆填年代；</w:t>
      </w:r>
    </w:p>
    <w:p w14:paraId="7851CD64" w14:textId="77777777" w:rsidR="005D21DA" w:rsidRDefault="00000000">
      <w:pPr>
        <w:rPr>
          <w:lang w:eastAsia="zh-CN"/>
        </w:rPr>
      </w:pPr>
      <w:r>
        <w:rPr>
          <w:lang w:eastAsia="zh-CN"/>
        </w:rPr>
        <w:t>3  </w:t>
      </w:r>
      <w:r>
        <w:rPr>
          <w:lang w:eastAsia="zh-CN"/>
        </w:rPr>
        <w:t>分析评价地基的均匀性、压缩性、密实度和湿陷性；</w:t>
      </w:r>
    </w:p>
    <w:p w14:paraId="75417959" w14:textId="77777777" w:rsidR="005D21DA" w:rsidRDefault="00000000">
      <w:pPr>
        <w:rPr>
          <w:lang w:eastAsia="zh-CN"/>
        </w:rPr>
      </w:pPr>
      <w:r>
        <w:rPr>
          <w:lang w:eastAsia="zh-CN"/>
        </w:rPr>
        <w:t>4  </w:t>
      </w:r>
      <w:r>
        <w:rPr>
          <w:lang w:eastAsia="zh-CN"/>
        </w:rPr>
        <w:t>当填土作为持力层时，提供变形参数与地基承载力；</w:t>
      </w:r>
    </w:p>
    <w:p w14:paraId="6BD94DA1" w14:textId="77777777" w:rsidR="005D21DA" w:rsidRDefault="00000000">
      <w:pPr>
        <w:rPr>
          <w:lang w:eastAsia="zh-CN"/>
        </w:rPr>
      </w:pPr>
      <w:r>
        <w:rPr>
          <w:lang w:eastAsia="zh-CN"/>
        </w:rPr>
        <w:t>5  </w:t>
      </w:r>
      <w:r>
        <w:rPr>
          <w:lang w:eastAsia="zh-CN"/>
        </w:rPr>
        <w:t>提出填土地基处理和基础方案的建议。</w:t>
      </w:r>
    </w:p>
    <w:p w14:paraId="0A8414E6" w14:textId="77777777" w:rsidR="005D21DA" w:rsidRDefault="00000000">
      <w:pPr>
        <w:rPr>
          <w:lang w:eastAsia="zh-CN"/>
        </w:rPr>
      </w:pPr>
      <w:r>
        <w:rPr>
          <w:lang w:eastAsia="zh-CN"/>
        </w:rPr>
        <w:t>3.6.7  </w:t>
      </w:r>
      <w:r>
        <w:rPr>
          <w:lang w:eastAsia="zh-CN"/>
        </w:rPr>
        <w:t>多年冻土勘察应包括下列内容：</w:t>
      </w:r>
    </w:p>
    <w:p w14:paraId="08227554" w14:textId="77777777" w:rsidR="005D21DA" w:rsidRDefault="00000000">
      <w:pPr>
        <w:rPr>
          <w:lang w:eastAsia="zh-CN"/>
        </w:rPr>
      </w:pPr>
      <w:r>
        <w:rPr>
          <w:lang w:eastAsia="zh-CN"/>
        </w:rPr>
        <w:t>1  </w:t>
      </w:r>
      <w:r>
        <w:rPr>
          <w:lang w:eastAsia="zh-CN"/>
        </w:rPr>
        <w:t>查明多年冻土的分布范围、类型、厚度、总含水量、特征；</w:t>
      </w:r>
    </w:p>
    <w:p w14:paraId="2CFBCCB7" w14:textId="77777777" w:rsidR="005D21DA" w:rsidRDefault="00000000">
      <w:pPr>
        <w:rPr>
          <w:lang w:eastAsia="zh-CN"/>
        </w:rPr>
      </w:pPr>
      <w:r>
        <w:rPr>
          <w:lang w:eastAsia="zh-CN"/>
        </w:rPr>
        <w:t>2  </w:t>
      </w:r>
      <w:r>
        <w:rPr>
          <w:lang w:eastAsia="zh-CN"/>
        </w:rPr>
        <w:t>查明多年冻土层上水、</w:t>
      </w:r>
      <w:proofErr w:type="gramStart"/>
      <w:r>
        <w:rPr>
          <w:lang w:eastAsia="zh-CN"/>
        </w:rPr>
        <w:t>层间水和层下水</w:t>
      </w:r>
      <w:proofErr w:type="gramEnd"/>
      <w:r>
        <w:rPr>
          <w:lang w:eastAsia="zh-CN"/>
        </w:rPr>
        <w:t>的赋存形式、相互关系及其对工程的影响；</w:t>
      </w:r>
    </w:p>
    <w:p w14:paraId="52E960F8" w14:textId="77777777" w:rsidR="005D21DA" w:rsidRDefault="00000000">
      <w:pPr>
        <w:rPr>
          <w:lang w:eastAsia="zh-CN"/>
        </w:rPr>
      </w:pPr>
      <w:r>
        <w:rPr>
          <w:lang w:eastAsia="zh-CN"/>
        </w:rPr>
        <w:t>3  </w:t>
      </w:r>
      <w:r>
        <w:rPr>
          <w:lang w:eastAsia="zh-CN"/>
        </w:rPr>
        <w:t>查明多年冻土</w:t>
      </w:r>
      <w:proofErr w:type="gramStart"/>
      <w:r>
        <w:rPr>
          <w:lang w:eastAsia="zh-CN"/>
        </w:rPr>
        <w:t>的融沉性</w:t>
      </w:r>
      <w:proofErr w:type="gramEnd"/>
      <w:r>
        <w:rPr>
          <w:lang w:eastAsia="zh-CN"/>
        </w:rPr>
        <w:t>分级和季节</w:t>
      </w:r>
      <w:proofErr w:type="gramStart"/>
      <w:r>
        <w:rPr>
          <w:lang w:eastAsia="zh-CN"/>
        </w:rPr>
        <w:t>融化层土的</w:t>
      </w:r>
      <w:proofErr w:type="gramEnd"/>
      <w:r>
        <w:rPr>
          <w:lang w:eastAsia="zh-CN"/>
        </w:rPr>
        <w:t>冻胀性分级；</w:t>
      </w:r>
    </w:p>
    <w:p w14:paraId="5E39F7CA" w14:textId="77777777" w:rsidR="005D21DA" w:rsidRDefault="00000000">
      <w:pPr>
        <w:rPr>
          <w:lang w:eastAsia="zh-CN"/>
        </w:rPr>
      </w:pPr>
      <w:r>
        <w:rPr>
          <w:lang w:eastAsia="zh-CN"/>
        </w:rPr>
        <w:t>4  </w:t>
      </w:r>
      <w:r>
        <w:rPr>
          <w:lang w:eastAsia="zh-CN"/>
        </w:rPr>
        <w:t>查明多年冻土的形态特征、形成条件、分布范围及其对工程的危害程度；</w:t>
      </w:r>
    </w:p>
    <w:p w14:paraId="70E3D739" w14:textId="77777777" w:rsidR="005D21DA" w:rsidRDefault="00000000">
      <w:pPr>
        <w:rPr>
          <w:lang w:eastAsia="zh-CN"/>
        </w:rPr>
      </w:pPr>
      <w:r>
        <w:rPr>
          <w:lang w:eastAsia="zh-CN"/>
        </w:rPr>
        <w:t>5  </w:t>
      </w:r>
      <w:r>
        <w:rPr>
          <w:lang w:eastAsia="zh-CN"/>
        </w:rPr>
        <w:t>提供多年冻土特殊的物理力学和热学性质指标；</w:t>
      </w:r>
    </w:p>
    <w:p w14:paraId="6FC4938D" w14:textId="77777777" w:rsidR="005D21DA" w:rsidRDefault="00000000">
      <w:pPr>
        <w:rPr>
          <w:lang w:eastAsia="zh-CN"/>
        </w:rPr>
      </w:pPr>
      <w:r>
        <w:rPr>
          <w:lang w:eastAsia="zh-CN"/>
        </w:rPr>
        <w:t>6  </w:t>
      </w:r>
      <w:r>
        <w:rPr>
          <w:lang w:eastAsia="zh-CN"/>
        </w:rPr>
        <w:t>提供多年冻土的地基类型和地基承载力。</w:t>
      </w:r>
    </w:p>
    <w:p w14:paraId="635D6D26" w14:textId="77777777" w:rsidR="005D21DA" w:rsidRDefault="00000000">
      <w:pPr>
        <w:rPr>
          <w:lang w:eastAsia="zh-CN"/>
        </w:rPr>
      </w:pPr>
      <w:r>
        <w:rPr>
          <w:lang w:eastAsia="zh-CN"/>
        </w:rPr>
        <w:t>3.6.8  </w:t>
      </w:r>
      <w:r>
        <w:rPr>
          <w:lang w:eastAsia="zh-CN"/>
        </w:rPr>
        <w:t>膨胀岩土勘察应包括下列内容：</w:t>
      </w:r>
    </w:p>
    <w:p w14:paraId="12313E6C" w14:textId="77777777" w:rsidR="005D21DA" w:rsidRDefault="00000000">
      <w:pPr>
        <w:rPr>
          <w:lang w:eastAsia="zh-CN"/>
        </w:rPr>
      </w:pPr>
      <w:r>
        <w:rPr>
          <w:lang w:eastAsia="zh-CN"/>
        </w:rPr>
        <w:t>1  </w:t>
      </w:r>
      <w:r>
        <w:rPr>
          <w:lang w:eastAsia="zh-CN"/>
        </w:rPr>
        <w:t>查明膨胀岩土的地质年代、岩性、矿物成分、成因、产状、分布以及颜色、裂隙发育情况和充填物等特征；</w:t>
      </w:r>
    </w:p>
    <w:p w14:paraId="06347321" w14:textId="77777777" w:rsidR="005D21DA" w:rsidRDefault="00000000">
      <w:pPr>
        <w:rPr>
          <w:lang w:eastAsia="zh-CN"/>
        </w:rPr>
      </w:pPr>
      <w:r>
        <w:rPr>
          <w:lang w:eastAsia="zh-CN"/>
        </w:rPr>
        <w:t>2  </w:t>
      </w:r>
      <w:r>
        <w:rPr>
          <w:lang w:eastAsia="zh-CN"/>
        </w:rPr>
        <w:t>划分地形、地貌单元和场地类型；</w:t>
      </w:r>
    </w:p>
    <w:p w14:paraId="25316DD1" w14:textId="77777777" w:rsidR="005D21DA" w:rsidRDefault="00000000">
      <w:pPr>
        <w:rPr>
          <w:lang w:eastAsia="zh-CN"/>
        </w:rPr>
      </w:pPr>
      <w:r>
        <w:rPr>
          <w:lang w:eastAsia="zh-CN"/>
        </w:rPr>
        <w:t>3  </w:t>
      </w:r>
      <w:r>
        <w:rPr>
          <w:lang w:eastAsia="zh-CN"/>
        </w:rPr>
        <w:t>调查地表水的排泄和积聚情况、地下水的类型、水位及其变化规律；</w:t>
      </w:r>
    </w:p>
    <w:p w14:paraId="744EA092" w14:textId="77777777" w:rsidR="005D21DA" w:rsidRDefault="00000000">
      <w:pPr>
        <w:rPr>
          <w:lang w:eastAsia="zh-CN"/>
        </w:rPr>
      </w:pPr>
      <w:r>
        <w:rPr>
          <w:lang w:eastAsia="zh-CN"/>
        </w:rPr>
        <w:t>4  </w:t>
      </w:r>
      <w:r>
        <w:rPr>
          <w:lang w:eastAsia="zh-CN"/>
        </w:rPr>
        <w:t>搜集当地降水量、干湿季节、干旱持续时间等气象资料、大气影响深度；</w:t>
      </w:r>
    </w:p>
    <w:p w14:paraId="07730358" w14:textId="77777777" w:rsidR="005D21DA" w:rsidRDefault="00000000">
      <w:pPr>
        <w:rPr>
          <w:lang w:eastAsia="zh-CN"/>
        </w:rPr>
      </w:pPr>
      <w:r>
        <w:rPr>
          <w:lang w:eastAsia="zh-CN"/>
        </w:rPr>
        <w:t>5  </w:t>
      </w:r>
      <w:r>
        <w:rPr>
          <w:lang w:eastAsia="zh-CN"/>
        </w:rPr>
        <w:t>测定自由膨胀率、一定压力下的膨胀率、收缩系数、膨胀力等指标；</w:t>
      </w:r>
    </w:p>
    <w:p w14:paraId="6253F5A6" w14:textId="77777777" w:rsidR="005D21DA" w:rsidRDefault="00000000">
      <w:pPr>
        <w:rPr>
          <w:lang w:eastAsia="zh-CN"/>
        </w:rPr>
      </w:pPr>
      <w:r>
        <w:rPr>
          <w:lang w:eastAsia="zh-CN"/>
        </w:rPr>
        <w:lastRenderedPageBreak/>
        <w:t>6  </w:t>
      </w:r>
      <w:r>
        <w:rPr>
          <w:lang w:eastAsia="zh-CN"/>
        </w:rPr>
        <w:t>确定膨胀潜势、地基的膨胀变形量、收缩变形量、胀缩变形量、胀缩等级；</w:t>
      </w:r>
    </w:p>
    <w:p w14:paraId="4A03C15D" w14:textId="77777777" w:rsidR="005D21DA" w:rsidRDefault="00000000">
      <w:pPr>
        <w:rPr>
          <w:lang w:eastAsia="zh-CN"/>
        </w:rPr>
      </w:pPr>
      <w:r>
        <w:rPr>
          <w:lang w:eastAsia="zh-CN"/>
        </w:rPr>
        <w:t>7  </w:t>
      </w:r>
      <w:r>
        <w:rPr>
          <w:lang w:eastAsia="zh-CN"/>
        </w:rPr>
        <w:t>提供膨胀岩土预防措施及地基处理方案的建议。</w:t>
      </w:r>
    </w:p>
    <w:p w14:paraId="0D1DE162" w14:textId="77777777" w:rsidR="005D21DA" w:rsidRDefault="00000000">
      <w:pPr>
        <w:rPr>
          <w:lang w:eastAsia="zh-CN"/>
        </w:rPr>
      </w:pPr>
      <w:r>
        <w:rPr>
          <w:lang w:eastAsia="zh-CN"/>
        </w:rPr>
        <w:t>3.6.9  </w:t>
      </w:r>
      <w:r>
        <w:rPr>
          <w:lang w:eastAsia="zh-CN"/>
        </w:rPr>
        <w:t>盐渍岩土勘察应包括下列内容：</w:t>
      </w:r>
    </w:p>
    <w:p w14:paraId="4E5C22D9" w14:textId="77777777" w:rsidR="005D21DA" w:rsidRDefault="00000000">
      <w:pPr>
        <w:rPr>
          <w:lang w:eastAsia="zh-CN"/>
        </w:rPr>
      </w:pPr>
      <w:r>
        <w:rPr>
          <w:lang w:eastAsia="zh-CN"/>
        </w:rPr>
        <w:t>1  </w:t>
      </w:r>
      <w:r>
        <w:rPr>
          <w:lang w:eastAsia="zh-CN"/>
        </w:rPr>
        <w:t>调查盐渍岩土场地及其周围地形、地貌，当地气象和水文资料；</w:t>
      </w:r>
    </w:p>
    <w:p w14:paraId="3FB1CC27" w14:textId="77777777" w:rsidR="005D21DA" w:rsidRDefault="00000000">
      <w:pPr>
        <w:rPr>
          <w:lang w:eastAsia="zh-CN"/>
        </w:rPr>
      </w:pPr>
      <w:r>
        <w:rPr>
          <w:lang w:eastAsia="zh-CN"/>
        </w:rPr>
        <w:t>2  </w:t>
      </w:r>
      <w:r>
        <w:rPr>
          <w:lang w:eastAsia="zh-CN"/>
        </w:rPr>
        <w:t>查明盐渍岩土的成因、分布和特点；</w:t>
      </w:r>
    </w:p>
    <w:p w14:paraId="22F1CE89" w14:textId="77777777" w:rsidR="005D21DA" w:rsidRDefault="00000000">
      <w:pPr>
        <w:rPr>
          <w:lang w:eastAsia="zh-CN"/>
        </w:rPr>
      </w:pPr>
      <w:r>
        <w:rPr>
          <w:lang w:eastAsia="zh-CN"/>
        </w:rPr>
        <w:t>3  </w:t>
      </w:r>
      <w:r>
        <w:rPr>
          <w:lang w:eastAsia="zh-CN"/>
        </w:rPr>
        <w:t>遇石膏</w:t>
      </w:r>
      <w:proofErr w:type="gramStart"/>
      <w:r>
        <w:rPr>
          <w:lang w:eastAsia="zh-CN"/>
        </w:rPr>
        <w:t>盐渍岩应查明</w:t>
      </w:r>
      <w:proofErr w:type="gramEnd"/>
      <w:r>
        <w:rPr>
          <w:lang w:eastAsia="zh-CN"/>
        </w:rPr>
        <w:t>石膏的水化深度，拟建隧道通过芒硝盐渍岩地段时应查明该地段的地温情况；</w:t>
      </w:r>
    </w:p>
    <w:p w14:paraId="318D137F" w14:textId="77777777" w:rsidR="005D21DA" w:rsidRDefault="00000000">
      <w:pPr>
        <w:rPr>
          <w:lang w:eastAsia="zh-CN"/>
        </w:rPr>
      </w:pPr>
      <w:r>
        <w:rPr>
          <w:lang w:eastAsia="zh-CN"/>
        </w:rPr>
        <w:t>4  </w:t>
      </w:r>
      <w:r>
        <w:rPr>
          <w:lang w:eastAsia="zh-CN"/>
        </w:rPr>
        <w:t>确定含盐类型、含盐量及其在岩土中的分布以及对岩土工程特性的影响；</w:t>
      </w:r>
    </w:p>
    <w:p w14:paraId="0C31ABAF" w14:textId="77777777" w:rsidR="005D21DA" w:rsidRDefault="00000000">
      <w:pPr>
        <w:rPr>
          <w:lang w:eastAsia="zh-CN"/>
        </w:rPr>
      </w:pPr>
      <w:r>
        <w:rPr>
          <w:lang w:eastAsia="zh-CN"/>
        </w:rPr>
        <w:t>5  </w:t>
      </w:r>
      <w:r>
        <w:rPr>
          <w:lang w:eastAsia="zh-CN"/>
        </w:rPr>
        <w:t>查明地下水与地表水的相互关系，地下水的类型、埋藏条件、水质、水位及其季节变化，有害毛细水上升高度；</w:t>
      </w:r>
    </w:p>
    <w:p w14:paraId="6894030E" w14:textId="77777777" w:rsidR="005D21DA" w:rsidRDefault="00000000">
      <w:pPr>
        <w:rPr>
          <w:lang w:eastAsia="zh-CN"/>
        </w:rPr>
      </w:pPr>
      <w:r>
        <w:rPr>
          <w:lang w:eastAsia="zh-CN"/>
        </w:rPr>
        <w:t>6  </w:t>
      </w:r>
      <w:r>
        <w:rPr>
          <w:lang w:eastAsia="zh-CN"/>
        </w:rPr>
        <w:t>评价岩土的溶陷性、盐胀性、腐蚀性对地基稳定性的影响及地基处理和防治措施的建议。</w:t>
      </w:r>
    </w:p>
    <w:p w14:paraId="11462FEB" w14:textId="77777777" w:rsidR="005D21DA" w:rsidRDefault="00000000">
      <w:pPr>
        <w:rPr>
          <w:lang w:eastAsia="zh-CN"/>
        </w:rPr>
      </w:pPr>
      <w:r>
        <w:rPr>
          <w:lang w:eastAsia="zh-CN"/>
        </w:rPr>
        <w:t>3.6.10  </w:t>
      </w:r>
      <w:r>
        <w:rPr>
          <w:lang w:eastAsia="zh-CN"/>
        </w:rPr>
        <w:t>风化岩和残积土勘察应包括下列内容：</w:t>
      </w:r>
    </w:p>
    <w:p w14:paraId="4CA8F933" w14:textId="77777777" w:rsidR="005D21DA" w:rsidRDefault="00000000">
      <w:pPr>
        <w:rPr>
          <w:lang w:eastAsia="zh-CN"/>
        </w:rPr>
      </w:pPr>
      <w:r>
        <w:rPr>
          <w:lang w:eastAsia="zh-CN"/>
        </w:rPr>
        <w:t>1  </w:t>
      </w:r>
      <w:r>
        <w:rPr>
          <w:lang w:eastAsia="zh-CN"/>
        </w:rPr>
        <w:t>查明残积土母岩的地质年代和岩石名称，下伏基岩的产状和裂隙发育程度；</w:t>
      </w:r>
    </w:p>
    <w:p w14:paraId="096D0787" w14:textId="77777777" w:rsidR="005D21DA" w:rsidRDefault="00000000">
      <w:pPr>
        <w:rPr>
          <w:lang w:eastAsia="zh-CN"/>
        </w:rPr>
      </w:pPr>
      <w:r>
        <w:rPr>
          <w:lang w:eastAsia="zh-CN"/>
        </w:rPr>
        <w:t>2  </w:t>
      </w:r>
      <w:r>
        <w:rPr>
          <w:lang w:eastAsia="zh-CN"/>
        </w:rPr>
        <w:t>查明风化程度的划分及其分布、埋深和厚度；</w:t>
      </w:r>
    </w:p>
    <w:p w14:paraId="36C66C08" w14:textId="77777777" w:rsidR="005D21DA" w:rsidRDefault="00000000">
      <w:pPr>
        <w:rPr>
          <w:lang w:eastAsia="zh-CN"/>
        </w:rPr>
      </w:pPr>
      <w:r>
        <w:rPr>
          <w:lang w:eastAsia="zh-CN"/>
        </w:rPr>
        <w:t>3  </w:t>
      </w:r>
      <w:r>
        <w:rPr>
          <w:lang w:eastAsia="zh-CN"/>
        </w:rPr>
        <w:t>查明地下水的赋存条件、透水性和富水性，不同含水层的水力联系；</w:t>
      </w:r>
    </w:p>
    <w:p w14:paraId="752B4C44" w14:textId="77777777" w:rsidR="005D21DA" w:rsidRDefault="00000000">
      <w:pPr>
        <w:rPr>
          <w:lang w:eastAsia="zh-CN"/>
        </w:rPr>
      </w:pPr>
      <w:r>
        <w:rPr>
          <w:lang w:eastAsia="zh-CN"/>
        </w:rPr>
        <w:t>4  </w:t>
      </w:r>
      <w:r>
        <w:rPr>
          <w:lang w:eastAsia="zh-CN"/>
        </w:rPr>
        <w:t>查明岩脉和孤石的分布、破碎带和软弱夹层的分布，分析其工程影响；</w:t>
      </w:r>
    </w:p>
    <w:p w14:paraId="1919B2FC" w14:textId="77777777" w:rsidR="005D21DA" w:rsidRDefault="00000000">
      <w:pPr>
        <w:rPr>
          <w:lang w:eastAsia="zh-CN"/>
        </w:rPr>
      </w:pPr>
      <w:r>
        <w:rPr>
          <w:lang w:eastAsia="zh-CN"/>
        </w:rPr>
        <w:t>5  </w:t>
      </w:r>
      <w:r>
        <w:rPr>
          <w:lang w:eastAsia="zh-CN"/>
        </w:rPr>
        <w:t>评价地基的均匀性；</w:t>
      </w:r>
    </w:p>
    <w:p w14:paraId="09F41EC7" w14:textId="77777777" w:rsidR="005D21DA" w:rsidRDefault="00000000">
      <w:pPr>
        <w:rPr>
          <w:lang w:eastAsia="zh-CN"/>
        </w:rPr>
      </w:pPr>
      <w:r>
        <w:rPr>
          <w:lang w:eastAsia="zh-CN"/>
        </w:rPr>
        <w:t>6  </w:t>
      </w:r>
      <w:r>
        <w:rPr>
          <w:lang w:eastAsia="zh-CN"/>
        </w:rPr>
        <w:t>提出处理措施的建议。</w:t>
      </w:r>
    </w:p>
    <w:p w14:paraId="754D78BA" w14:textId="77777777" w:rsidR="005D21DA" w:rsidRDefault="00000000">
      <w:pPr>
        <w:rPr>
          <w:lang w:eastAsia="zh-CN"/>
        </w:rPr>
      </w:pPr>
      <w:r>
        <w:rPr>
          <w:lang w:eastAsia="zh-CN"/>
        </w:rPr>
        <w:t>3.6.11  </w:t>
      </w:r>
      <w:r>
        <w:rPr>
          <w:lang w:eastAsia="zh-CN"/>
        </w:rPr>
        <w:t>污染土勘察应包括下列内容：</w:t>
      </w:r>
    </w:p>
    <w:p w14:paraId="381D7FDE" w14:textId="77777777" w:rsidR="005D21DA" w:rsidRDefault="00000000">
      <w:pPr>
        <w:rPr>
          <w:lang w:eastAsia="zh-CN"/>
        </w:rPr>
      </w:pPr>
      <w:r>
        <w:rPr>
          <w:lang w:eastAsia="zh-CN"/>
        </w:rPr>
        <w:t>1  </w:t>
      </w:r>
      <w:r>
        <w:rPr>
          <w:lang w:eastAsia="zh-CN"/>
        </w:rPr>
        <w:t>调查污染源的位置、成分、性质；</w:t>
      </w:r>
    </w:p>
    <w:p w14:paraId="5EBF2AB5" w14:textId="77777777" w:rsidR="005D21DA" w:rsidRDefault="00000000">
      <w:pPr>
        <w:rPr>
          <w:lang w:eastAsia="zh-CN"/>
        </w:rPr>
      </w:pPr>
      <w:r>
        <w:rPr>
          <w:lang w:eastAsia="zh-CN"/>
        </w:rPr>
        <w:t>2  </w:t>
      </w:r>
      <w:r>
        <w:rPr>
          <w:lang w:eastAsia="zh-CN"/>
        </w:rPr>
        <w:t>查明污染土分布的平面范围和深度、地下水受污染的空间范围；</w:t>
      </w:r>
    </w:p>
    <w:p w14:paraId="66D65165" w14:textId="77777777" w:rsidR="005D21DA" w:rsidRDefault="00000000">
      <w:pPr>
        <w:rPr>
          <w:lang w:eastAsia="zh-CN"/>
        </w:rPr>
      </w:pPr>
      <w:r>
        <w:rPr>
          <w:lang w:eastAsia="zh-CN"/>
        </w:rPr>
        <w:t>3  </w:t>
      </w:r>
      <w:r>
        <w:rPr>
          <w:lang w:eastAsia="zh-CN"/>
        </w:rPr>
        <w:t>评价污染程度；</w:t>
      </w:r>
    </w:p>
    <w:p w14:paraId="46FD8242" w14:textId="77777777" w:rsidR="005D21DA" w:rsidRDefault="00000000">
      <w:pPr>
        <w:rPr>
          <w:lang w:eastAsia="zh-CN"/>
        </w:rPr>
      </w:pPr>
      <w:r>
        <w:rPr>
          <w:lang w:eastAsia="zh-CN"/>
        </w:rPr>
        <w:t>4  </w:t>
      </w:r>
      <w:r>
        <w:rPr>
          <w:lang w:eastAsia="zh-CN"/>
        </w:rPr>
        <w:t>评价污染土和水对建筑材料的腐蚀性及其对工程建设及环境的影响；</w:t>
      </w:r>
    </w:p>
    <w:p w14:paraId="067AED68" w14:textId="77777777" w:rsidR="005D21DA" w:rsidRDefault="00000000">
      <w:pPr>
        <w:rPr>
          <w:lang w:eastAsia="zh-CN"/>
        </w:rPr>
      </w:pPr>
      <w:r>
        <w:rPr>
          <w:lang w:eastAsia="zh-CN"/>
        </w:rPr>
        <w:t>5  </w:t>
      </w:r>
      <w:r>
        <w:rPr>
          <w:lang w:eastAsia="zh-CN"/>
        </w:rPr>
        <w:t>提出污染土、水处置建议。</w:t>
      </w:r>
    </w:p>
    <w:p w14:paraId="34F25093" w14:textId="77777777" w:rsidR="005D21DA" w:rsidRDefault="00000000">
      <w:pPr>
        <w:rPr>
          <w:lang w:eastAsia="zh-CN"/>
        </w:rPr>
      </w:pPr>
      <w:r>
        <w:rPr>
          <w:lang w:eastAsia="zh-CN"/>
        </w:rPr>
        <w:br w:type="page"/>
      </w:r>
    </w:p>
    <w:p w14:paraId="4F09EE2B" w14:textId="77777777" w:rsidR="005D21DA" w:rsidRDefault="00000000">
      <w:pPr>
        <w:rPr>
          <w:lang w:eastAsia="zh-CN"/>
        </w:rPr>
      </w:pPr>
      <w:r>
        <w:rPr>
          <w:lang w:eastAsia="zh-CN"/>
        </w:rPr>
        <w:lastRenderedPageBreak/>
        <w:t>3.7  </w:t>
      </w:r>
      <w:r>
        <w:rPr>
          <w:lang w:eastAsia="zh-CN"/>
        </w:rPr>
        <w:t>地下水</w:t>
      </w:r>
    </w:p>
    <w:p w14:paraId="4B02CE7F" w14:textId="77777777" w:rsidR="005D21DA" w:rsidRDefault="00000000">
      <w:pPr>
        <w:rPr>
          <w:lang w:eastAsia="zh-CN"/>
        </w:rPr>
      </w:pPr>
      <w:r>
        <w:rPr>
          <w:lang w:eastAsia="zh-CN"/>
        </w:rPr>
        <w:t>3.7.1  </w:t>
      </w:r>
      <w:r>
        <w:rPr>
          <w:lang w:eastAsia="zh-CN"/>
        </w:rPr>
        <w:t>地下水勘察应查明地下含水层和隔水层的埋藏条件，地下水类型、水位及其变化幅度，地下水的补给、径流、排泄条件，并</w:t>
      </w:r>
      <w:proofErr w:type="gramStart"/>
      <w:r>
        <w:rPr>
          <w:lang w:eastAsia="zh-CN"/>
        </w:rPr>
        <w:t>应评价</w:t>
      </w:r>
      <w:proofErr w:type="gramEnd"/>
      <w:r>
        <w:rPr>
          <w:lang w:eastAsia="zh-CN"/>
        </w:rPr>
        <w:t>地下水对工程的影响。</w:t>
      </w:r>
    </w:p>
    <w:p w14:paraId="45B8C709" w14:textId="77777777" w:rsidR="005D21DA" w:rsidRDefault="00000000">
      <w:pPr>
        <w:rPr>
          <w:lang w:eastAsia="zh-CN"/>
        </w:rPr>
      </w:pPr>
      <w:r>
        <w:rPr>
          <w:lang w:eastAsia="zh-CN"/>
        </w:rPr>
        <w:t>3.7.2  </w:t>
      </w:r>
      <w:r>
        <w:rPr>
          <w:lang w:eastAsia="zh-CN"/>
        </w:rPr>
        <w:t>地下水位的量测应符合下列规定：</w:t>
      </w:r>
    </w:p>
    <w:p w14:paraId="5CB8897F" w14:textId="77777777" w:rsidR="005D21DA" w:rsidRDefault="00000000">
      <w:pPr>
        <w:rPr>
          <w:lang w:eastAsia="zh-CN"/>
        </w:rPr>
      </w:pPr>
      <w:r>
        <w:rPr>
          <w:lang w:eastAsia="zh-CN"/>
        </w:rPr>
        <w:t>1  </w:t>
      </w:r>
      <w:r>
        <w:rPr>
          <w:lang w:eastAsia="zh-CN"/>
        </w:rPr>
        <w:t>遇地下水时应量测水位；</w:t>
      </w:r>
    </w:p>
    <w:p w14:paraId="2E7FB630" w14:textId="77777777" w:rsidR="005D21DA" w:rsidRDefault="00000000">
      <w:pPr>
        <w:rPr>
          <w:lang w:eastAsia="zh-CN"/>
        </w:rPr>
      </w:pPr>
      <w:r>
        <w:rPr>
          <w:lang w:eastAsia="zh-CN"/>
        </w:rPr>
        <w:t>2  </w:t>
      </w:r>
      <w:r>
        <w:rPr>
          <w:lang w:eastAsia="zh-CN"/>
        </w:rPr>
        <w:t>对工程有影响的多层含水层的水位量测，应采取分层隔水措施，将被测含水层与其他含水层隔开。</w:t>
      </w:r>
    </w:p>
    <w:p w14:paraId="747D1C3C" w14:textId="77777777" w:rsidR="005D21DA" w:rsidRDefault="00000000">
      <w:pPr>
        <w:rPr>
          <w:lang w:eastAsia="zh-CN"/>
        </w:rPr>
      </w:pPr>
      <w:r>
        <w:rPr>
          <w:lang w:eastAsia="zh-CN"/>
        </w:rPr>
        <w:t>3.7.3  </w:t>
      </w:r>
      <w:r>
        <w:rPr>
          <w:lang w:eastAsia="zh-CN"/>
        </w:rPr>
        <w:t>在冻土、膨胀岩土、盐渍岩土、湿</w:t>
      </w:r>
      <w:proofErr w:type="gramStart"/>
      <w:r>
        <w:rPr>
          <w:lang w:eastAsia="zh-CN"/>
        </w:rPr>
        <w:t>陷性土等</w:t>
      </w:r>
      <w:proofErr w:type="gramEnd"/>
      <w:r>
        <w:rPr>
          <w:lang w:eastAsia="zh-CN"/>
        </w:rPr>
        <w:t>特殊</w:t>
      </w:r>
      <w:proofErr w:type="gramStart"/>
      <w:r>
        <w:rPr>
          <w:lang w:eastAsia="zh-CN"/>
        </w:rPr>
        <w:t>岩土地</w:t>
      </w:r>
      <w:proofErr w:type="gramEnd"/>
      <w:r>
        <w:rPr>
          <w:lang w:eastAsia="zh-CN"/>
        </w:rPr>
        <w:t>区，应根据工程需要和地质情况，分析地下水对特殊性岩土的影响；在岩溶、土洞、塌陷、滑坡等不良地质作用发育地区，应分析地下水对不良地质作用的影响；在污染土场地，应查明地下水和地表水的污染源及其污染程度。</w:t>
      </w:r>
    </w:p>
    <w:p w14:paraId="7EB130F7" w14:textId="77777777" w:rsidR="005D21DA" w:rsidRDefault="00000000">
      <w:pPr>
        <w:rPr>
          <w:lang w:eastAsia="zh-CN"/>
        </w:rPr>
      </w:pPr>
      <w:r>
        <w:rPr>
          <w:lang w:eastAsia="zh-CN"/>
        </w:rPr>
        <w:t>3.7.4  </w:t>
      </w:r>
      <w:r>
        <w:rPr>
          <w:lang w:eastAsia="zh-CN"/>
        </w:rPr>
        <w:t>地下水评价应包括下列内容：</w:t>
      </w:r>
    </w:p>
    <w:p w14:paraId="6EB067A4" w14:textId="77777777" w:rsidR="005D21DA" w:rsidRDefault="00000000">
      <w:pPr>
        <w:rPr>
          <w:lang w:eastAsia="zh-CN"/>
        </w:rPr>
      </w:pPr>
      <w:r>
        <w:rPr>
          <w:lang w:eastAsia="zh-CN"/>
        </w:rPr>
        <w:t>1  </w:t>
      </w:r>
      <w:r>
        <w:rPr>
          <w:lang w:eastAsia="zh-CN"/>
        </w:rPr>
        <w:t>分析评价地下水对建筑材料的腐蚀性；</w:t>
      </w:r>
    </w:p>
    <w:p w14:paraId="0084FEC9" w14:textId="77777777" w:rsidR="005D21DA" w:rsidRDefault="00000000">
      <w:pPr>
        <w:rPr>
          <w:lang w:eastAsia="zh-CN"/>
        </w:rPr>
      </w:pPr>
      <w:r>
        <w:rPr>
          <w:lang w:eastAsia="zh-CN"/>
        </w:rPr>
        <w:t>2  </w:t>
      </w:r>
      <w:r>
        <w:rPr>
          <w:lang w:eastAsia="zh-CN"/>
        </w:rPr>
        <w:t>当需要进行地下水控制时，应提供相关水文地质参数，提出控制措施的建议；</w:t>
      </w:r>
    </w:p>
    <w:p w14:paraId="092F1068" w14:textId="77777777" w:rsidR="005D21DA" w:rsidRDefault="00000000">
      <w:pPr>
        <w:rPr>
          <w:lang w:eastAsia="zh-CN"/>
        </w:rPr>
      </w:pPr>
      <w:r>
        <w:rPr>
          <w:lang w:eastAsia="zh-CN"/>
        </w:rPr>
        <w:t>3  </w:t>
      </w:r>
      <w:r>
        <w:rPr>
          <w:lang w:eastAsia="zh-CN"/>
        </w:rPr>
        <w:t>当有抗浮需要时，应进行抗浮评价，提出抗浮措施建议。</w:t>
      </w:r>
    </w:p>
    <w:p w14:paraId="6D951FC6" w14:textId="77777777" w:rsidR="005D21DA" w:rsidRDefault="00000000">
      <w:pPr>
        <w:rPr>
          <w:lang w:eastAsia="zh-CN"/>
        </w:rPr>
      </w:pPr>
      <w:r>
        <w:rPr>
          <w:lang w:eastAsia="zh-CN"/>
        </w:rPr>
        <w:br w:type="page"/>
      </w:r>
    </w:p>
    <w:p w14:paraId="0CF0EAE7" w14:textId="77777777" w:rsidR="005D21DA" w:rsidRDefault="00000000">
      <w:pPr>
        <w:rPr>
          <w:lang w:eastAsia="zh-CN"/>
        </w:rPr>
      </w:pPr>
      <w:r>
        <w:rPr>
          <w:lang w:eastAsia="zh-CN"/>
        </w:rPr>
        <w:lastRenderedPageBreak/>
        <w:t>4  </w:t>
      </w:r>
      <w:r>
        <w:rPr>
          <w:lang w:eastAsia="zh-CN"/>
        </w:rPr>
        <w:t>勘探和取样</w:t>
      </w:r>
    </w:p>
    <w:p w14:paraId="11705472" w14:textId="77777777" w:rsidR="005D21DA" w:rsidRDefault="00000000">
      <w:pPr>
        <w:rPr>
          <w:lang w:eastAsia="zh-CN"/>
        </w:rPr>
      </w:pPr>
      <w:r>
        <w:rPr>
          <w:lang w:eastAsia="zh-CN"/>
        </w:rPr>
        <w:t>4.1  </w:t>
      </w:r>
      <w:r>
        <w:rPr>
          <w:lang w:eastAsia="zh-CN"/>
        </w:rPr>
        <w:t>一般规定</w:t>
      </w:r>
    </w:p>
    <w:p w14:paraId="1D64598E" w14:textId="77777777" w:rsidR="005D21DA" w:rsidRDefault="00000000">
      <w:pPr>
        <w:rPr>
          <w:lang w:eastAsia="zh-CN"/>
        </w:rPr>
      </w:pPr>
      <w:r>
        <w:rPr>
          <w:lang w:eastAsia="zh-CN"/>
        </w:rPr>
        <w:t>4.1.1  </w:t>
      </w:r>
      <w:r>
        <w:rPr>
          <w:lang w:eastAsia="zh-CN"/>
        </w:rPr>
        <w:t>现场勘探应进行危险源识别，应针对地下管线、地下构筑物及架空电力线路等，制定勘探作业安全保证措施。</w:t>
      </w:r>
    </w:p>
    <w:p w14:paraId="2DCC62A5" w14:textId="77777777" w:rsidR="005D21DA" w:rsidRDefault="00000000">
      <w:pPr>
        <w:rPr>
          <w:lang w:eastAsia="zh-CN"/>
        </w:rPr>
      </w:pPr>
      <w:r>
        <w:rPr>
          <w:lang w:eastAsia="zh-CN"/>
        </w:rPr>
        <w:t>4.1.2  </w:t>
      </w:r>
      <w:r>
        <w:rPr>
          <w:lang w:eastAsia="zh-CN"/>
        </w:rPr>
        <w:t>勘察项目负责人应对勘探作业人员进行技术、环境保护、职业健康和安全交底。</w:t>
      </w:r>
    </w:p>
    <w:p w14:paraId="14F1276A" w14:textId="77777777" w:rsidR="005D21DA" w:rsidRDefault="00000000">
      <w:pPr>
        <w:rPr>
          <w:lang w:eastAsia="zh-CN"/>
        </w:rPr>
      </w:pPr>
      <w:r>
        <w:rPr>
          <w:lang w:eastAsia="zh-CN"/>
        </w:rPr>
        <w:t>4.1.3  </w:t>
      </w:r>
      <w:r>
        <w:rPr>
          <w:lang w:eastAsia="zh-CN"/>
        </w:rPr>
        <w:t>勘探和取样方法应根据岩土样质量级别要求和</w:t>
      </w:r>
      <w:proofErr w:type="gramStart"/>
      <w:r>
        <w:rPr>
          <w:lang w:eastAsia="zh-CN"/>
        </w:rPr>
        <w:t>岩土层</w:t>
      </w:r>
      <w:proofErr w:type="gramEnd"/>
      <w:r>
        <w:rPr>
          <w:lang w:eastAsia="zh-CN"/>
        </w:rPr>
        <w:t>性质确定。</w:t>
      </w:r>
    </w:p>
    <w:p w14:paraId="0281CE53" w14:textId="77777777" w:rsidR="005D21DA" w:rsidRDefault="00000000">
      <w:pPr>
        <w:rPr>
          <w:lang w:eastAsia="zh-CN"/>
        </w:rPr>
      </w:pPr>
      <w:r>
        <w:rPr>
          <w:lang w:eastAsia="zh-CN"/>
        </w:rPr>
        <w:t>4.1.4  </w:t>
      </w:r>
      <w:r>
        <w:rPr>
          <w:lang w:eastAsia="zh-CN"/>
        </w:rPr>
        <w:t>勘察现场作业应采取保护生态环境、预防场地污染的措施，严禁遗弃泥浆、油污、塑料、电池及其他废弃物。</w:t>
      </w:r>
    </w:p>
    <w:p w14:paraId="48D4FE33" w14:textId="77777777" w:rsidR="005D21DA" w:rsidRDefault="00000000">
      <w:pPr>
        <w:rPr>
          <w:lang w:eastAsia="zh-CN"/>
        </w:rPr>
      </w:pPr>
      <w:r>
        <w:rPr>
          <w:lang w:eastAsia="zh-CN"/>
        </w:rPr>
        <w:t>4.1.5  </w:t>
      </w:r>
      <w:r>
        <w:rPr>
          <w:lang w:eastAsia="zh-CN"/>
        </w:rPr>
        <w:t>勘探工作完成后，除需要水位观测等特殊要求的钻孔、探井、探槽、探洞外，应按规定及时回填。需保留的钻孔、探井、探槽、探洞，应设置防护装置。</w:t>
      </w:r>
    </w:p>
    <w:p w14:paraId="2E28BF46" w14:textId="77777777" w:rsidR="005D21DA" w:rsidRDefault="00000000">
      <w:pPr>
        <w:rPr>
          <w:lang w:eastAsia="zh-CN"/>
        </w:rPr>
      </w:pPr>
      <w:r>
        <w:rPr>
          <w:lang w:eastAsia="zh-CN"/>
        </w:rPr>
        <w:br w:type="page"/>
      </w:r>
    </w:p>
    <w:p w14:paraId="6C3EBB9D" w14:textId="77777777" w:rsidR="005D21DA" w:rsidRDefault="00000000">
      <w:pPr>
        <w:rPr>
          <w:lang w:eastAsia="zh-CN"/>
        </w:rPr>
      </w:pPr>
      <w:r>
        <w:rPr>
          <w:lang w:eastAsia="zh-CN"/>
        </w:rPr>
        <w:lastRenderedPageBreak/>
        <w:br w:type="page"/>
      </w:r>
    </w:p>
    <w:p w14:paraId="3DB07869" w14:textId="77777777" w:rsidR="005D21DA" w:rsidRDefault="00000000">
      <w:pPr>
        <w:rPr>
          <w:lang w:eastAsia="zh-CN"/>
        </w:rPr>
      </w:pPr>
      <w:r>
        <w:rPr>
          <w:lang w:eastAsia="zh-CN"/>
        </w:rPr>
        <w:lastRenderedPageBreak/>
        <w:t>4.2  </w:t>
      </w:r>
      <w:r>
        <w:rPr>
          <w:lang w:eastAsia="zh-CN"/>
        </w:rPr>
        <w:t>勘探作业安全</w:t>
      </w:r>
    </w:p>
    <w:p w14:paraId="36083015" w14:textId="77777777" w:rsidR="005D21DA" w:rsidRDefault="00000000">
      <w:pPr>
        <w:rPr>
          <w:lang w:eastAsia="zh-CN"/>
        </w:rPr>
      </w:pPr>
      <w:r>
        <w:rPr>
          <w:lang w:eastAsia="zh-CN"/>
        </w:rPr>
        <w:t>4.2.1  </w:t>
      </w:r>
      <w:r>
        <w:rPr>
          <w:lang w:eastAsia="zh-CN"/>
        </w:rPr>
        <w:t>勘探作业人员应佩戴劳动保护装备，应遵守安全操作规程。</w:t>
      </w:r>
    </w:p>
    <w:p w14:paraId="73296A98" w14:textId="77777777" w:rsidR="005D21DA" w:rsidRDefault="00000000">
      <w:pPr>
        <w:rPr>
          <w:lang w:eastAsia="zh-CN"/>
        </w:rPr>
      </w:pPr>
      <w:r>
        <w:rPr>
          <w:lang w:eastAsia="zh-CN"/>
        </w:rPr>
        <w:t>4.2.2  </w:t>
      </w:r>
      <w:r>
        <w:rPr>
          <w:lang w:eastAsia="zh-CN"/>
        </w:rPr>
        <w:t>当拟建场地下可能存在危险物品、可燃气体、有毒物质、有害物质时，应根据任务要求查明。</w:t>
      </w:r>
    </w:p>
    <w:p w14:paraId="16EB48AD" w14:textId="77777777" w:rsidR="005D21DA" w:rsidRDefault="00000000">
      <w:pPr>
        <w:rPr>
          <w:lang w:eastAsia="zh-CN"/>
        </w:rPr>
      </w:pPr>
      <w:r>
        <w:rPr>
          <w:lang w:eastAsia="zh-CN"/>
        </w:rPr>
        <w:t>4.2.3  </w:t>
      </w:r>
      <w:r>
        <w:rPr>
          <w:lang w:eastAsia="zh-CN"/>
        </w:rPr>
        <w:t>勘探作业时，勘探点应采取防护措施，并应符合下列规定：</w:t>
      </w:r>
    </w:p>
    <w:p w14:paraId="5B4FC746" w14:textId="77777777" w:rsidR="005D21DA" w:rsidRDefault="00000000">
      <w:pPr>
        <w:rPr>
          <w:lang w:eastAsia="zh-CN"/>
        </w:rPr>
      </w:pPr>
      <w:r>
        <w:rPr>
          <w:lang w:eastAsia="zh-CN"/>
        </w:rPr>
        <w:t>1  </w:t>
      </w:r>
      <w:r>
        <w:rPr>
          <w:lang w:eastAsia="zh-CN"/>
        </w:rPr>
        <w:t>应设置安全警示标志；</w:t>
      </w:r>
    </w:p>
    <w:p w14:paraId="1E9CABA3" w14:textId="77777777" w:rsidR="005D21DA" w:rsidRDefault="00000000">
      <w:pPr>
        <w:rPr>
          <w:lang w:eastAsia="zh-CN"/>
        </w:rPr>
      </w:pPr>
      <w:r>
        <w:rPr>
          <w:lang w:eastAsia="zh-CN"/>
        </w:rPr>
        <w:t>2  </w:t>
      </w:r>
      <w:r>
        <w:rPr>
          <w:lang w:eastAsia="zh-CN"/>
        </w:rPr>
        <w:t>夜间应设置警示灯；</w:t>
      </w:r>
    </w:p>
    <w:p w14:paraId="7B715292" w14:textId="77777777" w:rsidR="005D21DA" w:rsidRDefault="00000000">
      <w:pPr>
        <w:rPr>
          <w:lang w:eastAsia="zh-CN"/>
        </w:rPr>
      </w:pPr>
      <w:r>
        <w:rPr>
          <w:lang w:eastAsia="zh-CN"/>
        </w:rPr>
        <w:t>3  </w:t>
      </w:r>
      <w:r>
        <w:rPr>
          <w:lang w:eastAsia="zh-CN"/>
        </w:rPr>
        <w:t>停工期间，应采取安全防护措施。</w:t>
      </w:r>
    </w:p>
    <w:p w14:paraId="45799A62" w14:textId="77777777" w:rsidR="005D21DA" w:rsidRDefault="00000000">
      <w:pPr>
        <w:rPr>
          <w:lang w:eastAsia="zh-CN"/>
        </w:rPr>
      </w:pPr>
      <w:r>
        <w:rPr>
          <w:lang w:eastAsia="zh-CN"/>
        </w:rPr>
        <w:t>4.2.4  </w:t>
      </w:r>
      <w:r>
        <w:rPr>
          <w:lang w:eastAsia="zh-CN"/>
        </w:rPr>
        <w:t>勘探作业时，勘探作业导电物体外侧边缘与架空输电线路边线之间的最小安全距离应符合表</w:t>
      </w:r>
      <w:r>
        <w:rPr>
          <w:lang w:eastAsia="zh-CN"/>
        </w:rPr>
        <w:t>4.2.4</w:t>
      </w:r>
      <w:r>
        <w:rPr>
          <w:lang w:eastAsia="zh-CN"/>
        </w:rPr>
        <w:t>的规定。</w:t>
      </w:r>
    </w:p>
    <w:p w14:paraId="4D7E9873" w14:textId="40DE072C" w:rsidR="003019AB" w:rsidRPr="003019AB" w:rsidRDefault="003019AB">
      <w:pPr>
        <w:rPr>
          <w:rFonts w:hint="eastAsia"/>
          <w:lang w:eastAsia="zh-CN"/>
        </w:rPr>
      </w:pPr>
      <w:r w:rsidRPr="003019AB">
        <w:rPr>
          <w:rFonts w:hint="eastAsia"/>
          <w:lang w:eastAsia="zh-CN"/>
        </w:rPr>
        <w:t>表</w:t>
      </w:r>
      <w:r w:rsidRPr="003019AB">
        <w:rPr>
          <w:rFonts w:hint="eastAsia"/>
          <w:lang w:eastAsia="zh-CN"/>
        </w:rPr>
        <w:t xml:space="preserve"> 4.2.4 </w:t>
      </w:r>
      <w:r w:rsidRPr="003019AB">
        <w:rPr>
          <w:rFonts w:hint="eastAsia"/>
          <w:lang w:eastAsia="zh-CN"/>
        </w:rPr>
        <w:t>勘探作业导电物体外侧边缘与架空输电线路边线</w:t>
      </w:r>
    </w:p>
    <w:p w14:paraId="65247871" w14:textId="77777777" w:rsidR="005D21DA" w:rsidRDefault="005D21DA">
      <w:pPr>
        <w:rPr>
          <w:lang w:eastAsia="zh-CN"/>
        </w:rPr>
      </w:pPr>
    </w:p>
    <w:p w14:paraId="432D74E5" w14:textId="77777777" w:rsidR="005D21DA" w:rsidRDefault="00000000">
      <w:r>
        <w:rPr>
          <w:noProof/>
        </w:rPr>
        <w:drawing>
          <wp:inline distT="0" distB="0" distL="0" distR="0" wp14:anchorId="72CEEF60" wp14:editId="07C22D8A">
            <wp:extent cx="5080000" cy="1137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52797_e88d382add2c42bf91aa650550fff63c.jpg"/>
                    <pic:cNvPicPr/>
                  </pic:nvPicPr>
                  <pic:blipFill>
                    <a:blip r:embed="rId6"/>
                    <a:stretch>
                      <a:fillRect/>
                    </a:stretch>
                  </pic:blipFill>
                  <pic:spPr>
                    <a:xfrm>
                      <a:off x="0" y="0"/>
                      <a:ext cx="5080000" cy="1137113"/>
                    </a:xfrm>
                    <a:prstGeom prst="rect">
                      <a:avLst/>
                    </a:prstGeom>
                  </pic:spPr>
                </pic:pic>
              </a:graphicData>
            </a:graphic>
          </wp:inline>
        </w:drawing>
      </w:r>
    </w:p>
    <w:p w14:paraId="41EA59F8" w14:textId="77777777" w:rsidR="005D21DA" w:rsidRDefault="00000000">
      <w:pPr>
        <w:rPr>
          <w:lang w:eastAsia="zh-CN"/>
        </w:rPr>
      </w:pPr>
      <w:r>
        <w:rPr>
          <w:lang w:eastAsia="zh-CN"/>
        </w:rPr>
        <w:t>4.2.5  </w:t>
      </w:r>
      <w:r>
        <w:rPr>
          <w:lang w:eastAsia="zh-CN"/>
        </w:rPr>
        <w:t>当钻探机组迁移时，必须落下钻塔，非车装钻探机组严禁整体迁移。</w:t>
      </w:r>
    </w:p>
    <w:p w14:paraId="568A64B2" w14:textId="77777777" w:rsidR="005D21DA" w:rsidRDefault="00000000">
      <w:pPr>
        <w:rPr>
          <w:lang w:eastAsia="zh-CN"/>
        </w:rPr>
      </w:pPr>
      <w:r>
        <w:rPr>
          <w:lang w:eastAsia="zh-CN"/>
        </w:rPr>
        <w:t>4.2.6  </w:t>
      </w:r>
      <w:r>
        <w:rPr>
          <w:lang w:eastAsia="zh-CN"/>
        </w:rPr>
        <w:t>工程物探采用爆炸震源作业应符合下列规定：</w:t>
      </w:r>
    </w:p>
    <w:p w14:paraId="1645E632" w14:textId="77777777" w:rsidR="005D21DA" w:rsidRDefault="00000000">
      <w:pPr>
        <w:rPr>
          <w:lang w:eastAsia="zh-CN"/>
        </w:rPr>
      </w:pPr>
      <w:r>
        <w:rPr>
          <w:lang w:eastAsia="zh-CN"/>
        </w:rPr>
        <w:t>1  </w:t>
      </w:r>
      <w:r>
        <w:rPr>
          <w:lang w:eastAsia="zh-CN"/>
        </w:rPr>
        <w:t>爆炸工作站应设置在通视条件和安全性好、爆炸作业影响不到的上风地带；</w:t>
      </w:r>
    </w:p>
    <w:p w14:paraId="129CC45D" w14:textId="77777777" w:rsidR="005D21DA" w:rsidRDefault="00000000">
      <w:pPr>
        <w:rPr>
          <w:lang w:eastAsia="zh-CN"/>
        </w:rPr>
      </w:pPr>
      <w:r>
        <w:rPr>
          <w:lang w:eastAsia="zh-CN"/>
        </w:rPr>
        <w:t>2  </w:t>
      </w:r>
      <w:r>
        <w:rPr>
          <w:lang w:eastAsia="zh-CN"/>
        </w:rPr>
        <w:t>采用爆炸震源作业前，应确定爆炸危险边界，并应设置安全隔离带和安全标志，同时应部署警戒人员，非作业人员严禁进入作业区；</w:t>
      </w:r>
    </w:p>
    <w:p w14:paraId="2325E01B" w14:textId="77777777" w:rsidR="005D21DA" w:rsidRDefault="00000000">
      <w:pPr>
        <w:rPr>
          <w:lang w:eastAsia="zh-CN"/>
        </w:rPr>
      </w:pPr>
      <w:r>
        <w:rPr>
          <w:lang w:eastAsia="zh-CN"/>
        </w:rPr>
        <w:t>3  </w:t>
      </w:r>
      <w:r>
        <w:rPr>
          <w:lang w:eastAsia="zh-CN"/>
        </w:rPr>
        <w:t>实施爆炸作业前，作业人员应撤离至爆炸作业影响范围外；</w:t>
      </w:r>
    </w:p>
    <w:p w14:paraId="7F1327BF" w14:textId="77777777" w:rsidR="005D21DA" w:rsidRDefault="00000000">
      <w:pPr>
        <w:rPr>
          <w:lang w:eastAsia="zh-CN"/>
        </w:rPr>
      </w:pPr>
      <w:r>
        <w:rPr>
          <w:lang w:eastAsia="zh-CN"/>
        </w:rPr>
        <w:t>4  </w:t>
      </w:r>
      <w:r>
        <w:rPr>
          <w:lang w:eastAsia="zh-CN"/>
        </w:rPr>
        <w:t>起爆作业前应检查爆炸机，经检验合格后方可使用。</w:t>
      </w:r>
    </w:p>
    <w:p w14:paraId="1CE8D694" w14:textId="77777777" w:rsidR="005D21DA" w:rsidRDefault="00000000">
      <w:pPr>
        <w:rPr>
          <w:lang w:eastAsia="zh-CN"/>
        </w:rPr>
      </w:pPr>
      <w:r>
        <w:rPr>
          <w:lang w:eastAsia="zh-CN"/>
        </w:rPr>
        <w:t>4.2.7  </w:t>
      </w:r>
      <w:r>
        <w:rPr>
          <w:lang w:eastAsia="zh-CN"/>
        </w:rPr>
        <w:t>水域勘探作业应符合下列规定：</w:t>
      </w:r>
    </w:p>
    <w:p w14:paraId="2B7CBFE9" w14:textId="77777777" w:rsidR="005D21DA" w:rsidRDefault="00000000">
      <w:pPr>
        <w:rPr>
          <w:lang w:eastAsia="zh-CN"/>
        </w:rPr>
      </w:pPr>
      <w:r>
        <w:rPr>
          <w:lang w:eastAsia="zh-CN"/>
        </w:rPr>
        <w:t>1  </w:t>
      </w:r>
      <w:r>
        <w:rPr>
          <w:lang w:eastAsia="zh-CN"/>
        </w:rPr>
        <w:t>应根据作业水域海况、水情、勘探深度、勘探设备类型和负荷等因素选择勘探作业船</w:t>
      </w:r>
      <w:proofErr w:type="gramStart"/>
      <w:r>
        <w:rPr>
          <w:lang w:eastAsia="zh-CN"/>
        </w:rPr>
        <w:t>舶</w:t>
      </w:r>
      <w:proofErr w:type="gramEnd"/>
      <w:r>
        <w:rPr>
          <w:lang w:eastAsia="zh-CN"/>
        </w:rPr>
        <w:t>或勘探平台类型、结构强度和总载荷量；</w:t>
      </w:r>
    </w:p>
    <w:p w14:paraId="6BDB26CF" w14:textId="77777777" w:rsidR="005D21DA" w:rsidRDefault="00000000">
      <w:pPr>
        <w:rPr>
          <w:lang w:eastAsia="zh-CN"/>
        </w:rPr>
      </w:pPr>
      <w:r>
        <w:rPr>
          <w:lang w:eastAsia="zh-CN"/>
        </w:rPr>
        <w:lastRenderedPageBreak/>
        <w:t>2  </w:t>
      </w:r>
      <w:r>
        <w:rPr>
          <w:lang w:eastAsia="zh-CN"/>
        </w:rPr>
        <w:t>勘探作业船舶、勘探作业平台和交通船应配备救生、消防、通信等水上救护安全防护设施；</w:t>
      </w:r>
    </w:p>
    <w:p w14:paraId="516CB2E2" w14:textId="77777777" w:rsidR="005D21DA" w:rsidRDefault="00000000">
      <w:pPr>
        <w:rPr>
          <w:lang w:eastAsia="zh-CN"/>
        </w:rPr>
      </w:pPr>
      <w:r>
        <w:rPr>
          <w:lang w:eastAsia="zh-CN"/>
        </w:rPr>
        <w:t>3  </w:t>
      </w:r>
      <w:r>
        <w:rPr>
          <w:lang w:eastAsia="zh-CN"/>
        </w:rPr>
        <w:t>安装勘探设备与堆放勘探材料应均衡布置；严禁在浮式勘探平台上使用千斤顶处理孔内事故；</w:t>
      </w:r>
    </w:p>
    <w:p w14:paraId="5217604B" w14:textId="77777777" w:rsidR="005D21DA" w:rsidRDefault="00000000">
      <w:pPr>
        <w:rPr>
          <w:lang w:eastAsia="zh-CN"/>
        </w:rPr>
      </w:pPr>
      <w:r>
        <w:rPr>
          <w:lang w:eastAsia="zh-CN"/>
        </w:rPr>
        <w:t>4  </w:t>
      </w:r>
      <w:r>
        <w:rPr>
          <w:lang w:eastAsia="zh-CN"/>
        </w:rPr>
        <w:t>作业船舶行驶、拖运、抛锚定位等应由持证船员操作，无证人员严禁驾驶勘探作业船舶；</w:t>
      </w:r>
    </w:p>
    <w:p w14:paraId="65D5EF11" w14:textId="77777777" w:rsidR="005D21DA" w:rsidRDefault="00000000">
      <w:pPr>
        <w:rPr>
          <w:lang w:eastAsia="zh-CN"/>
        </w:rPr>
      </w:pPr>
      <w:r>
        <w:rPr>
          <w:lang w:eastAsia="zh-CN"/>
        </w:rPr>
        <w:t>5  </w:t>
      </w:r>
      <w:r>
        <w:rPr>
          <w:lang w:eastAsia="zh-CN"/>
        </w:rPr>
        <w:t>作业人员离岸至登岸作业过程均应穿戴水上救生器具等防护装备，安装勘探孔导向管时应系安全带；</w:t>
      </w:r>
    </w:p>
    <w:p w14:paraId="5B414680" w14:textId="77777777" w:rsidR="005D21DA" w:rsidRDefault="00000000">
      <w:pPr>
        <w:rPr>
          <w:lang w:eastAsia="zh-CN"/>
        </w:rPr>
      </w:pPr>
      <w:r>
        <w:rPr>
          <w:lang w:eastAsia="zh-CN"/>
        </w:rPr>
        <w:t>6  </w:t>
      </w:r>
      <w:r>
        <w:rPr>
          <w:lang w:eastAsia="zh-CN"/>
        </w:rPr>
        <w:t>作业前，应对设备、电缆、钢缆、保险绳、绞车、吊机等进行检查，并应在确认安装牢固且符合作业要求后再开始作业；</w:t>
      </w:r>
    </w:p>
    <w:p w14:paraId="723A88D8" w14:textId="77777777" w:rsidR="005D21DA" w:rsidRDefault="00000000">
      <w:pPr>
        <w:rPr>
          <w:lang w:eastAsia="zh-CN"/>
        </w:rPr>
      </w:pPr>
      <w:r>
        <w:rPr>
          <w:lang w:eastAsia="zh-CN"/>
        </w:rPr>
        <w:t>7  </w:t>
      </w:r>
      <w:r>
        <w:rPr>
          <w:lang w:eastAsia="zh-CN"/>
        </w:rPr>
        <w:t>水下作业时，水下拖拽设备、吊放设备不应超过钢缆额定拉力，收放电缆时应将船速控制在</w:t>
      </w:r>
      <w:r>
        <w:rPr>
          <w:lang w:eastAsia="zh-CN"/>
        </w:rPr>
        <w:t>3</w:t>
      </w:r>
      <w:r>
        <w:rPr>
          <w:lang w:eastAsia="zh-CN"/>
        </w:rPr>
        <w:t>节以下；遇危及作业安全的障碍物时，应停止作业并收回水下拖拽设备。</w:t>
      </w:r>
    </w:p>
    <w:p w14:paraId="4AA0B955" w14:textId="77777777" w:rsidR="005D21DA" w:rsidRDefault="00000000">
      <w:pPr>
        <w:rPr>
          <w:lang w:eastAsia="zh-CN"/>
        </w:rPr>
      </w:pPr>
      <w:r>
        <w:rPr>
          <w:lang w:eastAsia="zh-CN"/>
        </w:rPr>
        <w:br w:type="page"/>
      </w:r>
    </w:p>
    <w:p w14:paraId="12F2DD41" w14:textId="77777777" w:rsidR="005D21DA" w:rsidRDefault="00000000">
      <w:pPr>
        <w:rPr>
          <w:lang w:eastAsia="zh-CN"/>
        </w:rPr>
      </w:pPr>
      <w:r>
        <w:rPr>
          <w:lang w:eastAsia="zh-CN"/>
        </w:rPr>
        <w:lastRenderedPageBreak/>
        <w:t>4.3  </w:t>
      </w:r>
      <w:r>
        <w:rPr>
          <w:lang w:eastAsia="zh-CN"/>
        </w:rPr>
        <w:t>勘探技术要求</w:t>
      </w:r>
    </w:p>
    <w:p w14:paraId="0A1EC542" w14:textId="77777777" w:rsidR="005D21DA" w:rsidRDefault="00000000">
      <w:pPr>
        <w:rPr>
          <w:lang w:eastAsia="zh-CN"/>
        </w:rPr>
      </w:pPr>
      <w:r>
        <w:rPr>
          <w:lang w:eastAsia="zh-CN"/>
        </w:rPr>
        <w:t>4.3.1  </w:t>
      </w:r>
      <w:r>
        <w:rPr>
          <w:lang w:eastAsia="zh-CN"/>
        </w:rPr>
        <w:t>钻探工艺、钻进方法和孔径应满足岩土鉴别、岩心采取率、岩土试样和水试样采取、地下水位观测、孔内测试的要求。</w:t>
      </w:r>
    </w:p>
    <w:p w14:paraId="598222C2" w14:textId="77777777" w:rsidR="005D21DA" w:rsidRDefault="00000000">
      <w:pPr>
        <w:rPr>
          <w:lang w:eastAsia="zh-CN"/>
        </w:rPr>
      </w:pPr>
      <w:r>
        <w:rPr>
          <w:lang w:eastAsia="zh-CN"/>
        </w:rPr>
        <w:t>4.3.2  </w:t>
      </w:r>
      <w:r>
        <w:rPr>
          <w:lang w:eastAsia="zh-CN"/>
        </w:rPr>
        <w:t>钻探应进行编录，并应在钻探作业过程中同步完成。编录应按</w:t>
      </w:r>
      <w:proofErr w:type="gramStart"/>
      <w:r>
        <w:rPr>
          <w:lang w:eastAsia="zh-CN"/>
        </w:rPr>
        <w:t>钻进回</w:t>
      </w:r>
      <w:proofErr w:type="gramEnd"/>
      <w:r>
        <w:rPr>
          <w:lang w:eastAsia="zh-CN"/>
        </w:rPr>
        <w:t>次逐项填写，不得事后追记。</w:t>
      </w:r>
    </w:p>
    <w:p w14:paraId="707C45A3" w14:textId="77777777" w:rsidR="005D21DA" w:rsidRDefault="00000000">
      <w:pPr>
        <w:rPr>
          <w:lang w:eastAsia="zh-CN"/>
        </w:rPr>
      </w:pPr>
      <w:r>
        <w:rPr>
          <w:lang w:eastAsia="zh-CN"/>
        </w:rPr>
        <w:t>4.3.3  </w:t>
      </w:r>
      <w:r>
        <w:rPr>
          <w:lang w:eastAsia="zh-CN"/>
        </w:rPr>
        <w:t>现场钻探编录应由经过专业培训的</w:t>
      </w:r>
      <w:proofErr w:type="gramStart"/>
      <w:r>
        <w:rPr>
          <w:lang w:eastAsia="zh-CN"/>
        </w:rPr>
        <w:t>描述员</w:t>
      </w:r>
      <w:proofErr w:type="gramEnd"/>
      <w:r>
        <w:rPr>
          <w:lang w:eastAsia="zh-CN"/>
        </w:rPr>
        <w:t>或工程技术人员承担，司钻员和</w:t>
      </w:r>
      <w:proofErr w:type="gramStart"/>
      <w:r>
        <w:rPr>
          <w:lang w:eastAsia="zh-CN"/>
        </w:rPr>
        <w:t>描述员</w:t>
      </w:r>
      <w:proofErr w:type="gramEnd"/>
      <w:r>
        <w:rPr>
          <w:lang w:eastAsia="zh-CN"/>
        </w:rPr>
        <w:t>应在钻探记录上签字，并应由勘察项目负责人签字验收。</w:t>
      </w:r>
    </w:p>
    <w:p w14:paraId="6A888442" w14:textId="77777777" w:rsidR="005D21DA" w:rsidRDefault="00000000">
      <w:pPr>
        <w:rPr>
          <w:lang w:eastAsia="zh-CN"/>
        </w:rPr>
      </w:pPr>
      <w:r>
        <w:rPr>
          <w:lang w:eastAsia="zh-CN"/>
        </w:rPr>
        <w:br w:type="page"/>
      </w:r>
    </w:p>
    <w:p w14:paraId="1246D689" w14:textId="77777777" w:rsidR="005D21DA" w:rsidRDefault="00000000">
      <w:pPr>
        <w:rPr>
          <w:lang w:eastAsia="zh-CN"/>
        </w:rPr>
      </w:pPr>
      <w:r>
        <w:rPr>
          <w:lang w:eastAsia="zh-CN"/>
        </w:rPr>
        <w:lastRenderedPageBreak/>
        <w:t>4.4  </w:t>
      </w:r>
      <w:r>
        <w:rPr>
          <w:lang w:eastAsia="zh-CN"/>
        </w:rPr>
        <w:t>取</w:t>
      </w:r>
      <w:r>
        <w:rPr>
          <w:lang w:eastAsia="zh-CN"/>
        </w:rPr>
        <w:t> </w:t>
      </w:r>
      <w:r>
        <w:rPr>
          <w:lang w:eastAsia="zh-CN"/>
        </w:rPr>
        <w:t>样</w:t>
      </w:r>
    </w:p>
    <w:p w14:paraId="42A0F13A" w14:textId="77777777" w:rsidR="005D21DA" w:rsidRDefault="00000000">
      <w:pPr>
        <w:rPr>
          <w:lang w:eastAsia="zh-CN"/>
        </w:rPr>
      </w:pPr>
      <w:r>
        <w:rPr>
          <w:lang w:eastAsia="zh-CN"/>
        </w:rPr>
        <w:t>4.4.1  </w:t>
      </w:r>
      <w:r>
        <w:rPr>
          <w:lang w:eastAsia="zh-CN"/>
        </w:rPr>
        <w:t>岩土试样和水试样的采取，应符合勘察目的、场地地质情况和合同约定的技术标准。</w:t>
      </w:r>
    </w:p>
    <w:p w14:paraId="33532566" w14:textId="77777777" w:rsidR="005D21DA" w:rsidRDefault="00000000">
      <w:pPr>
        <w:rPr>
          <w:lang w:eastAsia="zh-CN"/>
        </w:rPr>
      </w:pPr>
      <w:r>
        <w:rPr>
          <w:lang w:eastAsia="zh-CN"/>
        </w:rPr>
        <w:t>4.4.2  </w:t>
      </w:r>
      <w:r>
        <w:rPr>
          <w:lang w:eastAsia="zh-CN"/>
        </w:rPr>
        <w:t>土试样的质量等级与适用试验范围应符合表</w:t>
      </w:r>
      <w:r>
        <w:rPr>
          <w:lang w:eastAsia="zh-CN"/>
        </w:rPr>
        <w:t>4.4.2</w:t>
      </w:r>
      <w:r>
        <w:rPr>
          <w:lang w:eastAsia="zh-CN"/>
        </w:rPr>
        <w:t>的规定。</w:t>
      </w:r>
    </w:p>
    <w:p w14:paraId="638FDE35" w14:textId="0DF43149" w:rsidR="003019AB" w:rsidRDefault="003019AB">
      <w:pPr>
        <w:rPr>
          <w:rFonts w:hint="eastAsia"/>
          <w:lang w:eastAsia="zh-CN"/>
        </w:rPr>
      </w:pPr>
      <w:r w:rsidRPr="003019AB">
        <w:rPr>
          <w:rFonts w:hint="eastAsia"/>
          <w:lang w:eastAsia="zh-CN"/>
        </w:rPr>
        <w:t>表</w:t>
      </w:r>
      <w:r w:rsidRPr="003019AB">
        <w:rPr>
          <w:rFonts w:hint="eastAsia"/>
          <w:lang w:eastAsia="zh-CN"/>
        </w:rPr>
        <w:t xml:space="preserve">4.4.2 </w:t>
      </w:r>
      <w:r w:rsidRPr="003019AB">
        <w:rPr>
          <w:rFonts w:hint="eastAsia"/>
          <w:lang w:eastAsia="zh-CN"/>
        </w:rPr>
        <w:t>土试样质量等级与适用试验范围</w:t>
      </w:r>
    </w:p>
    <w:p w14:paraId="17CE800A" w14:textId="77777777" w:rsidR="005D21DA" w:rsidRDefault="005D21DA">
      <w:pPr>
        <w:rPr>
          <w:lang w:eastAsia="zh-CN"/>
        </w:rPr>
      </w:pPr>
    </w:p>
    <w:p w14:paraId="6812CC22" w14:textId="77777777" w:rsidR="005D21DA" w:rsidRDefault="00000000">
      <w:r>
        <w:rPr>
          <w:noProof/>
        </w:rPr>
        <w:drawing>
          <wp:inline distT="0" distB="0" distL="0" distR="0" wp14:anchorId="3F59BDC2" wp14:editId="70D17EE9">
            <wp:extent cx="5080000" cy="1648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52798_b46c4694631144658d9e5300d663b551.jpg"/>
                    <pic:cNvPicPr/>
                  </pic:nvPicPr>
                  <pic:blipFill>
                    <a:blip r:embed="rId7"/>
                    <a:stretch>
                      <a:fillRect/>
                    </a:stretch>
                  </pic:blipFill>
                  <pic:spPr>
                    <a:xfrm>
                      <a:off x="0" y="0"/>
                      <a:ext cx="5080000" cy="1648477"/>
                    </a:xfrm>
                    <a:prstGeom prst="rect">
                      <a:avLst/>
                    </a:prstGeom>
                  </pic:spPr>
                </pic:pic>
              </a:graphicData>
            </a:graphic>
          </wp:inline>
        </w:drawing>
      </w:r>
    </w:p>
    <w:p w14:paraId="342E1FA6" w14:textId="77777777" w:rsidR="005D21DA" w:rsidRDefault="00000000">
      <w:pPr>
        <w:rPr>
          <w:lang w:eastAsia="zh-CN"/>
        </w:rPr>
      </w:pPr>
      <w:r>
        <w:rPr>
          <w:lang w:eastAsia="zh-CN"/>
        </w:rPr>
        <w:t>4.4.3  </w:t>
      </w:r>
      <w:r>
        <w:rPr>
          <w:lang w:eastAsia="zh-CN"/>
        </w:rPr>
        <w:t>水试样不应超过试验项目要求的放置时间。</w:t>
      </w:r>
    </w:p>
    <w:p w14:paraId="68810156" w14:textId="77777777" w:rsidR="005D21DA" w:rsidRDefault="00000000">
      <w:pPr>
        <w:rPr>
          <w:lang w:eastAsia="zh-CN"/>
        </w:rPr>
      </w:pPr>
      <w:r>
        <w:rPr>
          <w:lang w:eastAsia="zh-CN"/>
        </w:rPr>
        <w:t>4.4.4  </w:t>
      </w:r>
      <w:r>
        <w:rPr>
          <w:lang w:eastAsia="zh-CN"/>
        </w:rPr>
        <w:t>岩土试样采取后应及时密封，并应填贴标签，标签上下应与土试样上下一致。</w:t>
      </w:r>
    </w:p>
    <w:p w14:paraId="381D3EDF" w14:textId="77777777" w:rsidR="005D21DA" w:rsidRDefault="00000000">
      <w:pPr>
        <w:rPr>
          <w:lang w:eastAsia="zh-CN"/>
        </w:rPr>
      </w:pPr>
      <w:r>
        <w:rPr>
          <w:lang w:eastAsia="zh-CN"/>
        </w:rPr>
        <w:t>4.4.5  </w:t>
      </w:r>
      <w:r>
        <w:rPr>
          <w:lang w:eastAsia="zh-CN"/>
        </w:rPr>
        <w:t>岩土试样密封后，应置于温度和湿度稳定的环境中，不得曝晒或受冻。土试样应直立放置，严禁倒置或平放。</w:t>
      </w:r>
    </w:p>
    <w:p w14:paraId="5501C9CD" w14:textId="77777777" w:rsidR="005D21DA" w:rsidRDefault="00000000">
      <w:pPr>
        <w:rPr>
          <w:lang w:eastAsia="zh-CN"/>
        </w:rPr>
      </w:pPr>
      <w:r>
        <w:rPr>
          <w:lang w:eastAsia="zh-CN"/>
        </w:rPr>
        <w:t>4.4.6  </w:t>
      </w:r>
      <w:r>
        <w:rPr>
          <w:lang w:eastAsia="zh-CN"/>
        </w:rPr>
        <w:t>运输岩土试样时</w:t>
      </w:r>
      <w:r>
        <w:rPr>
          <w:lang w:eastAsia="zh-CN"/>
        </w:rPr>
        <w:t>?</w:t>
      </w:r>
      <w:r>
        <w:rPr>
          <w:lang w:eastAsia="zh-CN"/>
        </w:rPr>
        <w:t>应将试样装入箱内，并用柔软缓冲材料填实。</w:t>
      </w:r>
    </w:p>
    <w:p w14:paraId="40A7A0AE" w14:textId="77777777" w:rsidR="005D21DA" w:rsidRDefault="00000000">
      <w:pPr>
        <w:rPr>
          <w:lang w:eastAsia="zh-CN"/>
        </w:rPr>
      </w:pPr>
      <w:r>
        <w:rPr>
          <w:lang w:eastAsia="zh-CN"/>
        </w:rPr>
        <w:br w:type="page"/>
      </w:r>
    </w:p>
    <w:p w14:paraId="79CBF991" w14:textId="77777777" w:rsidR="005D21DA" w:rsidRDefault="00000000">
      <w:pPr>
        <w:rPr>
          <w:lang w:eastAsia="zh-CN"/>
        </w:rPr>
      </w:pPr>
      <w:r>
        <w:rPr>
          <w:lang w:eastAsia="zh-CN"/>
        </w:rPr>
        <w:lastRenderedPageBreak/>
        <w:t>5  </w:t>
      </w:r>
      <w:r>
        <w:rPr>
          <w:lang w:eastAsia="zh-CN"/>
        </w:rPr>
        <w:t>原位测试和室内试验</w:t>
      </w:r>
    </w:p>
    <w:p w14:paraId="21321F05" w14:textId="77777777" w:rsidR="005D21DA" w:rsidRDefault="00000000">
      <w:pPr>
        <w:rPr>
          <w:lang w:eastAsia="zh-CN"/>
        </w:rPr>
      </w:pPr>
      <w:r>
        <w:rPr>
          <w:lang w:eastAsia="zh-CN"/>
        </w:rPr>
        <w:t>5.0.1  </w:t>
      </w:r>
      <w:r>
        <w:rPr>
          <w:lang w:eastAsia="zh-CN"/>
        </w:rPr>
        <w:t>原位测试和室内试验的项目、方法和依据的技术标准应根据勘察目的、场地地质情况、任务书或项目合同确定。非标准的试验应有试验设计。同</w:t>
      </w:r>
      <w:proofErr w:type="gramStart"/>
      <w:r>
        <w:rPr>
          <w:lang w:eastAsia="zh-CN"/>
        </w:rPr>
        <w:t>一试验</w:t>
      </w:r>
      <w:proofErr w:type="gramEnd"/>
      <w:r>
        <w:rPr>
          <w:lang w:eastAsia="zh-CN"/>
        </w:rPr>
        <w:t>项目有多种试验方法时，试验报告中应注明试验方法。</w:t>
      </w:r>
    </w:p>
    <w:p w14:paraId="1ADCD9A9" w14:textId="77777777" w:rsidR="005D21DA" w:rsidRDefault="00000000">
      <w:pPr>
        <w:rPr>
          <w:lang w:eastAsia="zh-CN"/>
        </w:rPr>
      </w:pPr>
      <w:r>
        <w:rPr>
          <w:lang w:eastAsia="zh-CN"/>
        </w:rPr>
        <w:t>5.0.2  </w:t>
      </w:r>
      <w:r>
        <w:rPr>
          <w:lang w:eastAsia="zh-CN"/>
        </w:rPr>
        <w:t>原位测试和室内试验应保留前期准备和试验过程的数据和信息。试验操作、记录和计算的责任人应在测试、试验记录和成果中签字。</w:t>
      </w:r>
    </w:p>
    <w:p w14:paraId="2596EFE1" w14:textId="77777777" w:rsidR="005D21DA" w:rsidRDefault="00000000">
      <w:pPr>
        <w:rPr>
          <w:lang w:eastAsia="zh-CN"/>
        </w:rPr>
      </w:pPr>
      <w:r>
        <w:rPr>
          <w:lang w:eastAsia="zh-CN"/>
        </w:rPr>
        <w:t>5.0.3  </w:t>
      </w:r>
      <w:r>
        <w:rPr>
          <w:lang w:eastAsia="zh-CN"/>
        </w:rPr>
        <w:t>室内试验的实验室应有完善的给水排水、电气、通风、除尘、消防、防爆等设施，保证试验人员的健康卫生和安全。废水、废气、固体废弃物的处置应符合卫生与环境保护的要求。</w:t>
      </w:r>
    </w:p>
    <w:p w14:paraId="2A7D4928" w14:textId="77777777" w:rsidR="005D21DA" w:rsidRDefault="00000000">
      <w:pPr>
        <w:rPr>
          <w:lang w:eastAsia="zh-CN"/>
        </w:rPr>
      </w:pPr>
      <w:r>
        <w:rPr>
          <w:lang w:eastAsia="zh-CN"/>
        </w:rPr>
        <w:t>5.0.4  </w:t>
      </w:r>
      <w:r>
        <w:rPr>
          <w:lang w:eastAsia="zh-CN"/>
        </w:rPr>
        <w:t>原位测试和室内试验报告应包括测试、试验内容，测试及试验方法所依据的技术标准，测试、试验负责人应在成果报告中签字。当原位测试、室内试验委托外单位时，测试、试验的承担单位应在成果报告中签字盖章。</w:t>
      </w:r>
    </w:p>
    <w:p w14:paraId="236C42C6" w14:textId="77777777" w:rsidR="005D21DA" w:rsidRDefault="00000000">
      <w:pPr>
        <w:rPr>
          <w:lang w:eastAsia="zh-CN"/>
        </w:rPr>
      </w:pPr>
      <w:r>
        <w:rPr>
          <w:lang w:eastAsia="zh-CN"/>
        </w:rPr>
        <w:br w:type="page"/>
      </w:r>
    </w:p>
    <w:p w14:paraId="0B4A6519" w14:textId="77777777" w:rsidR="005D21DA" w:rsidRDefault="00000000">
      <w:pPr>
        <w:rPr>
          <w:lang w:eastAsia="zh-CN"/>
        </w:rPr>
      </w:pPr>
      <w:r>
        <w:rPr>
          <w:lang w:eastAsia="zh-CN"/>
        </w:rPr>
        <w:lastRenderedPageBreak/>
        <w:t>6  </w:t>
      </w:r>
      <w:r>
        <w:rPr>
          <w:lang w:eastAsia="zh-CN"/>
        </w:rPr>
        <w:t>分析评价和工程勘察报告</w:t>
      </w:r>
    </w:p>
    <w:p w14:paraId="40152847" w14:textId="77777777" w:rsidR="005D21DA" w:rsidRDefault="00000000">
      <w:pPr>
        <w:rPr>
          <w:lang w:eastAsia="zh-CN"/>
        </w:rPr>
      </w:pPr>
      <w:r>
        <w:rPr>
          <w:lang w:eastAsia="zh-CN"/>
        </w:rPr>
        <w:t>6.1  </w:t>
      </w:r>
      <w:r>
        <w:rPr>
          <w:lang w:eastAsia="zh-CN"/>
        </w:rPr>
        <w:t>分析评价</w:t>
      </w:r>
    </w:p>
    <w:p w14:paraId="06B70E7A" w14:textId="77777777" w:rsidR="005D21DA" w:rsidRDefault="00000000">
      <w:pPr>
        <w:rPr>
          <w:lang w:eastAsia="zh-CN"/>
        </w:rPr>
      </w:pPr>
      <w:r>
        <w:rPr>
          <w:lang w:eastAsia="zh-CN"/>
        </w:rPr>
        <w:t>6.1.1  </w:t>
      </w:r>
      <w:r>
        <w:rPr>
          <w:lang w:eastAsia="zh-CN"/>
        </w:rPr>
        <w:t>工程勘察分析评价应在勘探、测试及岩土指标统计分析等工作的基础上，结合工程特点和要求进行。评价应针对拟建场地和地基基础进行，</w:t>
      </w:r>
      <w:proofErr w:type="gramStart"/>
      <w:r>
        <w:rPr>
          <w:lang w:eastAsia="zh-CN"/>
        </w:rPr>
        <w:t>应评价</w:t>
      </w:r>
      <w:proofErr w:type="gramEnd"/>
      <w:r>
        <w:rPr>
          <w:lang w:eastAsia="zh-CN"/>
        </w:rPr>
        <w:t>场地稳定性和工程建设适宜性，以及地质条件可能造成的工程风险，提出防治措施的建议，提供设计所需的岩土参数。</w:t>
      </w:r>
    </w:p>
    <w:p w14:paraId="37B31A44" w14:textId="77777777" w:rsidR="005D21DA" w:rsidRDefault="00000000">
      <w:pPr>
        <w:rPr>
          <w:lang w:eastAsia="zh-CN"/>
        </w:rPr>
      </w:pPr>
      <w:r>
        <w:rPr>
          <w:lang w:eastAsia="zh-CN"/>
        </w:rPr>
        <w:t>6.1.2  </w:t>
      </w:r>
      <w:r>
        <w:rPr>
          <w:lang w:eastAsia="zh-CN"/>
        </w:rPr>
        <w:t>工程勘察分析评价应包括下列内容：</w:t>
      </w:r>
    </w:p>
    <w:p w14:paraId="6D03622A" w14:textId="77777777" w:rsidR="005D21DA" w:rsidRDefault="00000000">
      <w:pPr>
        <w:rPr>
          <w:lang w:eastAsia="zh-CN"/>
        </w:rPr>
      </w:pPr>
      <w:r>
        <w:rPr>
          <w:lang w:eastAsia="zh-CN"/>
        </w:rPr>
        <w:t>1  </w:t>
      </w:r>
      <w:r>
        <w:rPr>
          <w:lang w:eastAsia="zh-CN"/>
        </w:rPr>
        <w:t>场地稳定性、适宜性评价；</w:t>
      </w:r>
    </w:p>
    <w:p w14:paraId="35D9DFB1" w14:textId="77777777" w:rsidR="005D21DA" w:rsidRDefault="00000000">
      <w:pPr>
        <w:rPr>
          <w:lang w:eastAsia="zh-CN"/>
        </w:rPr>
      </w:pPr>
      <w:r>
        <w:rPr>
          <w:lang w:eastAsia="zh-CN"/>
        </w:rPr>
        <w:t>2  </w:t>
      </w:r>
      <w:r>
        <w:rPr>
          <w:lang w:eastAsia="zh-CN"/>
        </w:rPr>
        <w:t>场地地震效应评价；</w:t>
      </w:r>
    </w:p>
    <w:p w14:paraId="02675BA7" w14:textId="77777777" w:rsidR="005D21DA" w:rsidRDefault="00000000">
      <w:pPr>
        <w:rPr>
          <w:lang w:eastAsia="zh-CN"/>
        </w:rPr>
      </w:pPr>
      <w:r>
        <w:rPr>
          <w:lang w:eastAsia="zh-CN"/>
        </w:rPr>
        <w:t>3  </w:t>
      </w:r>
      <w:r>
        <w:rPr>
          <w:lang w:eastAsia="zh-CN"/>
        </w:rPr>
        <w:t>地基基础评价。</w:t>
      </w:r>
    </w:p>
    <w:p w14:paraId="5233BAAF" w14:textId="77777777" w:rsidR="005D21DA" w:rsidRDefault="00000000">
      <w:pPr>
        <w:rPr>
          <w:lang w:eastAsia="zh-CN"/>
        </w:rPr>
      </w:pPr>
      <w:r>
        <w:rPr>
          <w:lang w:eastAsia="zh-CN"/>
        </w:rPr>
        <w:t>6.1.3  </w:t>
      </w:r>
      <w:r>
        <w:rPr>
          <w:lang w:eastAsia="zh-CN"/>
        </w:rPr>
        <w:t>场地地震效应评价应在搜集场地地震历史资料和地质资料的基础上结合工程情况进行。地震效应评价应符合下列规定：</w:t>
      </w:r>
    </w:p>
    <w:p w14:paraId="258D9B14" w14:textId="77777777" w:rsidR="005D21DA" w:rsidRDefault="00000000">
      <w:pPr>
        <w:rPr>
          <w:lang w:eastAsia="zh-CN"/>
        </w:rPr>
      </w:pPr>
      <w:r>
        <w:rPr>
          <w:lang w:eastAsia="zh-CN"/>
        </w:rPr>
        <w:t>1  </w:t>
      </w:r>
      <w:r>
        <w:rPr>
          <w:lang w:eastAsia="zh-CN"/>
        </w:rPr>
        <w:t>应明确评价依据，勘察工作应满足评价要求；</w:t>
      </w:r>
    </w:p>
    <w:p w14:paraId="44830E08" w14:textId="77777777" w:rsidR="005D21DA" w:rsidRDefault="00000000">
      <w:pPr>
        <w:rPr>
          <w:lang w:eastAsia="zh-CN"/>
        </w:rPr>
      </w:pPr>
      <w:r>
        <w:rPr>
          <w:lang w:eastAsia="zh-CN"/>
        </w:rPr>
        <w:t>2  </w:t>
      </w:r>
      <w:r>
        <w:rPr>
          <w:lang w:eastAsia="zh-CN"/>
        </w:rPr>
        <w:t>应划分场地类别，及划分对建筑抗震有利、一般、不利和危险的地段；</w:t>
      </w:r>
    </w:p>
    <w:p w14:paraId="72BE127C" w14:textId="77777777" w:rsidR="005D21DA" w:rsidRDefault="00000000">
      <w:pPr>
        <w:rPr>
          <w:lang w:eastAsia="zh-CN"/>
        </w:rPr>
      </w:pPr>
      <w:r>
        <w:rPr>
          <w:lang w:eastAsia="zh-CN"/>
        </w:rPr>
        <w:t>3  </w:t>
      </w:r>
      <w:r>
        <w:rPr>
          <w:lang w:eastAsia="zh-CN"/>
        </w:rPr>
        <w:t>存在饱和砂土或饱和粉土的场地，</w:t>
      </w:r>
      <w:proofErr w:type="gramStart"/>
      <w:r>
        <w:rPr>
          <w:lang w:eastAsia="zh-CN"/>
        </w:rPr>
        <w:t>当场地</w:t>
      </w:r>
      <w:proofErr w:type="gramEnd"/>
      <w:r>
        <w:rPr>
          <w:lang w:eastAsia="zh-CN"/>
        </w:rPr>
        <w:t>抗震设防烈度为</w:t>
      </w:r>
      <w:r>
        <w:rPr>
          <w:lang w:eastAsia="zh-CN"/>
        </w:rPr>
        <w:t>7</w:t>
      </w:r>
      <w:r>
        <w:rPr>
          <w:lang w:eastAsia="zh-CN"/>
        </w:rPr>
        <w:t>度及</w:t>
      </w:r>
      <w:r>
        <w:rPr>
          <w:lang w:eastAsia="zh-CN"/>
        </w:rPr>
        <w:t>7</w:t>
      </w:r>
      <w:r>
        <w:rPr>
          <w:lang w:eastAsia="zh-CN"/>
        </w:rPr>
        <w:t>度以上时应进行液化判别；对可液化场地</w:t>
      </w:r>
      <w:proofErr w:type="gramStart"/>
      <w:r>
        <w:rPr>
          <w:lang w:eastAsia="zh-CN"/>
        </w:rPr>
        <w:t>应评价</w:t>
      </w:r>
      <w:proofErr w:type="gramEnd"/>
      <w:r>
        <w:rPr>
          <w:lang w:eastAsia="zh-CN"/>
        </w:rPr>
        <w:t>液化等级和危害程度，提出抗液化措施的建议。</w:t>
      </w:r>
    </w:p>
    <w:p w14:paraId="00D80720" w14:textId="77777777" w:rsidR="005D21DA" w:rsidRDefault="00000000">
      <w:pPr>
        <w:rPr>
          <w:lang w:eastAsia="zh-CN"/>
        </w:rPr>
      </w:pPr>
      <w:r>
        <w:rPr>
          <w:lang w:eastAsia="zh-CN"/>
        </w:rPr>
        <w:t>6.1.4  </w:t>
      </w:r>
      <w:r>
        <w:rPr>
          <w:lang w:eastAsia="zh-CN"/>
        </w:rPr>
        <w:t>场地</w:t>
      </w:r>
      <w:proofErr w:type="gramStart"/>
      <w:r>
        <w:rPr>
          <w:lang w:eastAsia="zh-CN"/>
        </w:rPr>
        <w:t>地</w:t>
      </w:r>
      <w:proofErr w:type="gramEnd"/>
      <w:r>
        <w:rPr>
          <w:lang w:eastAsia="zh-CN"/>
        </w:rPr>
        <w:t>基岩土参数应根据岩土测试指标统计成果结合地区性工程经验确定。对于主要地基持力层，当测试数据统计成果代表性差时应提供建议值。</w:t>
      </w:r>
    </w:p>
    <w:p w14:paraId="7A9615A3" w14:textId="77777777" w:rsidR="005D21DA" w:rsidRDefault="00000000">
      <w:pPr>
        <w:rPr>
          <w:lang w:eastAsia="zh-CN"/>
        </w:rPr>
      </w:pPr>
      <w:r>
        <w:rPr>
          <w:lang w:eastAsia="zh-CN"/>
        </w:rPr>
        <w:t>6.1.5  </w:t>
      </w:r>
      <w:r>
        <w:rPr>
          <w:lang w:eastAsia="zh-CN"/>
        </w:rPr>
        <w:t>地基基础评价应根据拟建工程的设计条件、拟建场地工程地质条件、地下水情况、拟采用施工方法和周边环境因素，结合工程经验进行，并应符合下列规定：</w:t>
      </w:r>
    </w:p>
    <w:p w14:paraId="6AC90533" w14:textId="77777777" w:rsidR="005D21DA" w:rsidRDefault="00000000">
      <w:pPr>
        <w:rPr>
          <w:lang w:eastAsia="zh-CN"/>
        </w:rPr>
      </w:pPr>
      <w:r>
        <w:rPr>
          <w:lang w:eastAsia="zh-CN"/>
        </w:rPr>
        <w:t>1  </w:t>
      </w:r>
      <w:r>
        <w:rPr>
          <w:lang w:eastAsia="zh-CN"/>
        </w:rPr>
        <w:t>应分析评价地基均匀性；</w:t>
      </w:r>
    </w:p>
    <w:p w14:paraId="3CD96BFD" w14:textId="77777777" w:rsidR="005D21DA" w:rsidRDefault="00000000">
      <w:pPr>
        <w:rPr>
          <w:lang w:eastAsia="zh-CN"/>
        </w:rPr>
      </w:pPr>
      <w:r>
        <w:rPr>
          <w:lang w:eastAsia="zh-CN"/>
        </w:rPr>
        <w:t>2  </w:t>
      </w:r>
      <w:r>
        <w:rPr>
          <w:lang w:eastAsia="zh-CN"/>
        </w:rPr>
        <w:t>应对拟采用地基基础方案进行评价；</w:t>
      </w:r>
    </w:p>
    <w:p w14:paraId="7C10A97D" w14:textId="77777777" w:rsidR="005D21DA" w:rsidRDefault="00000000">
      <w:pPr>
        <w:rPr>
          <w:lang w:eastAsia="zh-CN"/>
        </w:rPr>
      </w:pPr>
      <w:r>
        <w:rPr>
          <w:lang w:eastAsia="zh-CN"/>
        </w:rPr>
        <w:t>3  </w:t>
      </w:r>
      <w:r>
        <w:rPr>
          <w:lang w:eastAsia="zh-CN"/>
        </w:rPr>
        <w:t>应提出安全可靠、技术可行的地基基础方案建议，并提供设计所需岩土参数；</w:t>
      </w:r>
    </w:p>
    <w:p w14:paraId="264325C9" w14:textId="77777777" w:rsidR="005D21DA" w:rsidRDefault="00000000">
      <w:pPr>
        <w:rPr>
          <w:lang w:eastAsia="zh-CN"/>
        </w:rPr>
      </w:pPr>
      <w:r>
        <w:rPr>
          <w:lang w:eastAsia="zh-CN"/>
        </w:rPr>
        <w:t>4  </w:t>
      </w:r>
      <w:r>
        <w:rPr>
          <w:lang w:eastAsia="zh-CN"/>
        </w:rPr>
        <w:t>应分析施工可能遇到的地质问题及工程与周围环境的相互影响，并应提出防治措施和监测的建议。</w:t>
      </w:r>
    </w:p>
    <w:p w14:paraId="790D4FC8" w14:textId="77777777" w:rsidR="005D21DA" w:rsidRDefault="00000000">
      <w:pPr>
        <w:rPr>
          <w:lang w:eastAsia="zh-CN"/>
        </w:rPr>
      </w:pPr>
      <w:r>
        <w:rPr>
          <w:lang w:eastAsia="zh-CN"/>
        </w:rPr>
        <w:t>6.1.6  </w:t>
      </w:r>
      <w:r>
        <w:rPr>
          <w:lang w:eastAsia="zh-CN"/>
        </w:rPr>
        <w:t>天然地基评价应包括下列内容：</w:t>
      </w:r>
    </w:p>
    <w:p w14:paraId="0EBA9B9A" w14:textId="77777777" w:rsidR="005D21DA" w:rsidRDefault="00000000">
      <w:proofErr w:type="gramStart"/>
      <w:r>
        <w:t>1  </w:t>
      </w:r>
      <w:proofErr w:type="spellStart"/>
      <w:r>
        <w:t>采用天然地基的可行性</w:t>
      </w:r>
      <w:proofErr w:type="spellEnd"/>
      <w:proofErr w:type="gramEnd"/>
      <w:r>
        <w:t>；</w:t>
      </w:r>
    </w:p>
    <w:p w14:paraId="27F024CF" w14:textId="77777777" w:rsidR="005D21DA" w:rsidRDefault="00000000">
      <w:pPr>
        <w:rPr>
          <w:lang w:eastAsia="zh-CN"/>
        </w:rPr>
      </w:pPr>
      <w:r>
        <w:rPr>
          <w:lang w:eastAsia="zh-CN"/>
        </w:rPr>
        <w:t>2  </w:t>
      </w:r>
      <w:r>
        <w:rPr>
          <w:lang w:eastAsia="zh-CN"/>
        </w:rPr>
        <w:t>提出天然地基持力层的建议；</w:t>
      </w:r>
    </w:p>
    <w:p w14:paraId="42C0E613" w14:textId="77777777" w:rsidR="005D21DA" w:rsidRDefault="00000000">
      <w:pPr>
        <w:rPr>
          <w:lang w:eastAsia="zh-CN"/>
        </w:rPr>
      </w:pPr>
      <w:r>
        <w:rPr>
          <w:lang w:eastAsia="zh-CN"/>
        </w:rPr>
        <w:lastRenderedPageBreak/>
        <w:t>3  </w:t>
      </w:r>
      <w:r>
        <w:rPr>
          <w:lang w:eastAsia="zh-CN"/>
        </w:rPr>
        <w:t>提供地基承载力，挡土墙应提供基底摩擦系数；</w:t>
      </w:r>
    </w:p>
    <w:p w14:paraId="7D474EAD" w14:textId="77777777" w:rsidR="005D21DA" w:rsidRDefault="00000000">
      <w:pPr>
        <w:rPr>
          <w:lang w:eastAsia="zh-CN"/>
        </w:rPr>
      </w:pPr>
      <w:r>
        <w:rPr>
          <w:lang w:eastAsia="zh-CN"/>
        </w:rPr>
        <w:t>4  </w:t>
      </w:r>
      <w:r>
        <w:rPr>
          <w:lang w:eastAsia="zh-CN"/>
        </w:rPr>
        <w:t>存在软弱下卧层时，应提供验算软弱下卧层计算参数；</w:t>
      </w:r>
    </w:p>
    <w:p w14:paraId="33A232A4" w14:textId="77777777" w:rsidR="005D21DA" w:rsidRDefault="00000000">
      <w:pPr>
        <w:rPr>
          <w:lang w:eastAsia="zh-CN"/>
        </w:rPr>
      </w:pPr>
      <w:r>
        <w:rPr>
          <w:lang w:eastAsia="zh-CN"/>
        </w:rPr>
        <w:t>5  </w:t>
      </w:r>
      <w:r>
        <w:rPr>
          <w:lang w:eastAsia="zh-CN"/>
        </w:rPr>
        <w:t>需进行地基变形计算时，应提供变形计算参数。</w:t>
      </w:r>
    </w:p>
    <w:p w14:paraId="707D97B7" w14:textId="77777777" w:rsidR="005D21DA" w:rsidRDefault="00000000">
      <w:pPr>
        <w:rPr>
          <w:lang w:eastAsia="zh-CN"/>
        </w:rPr>
      </w:pPr>
      <w:r>
        <w:rPr>
          <w:lang w:eastAsia="zh-CN"/>
        </w:rPr>
        <w:t>6.1.7  </w:t>
      </w:r>
      <w:r>
        <w:rPr>
          <w:lang w:eastAsia="zh-CN"/>
        </w:rPr>
        <w:t>桩基础评价应包括下列内容：</w:t>
      </w:r>
    </w:p>
    <w:p w14:paraId="1D323507" w14:textId="77777777" w:rsidR="005D21DA" w:rsidRDefault="00000000">
      <w:pPr>
        <w:rPr>
          <w:lang w:eastAsia="zh-CN"/>
        </w:rPr>
      </w:pPr>
      <w:r>
        <w:rPr>
          <w:lang w:eastAsia="zh-CN"/>
        </w:rPr>
        <w:t>1  </w:t>
      </w:r>
      <w:r>
        <w:rPr>
          <w:lang w:eastAsia="zh-CN"/>
        </w:rPr>
        <w:t>提供桩基设计及施工所需的岩土参数；</w:t>
      </w:r>
    </w:p>
    <w:p w14:paraId="2A29169A" w14:textId="77777777" w:rsidR="005D21DA" w:rsidRDefault="00000000">
      <w:pPr>
        <w:rPr>
          <w:lang w:eastAsia="zh-CN"/>
        </w:rPr>
      </w:pPr>
      <w:r>
        <w:rPr>
          <w:lang w:eastAsia="zh-CN"/>
        </w:rPr>
        <w:t>2  </w:t>
      </w:r>
      <w:r>
        <w:rPr>
          <w:lang w:eastAsia="zh-CN"/>
        </w:rPr>
        <w:t>提出可选的桩基类型和施工方法、建议桩端持力层；</w:t>
      </w:r>
    </w:p>
    <w:p w14:paraId="0554C93F" w14:textId="77777777" w:rsidR="005D21DA" w:rsidRDefault="00000000">
      <w:pPr>
        <w:rPr>
          <w:lang w:eastAsia="zh-CN"/>
        </w:rPr>
      </w:pPr>
      <w:r>
        <w:rPr>
          <w:lang w:eastAsia="zh-CN"/>
        </w:rPr>
        <w:t>3  </w:t>
      </w:r>
      <w:r>
        <w:rPr>
          <w:lang w:eastAsia="zh-CN"/>
        </w:rPr>
        <w:t>对存在欠固结土及有大面积堆载、回填土、自重湿陷性黄土的项目，分析桩侧</w:t>
      </w:r>
      <w:proofErr w:type="gramStart"/>
      <w:r>
        <w:rPr>
          <w:lang w:eastAsia="zh-CN"/>
        </w:rPr>
        <w:t>产生负摩阻力</w:t>
      </w:r>
      <w:proofErr w:type="gramEnd"/>
      <w:r>
        <w:rPr>
          <w:lang w:eastAsia="zh-CN"/>
        </w:rPr>
        <w:t>的可能性及其影响；</w:t>
      </w:r>
    </w:p>
    <w:p w14:paraId="20B92B50" w14:textId="77777777" w:rsidR="005D21DA" w:rsidRDefault="00000000">
      <w:pPr>
        <w:rPr>
          <w:lang w:eastAsia="zh-CN"/>
        </w:rPr>
      </w:pPr>
      <w:r>
        <w:rPr>
          <w:lang w:eastAsia="zh-CN"/>
        </w:rPr>
        <w:t>4  </w:t>
      </w:r>
      <w:r>
        <w:rPr>
          <w:lang w:eastAsia="zh-CN"/>
        </w:rPr>
        <w:t>评价成</w:t>
      </w:r>
      <w:proofErr w:type="gramStart"/>
      <w:r>
        <w:rPr>
          <w:lang w:eastAsia="zh-CN"/>
        </w:rPr>
        <w:t>桩可能</w:t>
      </w:r>
      <w:proofErr w:type="gramEnd"/>
      <w:r>
        <w:rPr>
          <w:lang w:eastAsia="zh-CN"/>
        </w:rPr>
        <w:t>遇到的风险以及桩基施工对环境影响，提出设计、施工应注意的问题；</w:t>
      </w:r>
    </w:p>
    <w:p w14:paraId="7ABF6317" w14:textId="77777777" w:rsidR="005D21DA" w:rsidRDefault="00000000">
      <w:pPr>
        <w:rPr>
          <w:lang w:eastAsia="zh-CN"/>
        </w:rPr>
      </w:pPr>
      <w:r>
        <w:rPr>
          <w:lang w:eastAsia="zh-CN"/>
        </w:rPr>
        <w:t>5  </w:t>
      </w:r>
      <w:r>
        <w:rPr>
          <w:lang w:eastAsia="zh-CN"/>
        </w:rPr>
        <w:t>提出桩基础检测建议。</w:t>
      </w:r>
    </w:p>
    <w:p w14:paraId="1B49710E" w14:textId="77777777" w:rsidR="005D21DA" w:rsidRDefault="00000000">
      <w:pPr>
        <w:rPr>
          <w:lang w:eastAsia="zh-CN"/>
        </w:rPr>
      </w:pPr>
      <w:r>
        <w:rPr>
          <w:lang w:eastAsia="zh-CN"/>
        </w:rPr>
        <w:t>6.1.8  </w:t>
      </w:r>
      <w:r>
        <w:rPr>
          <w:lang w:eastAsia="zh-CN"/>
        </w:rPr>
        <w:t>地基处理评价应包括下列内容：</w:t>
      </w:r>
    </w:p>
    <w:p w14:paraId="6B82D7C3" w14:textId="77777777" w:rsidR="005D21DA" w:rsidRDefault="00000000">
      <w:pPr>
        <w:rPr>
          <w:lang w:eastAsia="zh-CN"/>
        </w:rPr>
      </w:pPr>
      <w:r>
        <w:rPr>
          <w:lang w:eastAsia="zh-CN"/>
        </w:rPr>
        <w:t>1  </w:t>
      </w:r>
      <w:r>
        <w:rPr>
          <w:lang w:eastAsia="zh-CN"/>
        </w:rPr>
        <w:t>地基处理的必要性、处理方法的适宜性；</w:t>
      </w:r>
    </w:p>
    <w:p w14:paraId="159C3E17" w14:textId="77777777" w:rsidR="005D21DA" w:rsidRDefault="00000000">
      <w:pPr>
        <w:rPr>
          <w:lang w:eastAsia="zh-CN"/>
        </w:rPr>
      </w:pPr>
      <w:r>
        <w:rPr>
          <w:lang w:eastAsia="zh-CN"/>
        </w:rPr>
        <w:t>2  </w:t>
      </w:r>
      <w:r>
        <w:rPr>
          <w:lang w:eastAsia="zh-CN"/>
        </w:rPr>
        <w:t>提出地基处理方法、范围建议，提供地基处理设计和施工所需的岩土参数；</w:t>
      </w:r>
    </w:p>
    <w:p w14:paraId="2606C1B6" w14:textId="77777777" w:rsidR="005D21DA" w:rsidRDefault="00000000">
      <w:pPr>
        <w:rPr>
          <w:lang w:eastAsia="zh-CN"/>
        </w:rPr>
      </w:pPr>
      <w:r>
        <w:rPr>
          <w:lang w:eastAsia="zh-CN"/>
        </w:rPr>
        <w:t>3  </w:t>
      </w:r>
      <w:r>
        <w:rPr>
          <w:lang w:eastAsia="zh-CN"/>
        </w:rPr>
        <w:t>提出地基处理设计施工可能遇到的风险及对环境的影响；</w:t>
      </w:r>
    </w:p>
    <w:p w14:paraId="6C423649" w14:textId="77777777" w:rsidR="005D21DA" w:rsidRDefault="00000000">
      <w:pPr>
        <w:rPr>
          <w:lang w:eastAsia="zh-CN"/>
        </w:rPr>
      </w:pPr>
      <w:r>
        <w:rPr>
          <w:lang w:eastAsia="zh-CN"/>
        </w:rPr>
        <w:t>4  </w:t>
      </w:r>
      <w:r>
        <w:rPr>
          <w:lang w:eastAsia="zh-CN"/>
        </w:rPr>
        <w:t>提出应注意的问题和检测的建议。</w:t>
      </w:r>
    </w:p>
    <w:p w14:paraId="43298030" w14:textId="77777777" w:rsidR="005D21DA" w:rsidRDefault="00000000">
      <w:pPr>
        <w:rPr>
          <w:lang w:eastAsia="zh-CN"/>
        </w:rPr>
      </w:pPr>
      <w:r>
        <w:rPr>
          <w:lang w:eastAsia="zh-CN"/>
        </w:rPr>
        <w:t>6.1.9  </w:t>
      </w:r>
      <w:r>
        <w:rPr>
          <w:lang w:eastAsia="zh-CN"/>
        </w:rPr>
        <w:t>地下工程和基坑工程评价应包括下列内容：</w:t>
      </w:r>
    </w:p>
    <w:p w14:paraId="2A277A0B" w14:textId="77777777" w:rsidR="005D21DA" w:rsidRDefault="00000000">
      <w:pPr>
        <w:rPr>
          <w:lang w:eastAsia="zh-CN"/>
        </w:rPr>
      </w:pPr>
      <w:r>
        <w:rPr>
          <w:lang w:eastAsia="zh-CN"/>
        </w:rPr>
        <w:t>1  </w:t>
      </w:r>
      <w:r>
        <w:rPr>
          <w:lang w:eastAsia="zh-CN"/>
        </w:rPr>
        <w:t>说明地下工程、基坑工程地基岩土和地下水以及周围环境概况；</w:t>
      </w:r>
    </w:p>
    <w:p w14:paraId="4781D236" w14:textId="77777777" w:rsidR="005D21DA" w:rsidRDefault="00000000">
      <w:pPr>
        <w:rPr>
          <w:lang w:eastAsia="zh-CN"/>
        </w:rPr>
      </w:pPr>
      <w:r>
        <w:rPr>
          <w:lang w:eastAsia="zh-CN"/>
        </w:rPr>
        <w:t>2  </w:t>
      </w:r>
      <w:r>
        <w:rPr>
          <w:lang w:eastAsia="zh-CN"/>
        </w:rPr>
        <w:t>提供岩土的重度和抗剪强度指标，并说明抗剪强度的试验方法，提供锚固体与地层摩阻力等岩土参数；</w:t>
      </w:r>
    </w:p>
    <w:p w14:paraId="5A6A2FC4" w14:textId="77777777" w:rsidR="005D21DA" w:rsidRDefault="00000000">
      <w:pPr>
        <w:rPr>
          <w:lang w:eastAsia="zh-CN"/>
        </w:rPr>
      </w:pPr>
      <w:r>
        <w:rPr>
          <w:lang w:eastAsia="zh-CN"/>
        </w:rPr>
        <w:t>3  </w:t>
      </w:r>
      <w:r>
        <w:rPr>
          <w:lang w:eastAsia="zh-CN"/>
        </w:rPr>
        <w:t>提出基坑和地下工程开挖与支护方法的建议；</w:t>
      </w:r>
    </w:p>
    <w:p w14:paraId="36B75D5A" w14:textId="77777777" w:rsidR="005D21DA" w:rsidRDefault="00000000">
      <w:pPr>
        <w:rPr>
          <w:lang w:eastAsia="zh-CN"/>
        </w:rPr>
      </w:pPr>
      <w:r>
        <w:rPr>
          <w:lang w:eastAsia="zh-CN"/>
        </w:rPr>
        <w:t>4  </w:t>
      </w:r>
      <w:r>
        <w:rPr>
          <w:lang w:eastAsia="zh-CN"/>
        </w:rPr>
        <w:t>采用暗挖、盾构等工法的隧道工程应划分围岩分级，评价地基及围岩的稳定性；</w:t>
      </w:r>
    </w:p>
    <w:p w14:paraId="338515CB" w14:textId="77777777" w:rsidR="005D21DA" w:rsidRDefault="00000000">
      <w:pPr>
        <w:rPr>
          <w:lang w:eastAsia="zh-CN"/>
        </w:rPr>
      </w:pPr>
      <w:r>
        <w:rPr>
          <w:lang w:eastAsia="zh-CN"/>
        </w:rPr>
        <w:t>5  </w:t>
      </w:r>
      <w:r>
        <w:rPr>
          <w:lang w:eastAsia="zh-CN"/>
        </w:rPr>
        <w:t>当基坑开挖需进行地下水控制时，应提出地下水控制所需水文地质参数及防治措施建议；</w:t>
      </w:r>
    </w:p>
    <w:p w14:paraId="13A1ED42" w14:textId="77777777" w:rsidR="005D21DA" w:rsidRDefault="00000000">
      <w:pPr>
        <w:rPr>
          <w:lang w:eastAsia="zh-CN"/>
        </w:rPr>
      </w:pPr>
      <w:r>
        <w:rPr>
          <w:lang w:eastAsia="zh-CN"/>
        </w:rPr>
        <w:t>6  </w:t>
      </w:r>
      <w:r>
        <w:rPr>
          <w:lang w:eastAsia="zh-CN"/>
        </w:rPr>
        <w:t>评价地质条件可能造成的工程风险；</w:t>
      </w:r>
    </w:p>
    <w:p w14:paraId="4617AEA7" w14:textId="77777777" w:rsidR="005D21DA" w:rsidRDefault="00000000">
      <w:pPr>
        <w:rPr>
          <w:lang w:eastAsia="zh-CN"/>
        </w:rPr>
      </w:pPr>
      <w:r>
        <w:rPr>
          <w:lang w:eastAsia="zh-CN"/>
        </w:rPr>
        <w:t>7  </w:t>
      </w:r>
      <w:r>
        <w:rPr>
          <w:lang w:eastAsia="zh-CN"/>
        </w:rPr>
        <w:t>提出施工阶段的环境保护和监测建议。</w:t>
      </w:r>
    </w:p>
    <w:p w14:paraId="159426EB" w14:textId="77777777" w:rsidR="005D21DA" w:rsidRDefault="00000000">
      <w:pPr>
        <w:rPr>
          <w:lang w:eastAsia="zh-CN"/>
        </w:rPr>
      </w:pPr>
      <w:r>
        <w:rPr>
          <w:lang w:eastAsia="zh-CN"/>
        </w:rPr>
        <w:br w:type="page"/>
      </w:r>
    </w:p>
    <w:p w14:paraId="6FA5CE93" w14:textId="77777777" w:rsidR="005D21DA" w:rsidRDefault="00000000">
      <w:pPr>
        <w:rPr>
          <w:lang w:eastAsia="zh-CN"/>
        </w:rPr>
      </w:pPr>
      <w:r>
        <w:rPr>
          <w:lang w:eastAsia="zh-CN"/>
        </w:rPr>
        <w:lastRenderedPageBreak/>
        <w:br w:type="page"/>
      </w:r>
    </w:p>
    <w:p w14:paraId="46F2C900" w14:textId="77777777" w:rsidR="005D21DA" w:rsidRDefault="00000000">
      <w:pPr>
        <w:rPr>
          <w:lang w:eastAsia="zh-CN"/>
        </w:rPr>
      </w:pPr>
      <w:r>
        <w:rPr>
          <w:lang w:eastAsia="zh-CN"/>
        </w:rPr>
        <w:lastRenderedPageBreak/>
        <w:t>6.2  </w:t>
      </w:r>
      <w:r>
        <w:rPr>
          <w:lang w:eastAsia="zh-CN"/>
        </w:rPr>
        <w:t>工程勘察报告</w:t>
      </w:r>
    </w:p>
    <w:p w14:paraId="6B15D88B" w14:textId="77777777" w:rsidR="005D21DA" w:rsidRDefault="00000000">
      <w:pPr>
        <w:rPr>
          <w:lang w:eastAsia="zh-CN"/>
        </w:rPr>
      </w:pPr>
      <w:r>
        <w:rPr>
          <w:lang w:eastAsia="zh-CN"/>
        </w:rPr>
        <w:t>6.2.1  </w:t>
      </w:r>
      <w:r>
        <w:rPr>
          <w:lang w:eastAsia="zh-CN"/>
        </w:rPr>
        <w:t>工程勘察报告</w:t>
      </w:r>
      <w:proofErr w:type="gramStart"/>
      <w:r>
        <w:rPr>
          <w:lang w:eastAsia="zh-CN"/>
        </w:rPr>
        <w:t>应资料</w:t>
      </w:r>
      <w:proofErr w:type="gramEnd"/>
      <w:r>
        <w:rPr>
          <w:lang w:eastAsia="zh-CN"/>
        </w:rPr>
        <w:t>真实、内容完整，有明确的工程针对性。</w:t>
      </w:r>
    </w:p>
    <w:p w14:paraId="40213AA4" w14:textId="77777777" w:rsidR="005D21DA" w:rsidRDefault="00000000">
      <w:pPr>
        <w:rPr>
          <w:lang w:eastAsia="zh-CN"/>
        </w:rPr>
      </w:pPr>
      <w:r>
        <w:rPr>
          <w:lang w:eastAsia="zh-CN"/>
        </w:rPr>
        <w:t>6.2.2  </w:t>
      </w:r>
      <w:r>
        <w:rPr>
          <w:lang w:eastAsia="zh-CN"/>
        </w:rPr>
        <w:t>工程勘察报告应包括文字部分和图表部分，并应符合下列规定：</w:t>
      </w:r>
    </w:p>
    <w:p w14:paraId="55D38004" w14:textId="77777777" w:rsidR="005D21DA" w:rsidRDefault="00000000">
      <w:pPr>
        <w:rPr>
          <w:lang w:eastAsia="zh-CN"/>
        </w:rPr>
      </w:pPr>
      <w:r>
        <w:rPr>
          <w:lang w:eastAsia="zh-CN"/>
        </w:rPr>
        <w:t>1  </w:t>
      </w:r>
      <w:r>
        <w:rPr>
          <w:lang w:eastAsia="zh-CN"/>
        </w:rPr>
        <w:t>勘察报告应有单位公章、相关责任人签章；</w:t>
      </w:r>
    </w:p>
    <w:p w14:paraId="2DE2FC82" w14:textId="77777777" w:rsidR="005D21DA" w:rsidRDefault="00000000">
      <w:pPr>
        <w:rPr>
          <w:lang w:eastAsia="zh-CN"/>
        </w:rPr>
      </w:pPr>
      <w:r>
        <w:rPr>
          <w:lang w:eastAsia="zh-CN"/>
        </w:rPr>
        <w:t>2  </w:t>
      </w:r>
      <w:r>
        <w:rPr>
          <w:lang w:eastAsia="zh-CN"/>
        </w:rPr>
        <w:t>图表应有名称、项目名称及相关责任人签字。</w:t>
      </w:r>
    </w:p>
    <w:p w14:paraId="77FDE602" w14:textId="77777777" w:rsidR="005D21DA" w:rsidRDefault="00000000">
      <w:pPr>
        <w:rPr>
          <w:lang w:eastAsia="zh-CN"/>
        </w:rPr>
      </w:pPr>
      <w:r>
        <w:rPr>
          <w:lang w:eastAsia="zh-CN"/>
        </w:rPr>
        <w:t>6.2.3  </w:t>
      </w:r>
      <w:r>
        <w:rPr>
          <w:lang w:eastAsia="zh-CN"/>
        </w:rPr>
        <w:t>工程勘察报告应根据任务要求、勘察阶段、工程特点和地质条件等编写，并应包括下列内容：</w:t>
      </w:r>
    </w:p>
    <w:p w14:paraId="626DD24F" w14:textId="77777777" w:rsidR="005D21DA" w:rsidRDefault="00000000">
      <w:pPr>
        <w:rPr>
          <w:lang w:eastAsia="zh-CN"/>
        </w:rPr>
      </w:pPr>
      <w:r>
        <w:rPr>
          <w:lang w:eastAsia="zh-CN"/>
        </w:rPr>
        <w:t>1  </w:t>
      </w:r>
      <w:r>
        <w:rPr>
          <w:lang w:eastAsia="zh-CN"/>
        </w:rPr>
        <w:t>拟建工程概况；</w:t>
      </w:r>
    </w:p>
    <w:p w14:paraId="2A2A1D02" w14:textId="77777777" w:rsidR="005D21DA" w:rsidRDefault="00000000">
      <w:pPr>
        <w:rPr>
          <w:lang w:eastAsia="zh-CN"/>
        </w:rPr>
      </w:pPr>
      <w:r>
        <w:rPr>
          <w:lang w:eastAsia="zh-CN"/>
        </w:rPr>
        <w:t>2  </w:t>
      </w:r>
      <w:r>
        <w:rPr>
          <w:lang w:eastAsia="zh-CN"/>
        </w:rPr>
        <w:t>勘察目的、任务要求和依据的技术标准；</w:t>
      </w:r>
    </w:p>
    <w:p w14:paraId="2CA79651" w14:textId="77777777" w:rsidR="005D21DA" w:rsidRDefault="00000000">
      <w:proofErr w:type="gramStart"/>
      <w:r>
        <w:t>3  </w:t>
      </w:r>
      <w:proofErr w:type="spellStart"/>
      <w:r>
        <w:t>勘察方法和勘察工作布置</w:t>
      </w:r>
      <w:proofErr w:type="spellEnd"/>
      <w:proofErr w:type="gramEnd"/>
      <w:r>
        <w:t>；</w:t>
      </w:r>
    </w:p>
    <w:p w14:paraId="343E6AEE" w14:textId="77777777" w:rsidR="005D21DA" w:rsidRDefault="00000000">
      <w:pPr>
        <w:rPr>
          <w:lang w:eastAsia="zh-CN"/>
        </w:rPr>
      </w:pPr>
      <w:r>
        <w:rPr>
          <w:lang w:eastAsia="zh-CN"/>
        </w:rPr>
        <w:t>4  </w:t>
      </w:r>
      <w:r>
        <w:rPr>
          <w:lang w:eastAsia="zh-CN"/>
        </w:rPr>
        <w:t>场地地形、地貌、地层、地质构造、岩土性</w:t>
      </w:r>
      <w:proofErr w:type="gramStart"/>
      <w:r>
        <w:rPr>
          <w:lang w:eastAsia="zh-CN"/>
        </w:rPr>
        <w:t>质及其</w:t>
      </w:r>
      <w:proofErr w:type="gramEnd"/>
      <w:r>
        <w:rPr>
          <w:lang w:eastAsia="zh-CN"/>
        </w:rPr>
        <w:t>均匀性；</w:t>
      </w:r>
    </w:p>
    <w:p w14:paraId="59990D91" w14:textId="77777777" w:rsidR="005D21DA" w:rsidRDefault="00000000">
      <w:pPr>
        <w:rPr>
          <w:lang w:eastAsia="zh-CN"/>
        </w:rPr>
      </w:pPr>
      <w:r>
        <w:rPr>
          <w:lang w:eastAsia="zh-CN"/>
        </w:rPr>
        <w:t>5  </w:t>
      </w:r>
      <w:proofErr w:type="gramStart"/>
      <w:r>
        <w:rPr>
          <w:lang w:eastAsia="zh-CN"/>
        </w:rPr>
        <w:t>场地各岩土层</w:t>
      </w:r>
      <w:proofErr w:type="gramEnd"/>
      <w:r>
        <w:rPr>
          <w:lang w:eastAsia="zh-CN"/>
        </w:rPr>
        <w:t>的物理力学性质指标，提供设计所需岩土参数；</w:t>
      </w:r>
    </w:p>
    <w:p w14:paraId="5FAA5D19" w14:textId="77777777" w:rsidR="005D21DA" w:rsidRDefault="00000000">
      <w:pPr>
        <w:rPr>
          <w:lang w:eastAsia="zh-CN"/>
        </w:rPr>
      </w:pPr>
      <w:r>
        <w:rPr>
          <w:lang w:eastAsia="zh-CN"/>
        </w:rPr>
        <w:t>6  </w:t>
      </w:r>
      <w:r>
        <w:rPr>
          <w:lang w:eastAsia="zh-CN"/>
        </w:rPr>
        <w:t>地下水埋藏情况、类型、水位及其变化，需要地下水控制时提供相关水文地质参数；</w:t>
      </w:r>
    </w:p>
    <w:p w14:paraId="25C277BA" w14:textId="77777777" w:rsidR="005D21DA" w:rsidRDefault="00000000">
      <w:pPr>
        <w:rPr>
          <w:lang w:eastAsia="zh-CN"/>
        </w:rPr>
      </w:pPr>
      <w:r>
        <w:rPr>
          <w:lang w:eastAsia="zh-CN"/>
        </w:rPr>
        <w:t>7  </w:t>
      </w:r>
      <w:r>
        <w:rPr>
          <w:lang w:eastAsia="zh-CN"/>
        </w:rPr>
        <w:t>土和水的腐蚀性评价；</w:t>
      </w:r>
    </w:p>
    <w:p w14:paraId="3077E6C6" w14:textId="77777777" w:rsidR="005D21DA" w:rsidRDefault="00000000">
      <w:pPr>
        <w:rPr>
          <w:lang w:eastAsia="zh-CN"/>
        </w:rPr>
      </w:pPr>
      <w:r>
        <w:rPr>
          <w:lang w:eastAsia="zh-CN"/>
        </w:rPr>
        <w:t>8  </w:t>
      </w:r>
      <w:r>
        <w:rPr>
          <w:lang w:eastAsia="zh-CN"/>
        </w:rPr>
        <w:t>可能影响工程稳定的不良地质作用和对工程危害程度的评价；</w:t>
      </w:r>
    </w:p>
    <w:p w14:paraId="02DD095C" w14:textId="77777777" w:rsidR="005D21DA" w:rsidRDefault="00000000">
      <w:pPr>
        <w:rPr>
          <w:lang w:eastAsia="zh-CN"/>
        </w:rPr>
      </w:pPr>
      <w:r>
        <w:rPr>
          <w:lang w:eastAsia="zh-CN"/>
        </w:rPr>
        <w:t>9  </w:t>
      </w:r>
      <w:r>
        <w:rPr>
          <w:lang w:eastAsia="zh-CN"/>
        </w:rPr>
        <w:t>场地的地震效应评价；</w:t>
      </w:r>
    </w:p>
    <w:p w14:paraId="74BCB036" w14:textId="77777777" w:rsidR="005D21DA" w:rsidRDefault="00000000">
      <w:pPr>
        <w:rPr>
          <w:lang w:eastAsia="zh-CN"/>
        </w:rPr>
      </w:pPr>
      <w:r>
        <w:rPr>
          <w:lang w:eastAsia="zh-CN"/>
        </w:rPr>
        <w:t>10  </w:t>
      </w:r>
      <w:r>
        <w:rPr>
          <w:lang w:eastAsia="zh-CN"/>
        </w:rPr>
        <w:t>场地稳定性和适宜性的评价；</w:t>
      </w:r>
    </w:p>
    <w:p w14:paraId="05C104C1" w14:textId="77777777" w:rsidR="005D21DA" w:rsidRDefault="00000000">
      <w:pPr>
        <w:rPr>
          <w:lang w:eastAsia="zh-CN"/>
        </w:rPr>
      </w:pPr>
      <w:r>
        <w:rPr>
          <w:lang w:eastAsia="zh-CN"/>
        </w:rPr>
        <w:t>11  </w:t>
      </w:r>
      <w:r>
        <w:rPr>
          <w:lang w:eastAsia="zh-CN"/>
        </w:rPr>
        <w:t>地基基础分析评价；</w:t>
      </w:r>
    </w:p>
    <w:p w14:paraId="58E01157" w14:textId="77777777" w:rsidR="005D21DA" w:rsidRDefault="00000000">
      <w:pPr>
        <w:rPr>
          <w:lang w:eastAsia="zh-CN"/>
        </w:rPr>
      </w:pPr>
      <w:r>
        <w:rPr>
          <w:lang w:eastAsia="zh-CN"/>
        </w:rPr>
        <w:t>12  </w:t>
      </w:r>
      <w:r>
        <w:rPr>
          <w:lang w:eastAsia="zh-CN"/>
        </w:rPr>
        <w:t>结论与建议；</w:t>
      </w:r>
    </w:p>
    <w:p w14:paraId="27061D69" w14:textId="77777777" w:rsidR="005D21DA" w:rsidRDefault="00000000">
      <w:pPr>
        <w:rPr>
          <w:lang w:eastAsia="zh-CN"/>
        </w:rPr>
      </w:pPr>
      <w:r>
        <w:rPr>
          <w:lang w:eastAsia="zh-CN"/>
        </w:rPr>
        <w:t>13  </w:t>
      </w:r>
      <w:r>
        <w:rPr>
          <w:lang w:eastAsia="zh-CN"/>
        </w:rPr>
        <w:t>相关图表。</w:t>
      </w:r>
    </w:p>
    <w:p w14:paraId="30A300B7" w14:textId="77777777" w:rsidR="005D21DA" w:rsidRDefault="00000000">
      <w:pPr>
        <w:rPr>
          <w:lang w:eastAsia="zh-CN"/>
        </w:rPr>
      </w:pPr>
      <w:r>
        <w:rPr>
          <w:lang w:eastAsia="zh-CN"/>
        </w:rPr>
        <w:br w:type="page"/>
      </w:r>
    </w:p>
    <w:p w14:paraId="785F2F77" w14:textId="77777777" w:rsidR="005D21DA" w:rsidRDefault="00000000">
      <w:pPr>
        <w:rPr>
          <w:lang w:eastAsia="zh-CN"/>
        </w:rPr>
      </w:pPr>
      <w:r>
        <w:rPr>
          <w:lang w:eastAsia="zh-CN"/>
        </w:rPr>
        <w:lastRenderedPageBreak/>
        <w:t>中华人民共和国国家标准</w:t>
      </w:r>
    </w:p>
    <w:p w14:paraId="76ACD0E7" w14:textId="77777777" w:rsidR="005D21DA" w:rsidRDefault="00000000">
      <w:pPr>
        <w:rPr>
          <w:lang w:eastAsia="zh-CN"/>
        </w:rPr>
      </w:pPr>
      <w:r>
        <w:rPr>
          <w:lang w:eastAsia="zh-CN"/>
        </w:rPr>
        <w:t>工程勘察通用规范</w:t>
      </w:r>
    </w:p>
    <w:p w14:paraId="5ED724AE" w14:textId="77777777" w:rsidR="005D21DA" w:rsidRDefault="00000000">
      <w:pPr>
        <w:rPr>
          <w:lang w:eastAsia="zh-CN"/>
        </w:rPr>
      </w:pPr>
      <w:r>
        <w:rPr>
          <w:lang w:eastAsia="zh-CN"/>
        </w:rPr>
        <w:t>GB 55017-2021</w:t>
      </w:r>
    </w:p>
    <w:p w14:paraId="7EA6FD4D" w14:textId="77777777" w:rsidR="005D21DA" w:rsidRDefault="00000000">
      <w:pPr>
        <w:rPr>
          <w:lang w:eastAsia="zh-CN"/>
        </w:rPr>
      </w:pPr>
      <w:r>
        <w:rPr>
          <w:lang w:eastAsia="zh-CN"/>
        </w:rPr>
        <w:t>起草说明</w:t>
      </w:r>
    </w:p>
    <w:p w14:paraId="675067DC" w14:textId="77777777" w:rsidR="005D21DA" w:rsidRDefault="00000000">
      <w:pPr>
        <w:rPr>
          <w:lang w:eastAsia="zh-CN"/>
        </w:rPr>
      </w:pPr>
      <w:r>
        <w:rPr>
          <w:lang w:eastAsia="zh-CN"/>
        </w:rPr>
        <w:t>一、基本情况</w:t>
      </w:r>
    </w:p>
    <w:p w14:paraId="12AD4A8D" w14:textId="77777777" w:rsidR="005D21DA" w:rsidRDefault="00000000">
      <w:pPr>
        <w:rPr>
          <w:lang w:eastAsia="zh-CN"/>
        </w:rPr>
      </w:pPr>
      <w:r>
        <w:rPr>
          <w:lang w:eastAsia="zh-CN"/>
        </w:rPr>
        <w:t>按照《住房和城乡建设部关于印发</w:t>
      </w:r>
      <w:r>
        <w:rPr>
          <w:lang w:eastAsia="zh-CN"/>
        </w:rPr>
        <w:t>2019</w:t>
      </w:r>
      <w:r>
        <w:rPr>
          <w:lang w:eastAsia="zh-CN"/>
        </w:rPr>
        <w:t>年工程建设规范和标准编制及相关工作计划的通知》（建标函</w:t>
      </w:r>
      <w:r>
        <w:rPr>
          <w:lang w:eastAsia="zh-CN"/>
        </w:rPr>
        <w:t>[2019] 8</w:t>
      </w:r>
      <w:r>
        <w:rPr>
          <w:lang w:eastAsia="zh-CN"/>
        </w:rPr>
        <w:t>号）要求，编制组在国家现行相关工程建设标准基础上，认真总结实践经验，参考了国外技术法规、国际标准和国外先进标准，并与国家法规政策相协调，经广泛调查研究和征求意见，编制了本规范。</w:t>
      </w:r>
    </w:p>
    <w:p w14:paraId="1D11BEB8" w14:textId="77777777" w:rsidR="005D21DA" w:rsidRDefault="00000000">
      <w:pPr>
        <w:rPr>
          <w:lang w:eastAsia="zh-CN"/>
        </w:rPr>
      </w:pPr>
      <w:r>
        <w:rPr>
          <w:lang w:eastAsia="zh-CN"/>
        </w:rPr>
        <w:t>本规范的主要内容是：</w:t>
      </w:r>
      <w:r>
        <w:rPr>
          <w:lang w:eastAsia="zh-CN"/>
        </w:rPr>
        <w:t>1</w:t>
      </w:r>
      <w:r>
        <w:rPr>
          <w:lang w:eastAsia="zh-CN"/>
        </w:rPr>
        <w:t>规定了工程勘察通用规范的编制目的、适用范围、工作目标、工程建设所采用的技术方法和措施符合性判定；</w:t>
      </w:r>
      <w:r>
        <w:rPr>
          <w:lang w:eastAsia="zh-CN"/>
        </w:rPr>
        <w:t>2</w:t>
      </w:r>
      <w:r>
        <w:rPr>
          <w:lang w:eastAsia="zh-CN"/>
        </w:rPr>
        <w:t>规定了工程勘察总体技术要求和功能要求；</w:t>
      </w:r>
      <w:r>
        <w:rPr>
          <w:lang w:eastAsia="zh-CN"/>
        </w:rPr>
        <w:t>3</w:t>
      </w:r>
      <w:r>
        <w:rPr>
          <w:lang w:eastAsia="zh-CN"/>
        </w:rPr>
        <w:t>规定了勘察纲要、地基基础工程、地下工程和基坑工程、边坡工程、不良地质作用、特殊性岩土和地下水勘察的功能和工作要求；</w:t>
      </w:r>
      <w:r>
        <w:rPr>
          <w:lang w:eastAsia="zh-CN"/>
        </w:rPr>
        <w:t>4</w:t>
      </w:r>
      <w:r>
        <w:rPr>
          <w:lang w:eastAsia="zh-CN"/>
        </w:rPr>
        <w:t>规定了勘探与取样的功能和工作要求；</w:t>
      </w:r>
      <w:r>
        <w:rPr>
          <w:lang w:eastAsia="zh-CN"/>
        </w:rPr>
        <w:t>5</w:t>
      </w:r>
      <w:r>
        <w:rPr>
          <w:lang w:eastAsia="zh-CN"/>
        </w:rPr>
        <w:t>规定了原位测试的功能和工作要求；</w:t>
      </w:r>
      <w:r>
        <w:rPr>
          <w:lang w:eastAsia="zh-CN"/>
        </w:rPr>
        <w:t>6</w:t>
      </w:r>
      <w:r>
        <w:rPr>
          <w:lang w:eastAsia="zh-CN"/>
        </w:rPr>
        <w:t>规定了分析评价和工程勘察报告的功能和工作要求。</w:t>
      </w:r>
    </w:p>
    <w:p w14:paraId="4CCE54DC" w14:textId="77777777" w:rsidR="005D21DA" w:rsidRDefault="00000000">
      <w:pPr>
        <w:rPr>
          <w:lang w:eastAsia="zh-CN"/>
        </w:rPr>
      </w:pPr>
      <w:r>
        <w:rPr>
          <w:lang w:eastAsia="zh-CN"/>
        </w:rPr>
        <w:t>本规范中，规定规模、布局的条款是：第</w:t>
      </w:r>
      <w:r>
        <w:rPr>
          <w:lang w:eastAsia="zh-CN"/>
        </w:rPr>
        <w:t>1.0.3</w:t>
      </w:r>
      <w:r>
        <w:rPr>
          <w:lang w:eastAsia="zh-CN"/>
        </w:rPr>
        <w:t>条、第</w:t>
      </w:r>
      <w:r>
        <w:rPr>
          <w:lang w:eastAsia="zh-CN"/>
        </w:rPr>
        <w:t>2.0.1</w:t>
      </w:r>
      <w:r>
        <w:rPr>
          <w:lang w:eastAsia="zh-CN"/>
        </w:rPr>
        <w:t>条、第</w:t>
      </w:r>
      <w:r>
        <w:rPr>
          <w:lang w:eastAsia="zh-CN"/>
        </w:rPr>
        <w:t>3.1.1</w:t>
      </w:r>
      <w:r>
        <w:rPr>
          <w:lang w:eastAsia="zh-CN"/>
        </w:rPr>
        <w:t>条、第</w:t>
      </w:r>
      <w:r>
        <w:rPr>
          <w:lang w:eastAsia="zh-CN"/>
        </w:rPr>
        <w:t>3.2.2</w:t>
      </w:r>
      <w:r>
        <w:rPr>
          <w:lang w:eastAsia="zh-CN"/>
        </w:rPr>
        <w:t>条、第</w:t>
      </w:r>
      <w:r>
        <w:rPr>
          <w:lang w:eastAsia="zh-CN"/>
        </w:rPr>
        <w:t>3.2.4</w:t>
      </w:r>
      <w:r>
        <w:rPr>
          <w:lang w:eastAsia="zh-CN"/>
        </w:rPr>
        <w:t>条、第</w:t>
      </w:r>
      <w:r>
        <w:rPr>
          <w:lang w:eastAsia="zh-CN"/>
        </w:rPr>
        <w:t>3.2.5</w:t>
      </w:r>
      <w:r>
        <w:rPr>
          <w:lang w:eastAsia="zh-CN"/>
        </w:rPr>
        <w:t>条、第</w:t>
      </w:r>
      <w:r>
        <w:rPr>
          <w:lang w:eastAsia="zh-CN"/>
        </w:rPr>
        <w:t>3.2.8</w:t>
      </w:r>
      <w:r>
        <w:rPr>
          <w:lang w:eastAsia="zh-CN"/>
        </w:rPr>
        <w:t>条、第</w:t>
      </w:r>
      <w:r>
        <w:rPr>
          <w:lang w:eastAsia="zh-CN"/>
        </w:rPr>
        <w:t>6.1.2</w:t>
      </w:r>
      <w:r>
        <w:rPr>
          <w:lang w:eastAsia="zh-CN"/>
        </w:rPr>
        <w:t>条、第</w:t>
      </w:r>
      <w:r>
        <w:rPr>
          <w:lang w:eastAsia="zh-CN"/>
        </w:rPr>
        <w:t>6.2.3</w:t>
      </w:r>
      <w:r>
        <w:rPr>
          <w:lang w:eastAsia="zh-CN"/>
        </w:rPr>
        <w:t>条。</w:t>
      </w:r>
    </w:p>
    <w:p w14:paraId="229A68B8" w14:textId="77777777" w:rsidR="005D21DA" w:rsidRDefault="00000000">
      <w:pPr>
        <w:rPr>
          <w:lang w:eastAsia="zh-CN"/>
        </w:rPr>
      </w:pPr>
      <w:r>
        <w:rPr>
          <w:lang w:eastAsia="zh-CN"/>
        </w:rPr>
        <w:t>本规范中，规定工程勘察功能、性能的条款是：第</w:t>
      </w:r>
      <w:r>
        <w:rPr>
          <w:lang w:eastAsia="zh-CN"/>
        </w:rPr>
        <w:t>2.0.2</w:t>
      </w:r>
      <w:r>
        <w:rPr>
          <w:lang w:eastAsia="zh-CN"/>
        </w:rPr>
        <w:t>条、第</w:t>
      </w:r>
      <w:r>
        <w:rPr>
          <w:lang w:eastAsia="zh-CN"/>
        </w:rPr>
        <w:t>2.0.3</w:t>
      </w:r>
      <w:r>
        <w:rPr>
          <w:lang w:eastAsia="zh-CN"/>
        </w:rPr>
        <w:t>条、第</w:t>
      </w:r>
      <w:r>
        <w:rPr>
          <w:lang w:eastAsia="zh-CN"/>
        </w:rPr>
        <w:t>3.2.1</w:t>
      </w:r>
      <w:r>
        <w:rPr>
          <w:lang w:eastAsia="zh-CN"/>
        </w:rPr>
        <w:t>条、第</w:t>
      </w:r>
      <w:r>
        <w:rPr>
          <w:lang w:eastAsia="zh-CN"/>
        </w:rPr>
        <w:t>3.2.3</w:t>
      </w:r>
      <w:r>
        <w:rPr>
          <w:lang w:eastAsia="zh-CN"/>
        </w:rPr>
        <w:t>条、第</w:t>
      </w:r>
      <w:r>
        <w:rPr>
          <w:lang w:eastAsia="zh-CN"/>
        </w:rPr>
        <w:t>3.2.6</w:t>
      </w:r>
      <w:r>
        <w:rPr>
          <w:lang w:eastAsia="zh-CN"/>
        </w:rPr>
        <w:t>条、第</w:t>
      </w:r>
      <w:r>
        <w:rPr>
          <w:lang w:eastAsia="zh-CN"/>
        </w:rPr>
        <w:t>3.2.7</w:t>
      </w:r>
      <w:r>
        <w:rPr>
          <w:lang w:eastAsia="zh-CN"/>
        </w:rPr>
        <w:t>条、第</w:t>
      </w:r>
      <w:r>
        <w:rPr>
          <w:lang w:eastAsia="zh-CN"/>
        </w:rPr>
        <w:t>3.3.1</w:t>
      </w:r>
      <w:r>
        <w:rPr>
          <w:lang w:eastAsia="zh-CN"/>
        </w:rPr>
        <w:t>条、第</w:t>
      </w:r>
      <w:r>
        <w:rPr>
          <w:lang w:eastAsia="zh-CN"/>
        </w:rPr>
        <w:t> 3.4.1</w:t>
      </w:r>
      <w:r>
        <w:rPr>
          <w:lang w:eastAsia="zh-CN"/>
        </w:rPr>
        <w:t>条、第</w:t>
      </w:r>
      <w:r>
        <w:rPr>
          <w:lang w:eastAsia="zh-CN"/>
        </w:rPr>
        <w:t>3.5.1</w:t>
      </w:r>
      <w:r>
        <w:rPr>
          <w:lang w:eastAsia="zh-CN"/>
        </w:rPr>
        <w:t>条、第</w:t>
      </w:r>
      <w:r>
        <w:rPr>
          <w:lang w:eastAsia="zh-CN"/>
        </w:rPr>
        <w:t>3.6.1</w:t>
      </w:r>
      <w:r>
        <w:rPr>
          <w:lang w:eastAsia="zh-CN"/>
        </w:rPr>
        <w:t>条、第</w:t>
      </w:r>
      <w:r>
        <w:rPr>
          <w:lang w:eastAsia="zh-CN"/>
        </w:rPr>
        <w:t>3.7.1</w:t>
      </w:r>
      <w:r>
        <w:rPr>
          <w:lang w:eastAsia="zh-CN"/>
        </w:rPr>
        <w:t>条、第</w:t>
      </w:r>
      <w:r>
        <w:rPr>
          <w:lang w:eastAsia="zh-CN"/>
        </w:rPr>
        <w:t>4.1.1</w:t>
      </w:r>
      <w:r>
        <w:rPr>
          <w:lang w:eastAsia="zh-CN"/>
        </w:rPr>
        <w:t>条、第</w:t>
      </w:r>
      <w:r>
        <w:rPr>
          <w:lang w:eastAsia="zh-CN"/>
        </w:rPr>
        <w:t>4.1.4</w:t>
      </w:r>
      <w:r>
        <w:rPr>
          <w:lang w:eastAsia="zh-CN"/>
        </w:rPr>
        <w:t>条、第</w:t>
      </w:r>
      <w:r>
        <w:rPr>
          <w:lang w:eastAsia="zh-CN"/>
        </w:rPr>
        <w:t>4.2.1</w:t>
      </w:r>
      <w:r>
        <w:rPr>
          <w:lang w:eastAsia="zh-CN"/>
        </w:rPr>
        <w:t>条、第</w:t>
      </w:r>
      <w:r>
        <w:rPr>
          <w:lang w:eastAsia="zh-CN"/>
        </w:rPr>
        <w:t>4.3.1</w:t>
      </w:r>
      <w:r>
        <w:rPr>
          <w:lang w:eastAsia="zh-CN"/>
        </w:rPr>
        <w:t>条、第</w:t>
      </w:r>
      <w:r>
        <w:rPr>
          <w:lang w:eastAsia="zh-CN"/>
        </w:rPr>
        <w:t>4.4.1</w:t>
      </w:r>
      <w:r>
        <w:rPr>
          <w:lang w:eastAsia="zh-CN"/>
        </w:rPr>
        <w:t>条、第</w:t>
      </w:r>
      <w:r>
        <w:rPr>
          <w:lang w:eastAsia="zh-CN"/>
        </w:rPr>
        <w:t>5.0.1</w:t>
      </w:r>
      <w:r>
        <w:rPr>
          <w:lang w:eastAsia="zh-CN"/>
        </w:rPr>
        <w:t>条、第</w:t>
      </w:r>
      <w:r>
        <w:rPr>
          <w:lang w:eastAsia="zh-CN"/>
        </w:rPr>
        <w:t>6.1.1</w:t>
      </w:r>
      <w:r>
        <w:rPr>
          <w:lang w:eastAsia="zh-CN"/>
        </w:rPr>
        <w:t>条、第</w:t>
      </w:r>
      <w:r>
        <w:rPr>
          <w:lang w:eastAsia="zh-CN"/>
        </w:rPr>
        <w:t>6.2.1</w:t>
      </w:r>
      <w:r>
        <w:rPr>
          <w:lang w:eastAsia="zh-CN"/>
        </w:rPr>
        <w:t>条。</w:t>
      </w:r>
    </w:p>
    <w:p w14:paraId="18B02ACC" w14:textId="77777777" w:rsidR="005D21DA" w:rsidRDefault="00000000">
      <w:pPr>
        <w:rPr>
          <w:lang w:eastAsia="zh-CN"/>
        </w:rPr>
      </w:pPr>
      <w:r>
        <w:rPr>
          <w:lang w:eastAsia="zh-CN"/>
        </w:rPr>
        <w:t>下列工程建设标准中强制性条文按本规范执行：</w:t>
      </w:r>
    </w:p>
    <w:p w14:paraId="39668051" w14:textId="77777777" w:rsidR="005D21DA" w:rsidRDefault="00000000">
      <w:pPr>
        <w:rPr>
          <w:lang w:eastAsia="zh-CN"/>
        </w:rPr>
      </w:pPr>
      <w:r>
        <w:rPr>
          <w:lang w:eastAsia="zh-CN"/>
        </w:rPr>
        <w:t>《岩土工程勘察规范》</w:t>
      </w:r>
      <w:r>
        <w:rPr>
          <w:lang w:eastAsia="zh-CN"/>
        </w:rPr>
        <w:t>GB 500021-2001</w:t>
      </w:r>
      <w:r>
        <w:rPr>
          <w:lang w:eastAsia="zh-CN"/>
        </w:rPr>
        <w:t>（</w:t>
      </w:r>
      <w:r>
        <w:rPr>
          <w:lang w:eastAsia="zh-CN"/>
        </w:rPr>
        <w:t>2009</w:t>
      </w:r>
      <w:r>
        <w:rPr>
          <w:lang w:eastAsia="zh-CN"/>
        </w:rPr>
        <w:t>年版）</w:t>
      </w:r>
    </w:p>
    <w:p w14:paraId="2C5583B6" w14:textId="77777777" w:rsidR="005D21DA" w:rsidRDefault="00000000">
      <w:pPr>
        <w:rPr>
          <w:lang w:eastAsia="zh-CN"/>
        </w:rPr>
      </w:pPr>
      <w:r>
        <w:rPr>
          <w:lang w:eastAsia="zh-CN"/>
        </w:rPr>
        <w:t>《城市轨道交通岩土工程勘察规范》</w:t>
      </w:r>
      <w:r>
        <w:rPr>
          <w:lang w:eastAsia="zh-CN"/>
        </w:rPr>
        <w:t>GB 50307-2012</w:t>
      </w:r>
    </w:p>
    <w:p w14:paraId="67AAA040" w14:textId="77777777" w:rsidR="005D21DA" w:rsidRDefault="00000000">
      <w:pPr>
        <w:rPr>
          <w:lang w:eastAsia="zh-CN"/>
        </w:rPr>
      </w:pPr>
      <w:r>
        <w:rPr>
          <w:lang w:eastAsia="zh-CN"/>
        </w:rPr>
        <w:t>《市政工程勘察规范》</w:t>
      </w:r>
      <w:r>
        <w:rPr>
          <w:lang w:eastAsia="zh-CN"/>
        </w:rPr>
        <w:t>CJJ 56-2012</w:t>
      </w:r>
    </w:p>
    <w:p w14:paraId="17D2ADDD" w14:textId="77777777" w:rsidR="005D21DA" w:rsidRDefault="00000000">
      <w:pPr>
        <w:rPr>
          <w:lang w:eastAsia="zh-CN"/>
        </w:rPr>
      </w:pPr>
      <w:r>
        <w:rPr>
          <w:lang w:eastAsia="zh-CN"/>
        </w:rPr>
        <w:t>《城乡规划工程地质勘察规范》</w:t>
      </w:r>
      <w:r>
        <w:rPr>
          <w:lang w:eastAsia="zh-CN"/>
        </w:rPr>
        <w:t>CJJ 57-2012</w:t>
      </w:r>
    </w:p>
    <w:p w14:paraId="0864BF5F" w14:textId="77777777" w:rsidR="005D21DA" w:rsidRDefault="00000000">
      <w:pPr>
        <w:rPr>
          <w:lang w:eastAsia="zh-CN"/>
        </w:rPr>
      </w:pPr>
      <w:r>
        <w:rPr>
          <w:lang w:eastAsia="zh-CN"/>
        </w:rPr>
        <w:t>《软土地区岩土工程勘察规程》</w:t>
      </w:r>
      <w:r>
        <w:rPr>
          <w:lang w:eastAsia="zh-CN"/>
        </w:rPr>
        <w:t>JGJ 83-2011</w:t>
      </w:r>
    </w:p>
    <w:p w14:paraId="1C0E48F3" w14:textId="77777777" w:rsidR="005D21DA" w:rsidRDefault="00000000">
      <w:pPr>
        <w:rPr>
          <w:lang w:eastAsia="zh-CN"/>
        </w:rPr>
      </w:pPr>
      <w:r>
        <w:rPr>
          <w:lang w:eastAsia="zh-CN"/>
        </w:rPr>
        <w:t>本规范由住房和城乡建设部负责管理和解释。</w:t>
      </w:r>
    </w:p>
    <w:p w14:paraId="6B1156E9" w14:textId="77777777" w:rsidR="005D21DA" w:rsidRDefault="00000000">
      <w:pPr>
        <w:rPr>
          <w:lang w:eastAsia="zh-CN"/>
        </w:rPr>
      </w:pPr>
      <w:r>
        <w:rPr>
          <w:lang w:eastAsia="zh-CN"/>
        </w:rPr>
        <w:t>二、本规范编制单位、起草人员及审查人员</w:t>
      </w:r>
    </w:p>
    <w:p w14:paraId="1340112C" w14:textId="77777777" w:rsidR="005D21DA" w:rsidRDefault="00000000">
      <w:pPr>
        <w:rPr>
          <w:lang w:eastAsia="zh-CN"/>
        </w:rPr>
      </w:pPr>
      <w:r>
        <w:rPr>
          <w:lang w:eastAsia="zh-CN"/>
        </w:rPr>
        <w:t>（</w:t>
      </w:r>
      <w:r>
        <w:rPr>
          <w:lang w:eastAsia="zh-CN"/>
        </w:rPr>
        <w:t>―</w:t>
      </w:r>
      <w:r>
        <w:rPr>
          <w:lang w:eastAsia="zh-CN"/>
        </w:rPr>
        <w:t>）编制单位</w:t>
      </w:r>
    </w:p>
    <w:p w14:paraId="1BDF8773" w14:textId="77777777" w:rsidR="005D21DA" w:rsidRDefault="00000000">
      <w:pPr>
        <w:rPr>
          <w:lang w:eastAsia="zh-CN"/>
        </w:rPr>
      </w:pPr>
      <w:r>
        <w:rPr>
          <w:lang w:eastAsia="zh-CN"/>
        </w:rPr>
        <w:lastRenderedPageBreak/>
        <w:t>建设综合勘察研究设计院有限公司</w:t>
      </w:r>
    </w:p>
    <w:p w14:paraId="695BFEAC" w14:textId="77777777" w:rsidR="005D21DA" w:rsidRDefault="00000000">
      <w:pPr>
        <w:rPr>
          <w:lang w:eastAsia="zh-CN"/>
        </w:rPr>
      </w:pPr>
      <w:r>
        <w:rPr>
          <w:lang w:eastAsia="zh-CN"/>
        </w:rPr>
        <w:t>机械工业勘察设计研究院有限公司</w:t>
      </w:r>
    </w:p>
    <w:p w14:paraId="0945F9A9" w14:textId="77777777" w:rsidR="005D21DA" w:rsidRDefault="00000000">
      <w:pPr>
        <w:rPr>
          <w:lang w:eastAsia="zh-CN"/>
        </w:rPr>
      </w:pPr>
      <w:r>
        <w:rPr>
          <w:lang w:eastAsia="zh-CN"/>
        </w:rPr>
        <w:t>中航勘察设计研究院有限公司</w:t>
      </w:r>
    </w:p>
    <w:p w14:paraId="5C876E75" w14:textId="77777777" w:rsidR="005D21DA" w:rsidRDefault="00000000">
      <w:pPr>
        <w:rPr>
          <w:lang w:eastAsia="zh-CN"/>
        </w:rPr>
      </w:pPr>
      <w:r>
        <w:rPr>
          <w:lang w:eastAsia="zh-CN"/>
        </w:rPr>
        <w:t>中兵勘察设计研究院有限公司</w:t>
      </w:r>
    </w:p>
    <w:p w14:paraId="52A562D5" w14:textId="77777777" w:rsidR="005D21DA" w:rsidRDefault="00000000">
      <w:pPr>
        <w:rPr>
          <w:lang w:eastAsia="zh-CN"/>
        </w:rPr>
      </w:pPr>
      <w:r>
        <w:rPr>
          <w:lang w:eastAsia="zh-CN"/>
        </w:rPr>
        <w:t>中国煤炭科工集团武汉设计研究院</w:t>
      </w:r>
    </w:p>
    <w:p w14:paraId="2DCD6789" w14:textId="77777777" w:rsidR="005D21DA" w:rsidRDefault="00000000">
      <w:pPr>
        <w:rPr>
          <w:lang w:eastAsia="zh-CN"/>
        </w:rPr>
      </w:pPr>
      <w:r>
        <w:rPr>
          <w:lang w:eastAsia="zh-CN"/>
        </w:rPr>
        <w:t>浙江省工程勘察设计院集团有限公司</w:t>
      </w:r>
    </w:p>
    <w:p w14:paraId="3C09CAA9" w14:textId="77777777" w:rsidR="005D21DA" w:rsidRDefault="00000000">
      <w:pPr>
        <w:rPr>
          <w:lang w:eastAsia="zh-CN"/>
        </w:rPr>
      </w:pPr>
      <w:r>
        <w:rPr>
          <w:lang w:eastAsia="zh-CN"/>
        </w:rPr>
        <w:t>西北综合勘察设计研究院</w:t>
      </w:r>
    </w:p>
    <w:p w14:paraId="5EB091B4" w14:textId="77777777" w:rsidR="005D21DA" w:rsidRDefault="00000000">
      <w:pPr>
        <w:rPr>
          <w:lang w:eastAsia="zh-CN"/>
        </w:rPr>
      </w:pPr>
      <w:r>
        <w:rPr>
          <w:lang w:eastAsia="zh-CN"/>
        </w:rPr>
        <w:t>上海勘察设计研究院（集团）有限公司</w:t>
      </w:r>
    </w:p>
    <w:p w14:paraId="36D29E34" w14:textId="77777777" w:rsidR="005D21DA" w:rsidRDefault="00000000">
      <w:pPr>
        <w:rPr>
          <w:lang w:eastAsia="zh-CN"/>
        </w:rPr>
      </w:pPr>
      <w:r>
        <w:rPr>
          <w:lang w:eastAsia="zh-CN"/>
        </w:rPr>
        <w:t>福建省建筑设计研究院有限公司</w:t>
      </w:r>
    </w:p>
    <w:p w14:paraId="490BF560" w14:textId="77777777" w:rsidR="005D21DA" w:rsidRDefault="00000000">
      <w:pPr>
        <w:rPr>
          <w:lang w:eastAsia="zh-CN"/>
        </w:rPr>
      </w:pPr>
      <w:r>
        <w:rPr>
          <w:lang w:eastAsia="zh-CN"/>
        </w:rPr>
        <w:t>深圳市市政设计研究院有限公司</w:t>
      </w:r>
    </w:p>
    <w:p w14:paraId="6AD13E76" w14:textId="77777777" w:rsidR="005D21DA" w:rsidRDefault="00000000">
      <w:pPr>
        <w:rPr>
          <w:lang w:eastAsia="zh-CN"/>
        </w:rPr>
      </w:pPr>
      <w:r>
        <w:rPr>
          <w:lang w:eastAsia="zh-CN"/>
        </w:rPr>
        <w:t>中国有色金属工业昆明勘察设计研究院有限公司</w:t>
      </w:r>
    </w:p>
    <w:p w14:paraId="785625DB" w14:textId="77777777" w:rsidR="005D21DA" w:rsidRDefault="00000000">
      <w:pPr>
        <w:rPr>
          <w:lang w:eastAsia="zh-CN"/>
        </w:rPr>
      </w:pPr>
      <w:r>
        <w:rPr>
          <w:lang w:eastAsia="zh-CN"/>
        </w:rPr>
        <w:t>中国有色金属工业西安勘察设计研究院有限公司</w:t>
      </w:r>
    </w:p>
    <w:p w14:paraId="1BF73F77" w14:textId="77777777" w:rsidR="005D21DA" w:rsidRDefault="00000000">
      <w:pPr>
        <w:rPr>
          <w:lang w:eastAsia="zh-CN"/>
        </w:rPr>
      </w:pPr>
      <w:r>
        <w:rPr>
          <w:lang w:eastAsia="zh-CN"/>
        </w:rPr>
        <w:t>中国铁路设计集团有限公司</w:t>
      </w:r>
    </w:p>
    <w:p w14:paraId="774A8A46" w14:textId="77777777" w:rsidR="005D21DA" w:rsidRDefault="00000000">
      <w:pPr>
        <w:rPr>
          <w:lang w:eastAsia="zh-CN"/>
        </w:rPr>
      </w:pPr>
      <w:r>
        <w:rPr>
          <w:lang w:eastAsia="zh-CN"/>
        </w:rPr>
        <w:t>北京市勘察设计研究院有限公司</w:t>
      </w:r>
    </w:p>
    <w:p w14:paraId="01A79BAA" w14:textId="77777777" w:rsidR="005D21DA" w:rsidRDefault="00000000">
      <w:pPr>
        <w:rPr>
          <w:lang w:eastAsia="zh-CN"/>
        </w:rPr>
      </w:pPr>
      <w:r>
        <w:rPr>
          <w:lang w:eastAsia="zh-CN"/>
        </w:rPr>
        <w:t>北京城建勘测设计研究院有限责任公司</w:t>
      </w:r>
    </w:p>
    <w:p w14:paraId="160B8288" w14:textId="77777777" w:rsidR="005D21DA" w:rsidRDefault="00000000">
      <w:pPr>
        <w:rPr>
          <w:lang w:eastAsia="zh-CN"/>
        </w:rPr>
      </w:pPr>
      <w:r>
        <w:rPr>
          <w:lang w:eastAsia="zh-CN"/>
        </w:rPr>
        <w:t>电力规划总院有限公司</w:t>
      </w:r>
    </w:p>
    <w:p w14:paraId="529B509B" w14:textId="77777777" w:rsidR="005D21DA" w:rsidRDefault="00000000">
      <w:pPr>
        <w:rPr>
          <w:lang w:eastAsia="zh-CN"/>
        </w:rPr>
      </w:pPr>
      <w:r>
        <w:rPr>
          <w:lang w:eastAsia="zh-CN"/>
        </w:rPr>
        <w:t>中</w:t>
      </w:r>
      <w:proofErr w:type="gramStart"/>
      <w:r>
        <w:rPr>
          <w:lang w:eastAsia="zh-CN"/>
        </w:rPr>
        <w:t>勘</w:t>
      </w:r>
      <w:proofErr w:type="gramEnd"/>
      <w:r>
        <w:rPr>
          <w:lang w:eastAsia="zh-CN"/>
        </w:rPr>
        <w:t>冶金勘察设计研究院有限责任公司</w:t>
      </w:r>
    </w:p>
    <w:p w14:paraId="2B702E4D" w14:textId="77777777" w:rsidR="005D21DA" w:rsidRDefault="00000000">
      <w:pPr>
        <w:rPr>
          <w:lang w:eastAsia="zh-CN"/>
        </w:rPr>
      </w:pPr>
      <w:proofErr w:type="gramStart"/>
      <w:r>
        <w:rPr>
          <w:lang w:eastAsia="zh-CN"/>
        </w:rPr>
        <w:t>中冶集团</w:t>
      </w:r>
      <w:proofErr w:type="gramEnd"/>
      <w:r>
        <w:rPr>
          <w:lang w:eastAsia="zh-CN"/>
        </w:rPr>
        <w:t>武汉勘察研究院有限公司</w:t>
      </w:r>
    </w:p>
    <w:p w14:paraId="09AD15FE" w14:textId="77777777" w:rsidR="005D21DA" w:rsidRDefault="00000000">
      <w:pPr>
        <w:rPr>
          <w:lang w:eastAsia="zh-CN"/>
        </w:rPr>
      </w:pPr>
      <w:r>
        <w:rPr>
          <w:lang w:eastAsia="zh-CN"/>
        </w:rPr>
        <w:t>长江岩土工程总公司（武汉）</w:t>
      </w:r>
    </w:p>
    <w:p w14:paraId="503178D4" w14:textId="77777777" w:rsidR="005D21DA" w:rsidRDefault="00000000">
      <w:pPr>
        <w:rPr>
          <w:lang w:eastAsia="zh-CN"/>
        </w:rPr>
      </w:pPr>
      <w:r>
        <w:rPr>
          <w:lang w:eastAsia="zh-CN"/>
        </w:rPr>
        <w:t>航天建筑设计研究院有限公司</w:t>
      </w:r>
    </w:p>
    <w:p w14:paraId="14F548C4" w14:textId="77777777" w:rsidR="005D21DA" w:rsidRDefault="00000000">
      <w:pPr>
        <w:rPr>
          <w:lang w:eastAsia="zh-CN"/>
        </w:rPr>
      </w:pPr>
      <w:r>
        <w:rPr>
          <w:lang w:eastAsia="zh-CN"/>
        </w:rPr>
        <w:t>中国建筑西南勘察设计研究院有限公司</w:t>
      </w:r>
    </w:p>
    <w:p w14:paraId="20F54253" w14:textId="77777777" w:rsidR="005D21DA" w:rsidRDefault="00000000">
      <w:pPr>
        <w:rPr>
          <w:lang w:eastAsia="zh-CN"/>
        </w:rPr>
      </w:pPr>
      <w:r>
        <w:rPr>
          <w:lang w:eastAsia="zh-CN"/>
        </w:rPr>
        <w:t>西安中交公路岩土工程有限责任公司</w:t>
      </w:r>
    </w:p>
    <w:p w14:paraId="7BFE29B0" w14:textId="77777777" w:rsidR="005D21DA" w:rsidRDefault="00000000">
      <w:pPr>
        <w:rPr>
          <w:lang w:eastAsia="zh-CN"/>
        </w:rPr>
      </w:pPr>
      <w:r>
        <w:rPr>
          <w:lang w:eastAsia="zh-CN"/>
        </w:rPr>
        <w:t>河北建设勘察研究院有限公司</w:t>
      </w:r>
    </w:p>
    <w:p w14:paraId="60924656" w14:textId="77777777" w:rsidR="005D21DA" w:rsidRDefault="00000000">
      <w:pPr>
        <w:rPr>
          <w:lang w:eastAsia="zh-CN"/>
        </w:rPr>
      </w:pPr>
      <w:r>
        <w:rPr>
          <w:lang w:eastAsia="zh-CN"/>
        </w:rPr>
        <w:t>天津市勘察设计院集团有限公司</w:t>
      </w:r>
    </w:p>
    <w:p w14:paraId="66A145C1" w14:textId="77777777" w:rsidR="005D21DA" w:rsidRDefault="00000000">
      <w:proofErr w:type="spellStart"/>
      <w:r>
        <w:t>深圳市勘察研究院有限公司</w:t>
      </w:r>
      <w:proofErr w:type="spellEnd"/>
    </w:p>
    <w:p w14:paraId="53FDE843" w14:textId="77777777" w:rsidR="005D21DA" w:rsidRDefault="00000000">
      <w:pPr>
        <w:rPr>
          <w:lang w:eastAsia="zh-CN"/>
        </w:rPr>
      </w:pPr>
      <w:r>
        <w:rPr>
          <w:lang w:eastAsia="zh-CN"/>
        </w:rPr>
        <w:lastRenderedPageBreak/>
        <w:t>新疆建筑设计研究院有限公司</w:t>
      </w:r>
    </w:p>
    <w:p w14:paraId="4EC42270" w14:textId="77777777" w:rsidR="005D21DA" w:rsidRDefault="00000000">
      <w:pPr>
        <w:rPr>
          <w:lang w:eastAsia="zh-CN"/>
        </w:rPr>
      </w:pPr>
      <w:r>
        <w:rPr>
          <w:lang w:eastAsia="zh-CN"/>
        </w:rPr>
        <w:t>安徽省金田建筑设计咨询有限责任公司</w:t>
      </w:r>
    </w:p>
    <w:p w14:paraId="556A0332" w14:textId="77777777" w:rsidR="005D21DA" w:rsidRDefault="00000000">
      <w:pPr>
        <w:rPr>
          <w:lang w:eastAsia="zh-CN"/>
        </w:rPr>
      </w:pPr>
      <w:r>
        <w:rPr>
          <w:lang w:eastAsia="zh-CN"/>
        </w:rPr>
        <w:t>正元地理信息集团股份有限公司</w:t>
      </w:r>
    </w:p>
    <w:p w14:paraId="5F096D34" w14:textId="77777777" w:rsidR="005D21DA" w:rsidRDefault="00000000">
      <w:pPr>
        <w:rPr>
          <w:lang w:eastAsia="zh-CN"/>
        </w:rPr>
      </w:pPr>
      <w:r>
        <w:rPr>
          <w:lang w:eastAsia="zh-CN"/>
        </w:rPr>
        <w:t>重庆市都安工程勘察技术咨询有限公司</w:t>
      </w:r>
    </w:p>
    <w:p w14:paraId="07AF4E25" w14:textId="77777777" w:rsidR="005D21DA" w:rsidRDefault="00000000">
      <w:pPr>
        <w:rPr>
          <w:lang w:eastAsia="zh-CN"/>
        </w:rPr>
      </w:pPr>
      <w:r>
        <w:rPr>
          <w:lang w:eastAsia="zh-CN"/>
        </w:rPr>
        <w:t>辽宁省建筑设计研究院岩土工程有限责任公司</w:t>
      </w:r>
    </w:p>
    <w:p w14:paraId="6B558448" w14:textId="77777777" w:rsidR="005D21DA" w:rsidRDefault="00000000">
      <w:pPr>
        <w:rPr>
          <w:lang w:eastAsia="zh-CN"/>
        </w:rPr>
      </w:pPr>
      <w:r>
        <w:rPr>
          <w:lang w:eastAsia="zh-CN"/>
        </w:rPr>
        <w:t>（二）起草人员</w:t>
      </w:r>
    </w:p>
    <w:p w14:paraId="4AC0A9C1" w14:textId="77777777" w:rsidR="005D21DA" w:rsidRDefault="00000000">
      <w:pPr>
        <w:rPr>
          <w:lang w:eastAsia="zh-CN"/>
        </w:rPr>
      </w:pPr>
      <w:r>
        <w:rPr>
          <w:lang w:eastAsia="zh-CN"/>
        </w:rPr>
        <w:t>武威</w:t>
      </w:r>
      <w:r>
        <w:rPr>
          <w:lang w:eastAsia="zh-CN"/>
        </w:rPr>
        <w:t> </w:t>
      </w:r>
      <w:r>
        <w:rPr>
          <w:lang w:eastAsia="zh-CN"/>
        </w:rPr>
        <w:t>李耀刚</w:t>
      </w:r>
      <w:r>
        <w:rPr>
          <w:lang w:eastAsia="zh-CN"/>
        </w:rPr>
        <w:t> </w:t>
      </w:r>
      <w:r>
        <w:rPr>
          <w:lang w:eastAsia="zh-CN"/>
        </w:rPr>
        <w:t>郭明田</w:t>
      </w:r>
      <w:r>
        <w:rPr>
          <w:lang w:eastAsia="zh-CN"/>
        </w:rPr>
        <w:t> </w:t>
      </w:r>
      <w:proofErr w:type="gramStart"/>
      <w:r>
        <w:rPr>
          <w:lang w:eastAsia="zh-CN"/>
        </w:rPr>
        <w:t>周载阳</w:t>
      </w:r>
      <w:proofErr w:type="gramEnd"/>
      <w:r>
        <w:rPr>
          <w:lang w:eastAsia="zh-CN"/>
        </w:rPr>
        <w:t> </w:t>
      </w:r>
      <w:r>
        <w:rPr>
          <w:lang w:eastAsia="zh-CN"/>
        </w:rPr>
        <w:t>郑建国</w:t>
      </w:r>
      <w:r>
        <w:rPr>
          <w:lang w:eastAsia="zh-CN"/>
        </w:rPr>
        <w:t> </w:t>
      </w:r>
      <w:proofErr w:type="gramStart"/>
      <w:r>
        <w:rPr>
          <w:lang w:eastAsia="zh-CN"/>
        </w:rPr>
        <w:t>王笃礼</w:t>
      </w:r>
      <w:proofErr w:type="gramEnd"/>
      <w:r>
        <w:rPr>
          <w:lang w:eastAsia="zh-CN"/>
        </w:rPr>
        <w:t> </w:t>
      </w:r>
      <w:r>
        <w:rPr>
          <w:lang w:eastAsia="zh-CN"/>
        </w:rPr>
        <w:t>化建新</w:t>
      </w:r>
      <w:r>
        <w:rPr>
          <w:lang w:eastAsia="zh-CN"/>
        </w:rPr>
        <w:t> </w:t>
      </w:r>
      <w:r>
        <w:rPr>
          <w:lang w:eastAsia="zh-CN"/>
        </w:rPr>
        <w:t>徐杨青</w:t>
      </w:r>
      <w:r>
        <w:rPr>
          <w:lang w:eastAsia="zh-CN"/>
        </w:rPr>
        <w:t> </w:t>
      </w:r>
      <w:r>
        <w:rPr>
          <w:lang w:eastAsia="zh-CN"/>
        </w:rPr>
        <w:t>蒋建良</w:t>
      </w:r>
      <w:r>
        <w:rPr>
          <w:lang w:eastAsia="zh-CN"/>
        </w:rPr>
        <w:t> </w:t>
      </w:r>
      <w:proofErr w:type="gramStart"/>
      <w:r>
        <w:rPr>
          <w:lang w:eastAsia="zh-CN"/>
        </w:rPr>
        <w:t>徐张建</w:t>
      </w:r>
      <w:proofErr w:type="gramEnd"/>
      <w:r>
        <w:rPr>
          <w:lang w:eastAsia="zh-CN"/>
        </w:rPr>
        <w:t> </w:t>
      </w:r>
      <w:r>
        <w:rPr>
          <w:lang w:eastAsia="zh-CN"/>
        </w:rPr>
        <w:t>许丽萍</w:t>
      </w:r>
      <w:r>
        <w:rPr>
          <w:lang w:eastAsia="zh-CN"/>
        </w:rPr>
        <w:t> </w:t>
      </w:r>
      <w:proofErr w:type="gramStart"/>
      <w:r>
        <w:rPr>
          <w:lang w:eastAsia="zh-CN"/>
        </w:rPr>
        <w:t>丘建金</w:t>
      </w:r>
      <w:proofErr w:type="gramEnd"/>
      <w:r>
        <w:rPr>
          <w:lang w:eastAsia="zh-CN"/>
        </w:rPr>
        <w:t> </w:t>
      </w:r>
      <w:r>
        <w:rPr>
          <w:lang w:eastAsia="zh-CN"/>
        </w:rPr>
        <w:t>刘文连</w:t>
      </w:r>
      <w:r>
        <w:rPr>
          <w:lang w:eastAsia="zh-CN"/>
        </w:rPr>
        <w:t> </w:t>
      </w:r>
      <w:r>
        <w:rPr>
          <w:lang w:eastAsia="zh-CN"/>
        </w:rPr>
        <w:t>戴一鸣</w:t>
      </w:r>
      <w:r>
        <w:rPr>
          <w:lang w:eastAsia="zh-CN"/>
        </w:rPr>
        <w:t> </w:t>
      </w:r>
      <w:proofErr w:type="gramStart"/>
      <w:r>
        <w:rPr>
          <w:lang w:eastAsia="zh-CN"/>
        </w:rPr>
        <w:t>杨书涛</w:t>
      </w:r>
      <w:proofErr w:type="gramEnd"/>
      <w:r>
        <w:rPr>
          <w:lang w:eastAsia="zh-CN"/>
        </w:rPr>
        <w:t> </w:t>
      </w:r>
      <w:r>
        <w:rPr>
          <w:lang w:eastAsia="zh-CN"/>
        </w:rPr>
        <w:t>陈则连</w:t>
      </w:r>
      <w:r>
        <w:rPr>
          <w:lang w:eastAsia="zh-CN"/>
        </w:rPr>
        <w:t> </w:t>
      </w:r>
      <w:r>
        <w:rPr>
          <w:lang w:eastAsia="zh-CN"/>
        </w:rPr>
        <w:t>王中平</w:t>
      </w:r>
      <w:r>
        <w:rPr>
          <w:lang w:eastAsia="zh-CN"/>
        </w:rPr>
        <w:t> </w:t>
      </w:r>
      <w:r>
        <w:rPr>
          <w:lang w:eastAsia="zh-CN"/>
        </w:rPr>
        <w:t>黄涛</w:t>
      </w:r>
      <w:r>
        <w:rPr>
          <w:lang w:eastAsia="zh-CN"/>
        </w:rPr>
        <w:t> </w:t>
      </w:r>
      <w:proofErr w:type="gramStart"/>
      <w:r>
        <w:rPr>
          <w:lang w:eastAsia="zh-CN"/>
        </w:rPr>
        <w:t>董忠级</w:t>
      </w:r>
      <w:proofErr w:type="gramEnd"/>
      <w:r>
        <w:rPr>
          <w:lang w:eastAsia="zh-CN"/>
        </w:rPr>
        <w:t> </w:t>
      </w:r>
      <w:r>
        <w:rPr>
          <w:lang w:eastAsia="zh-CN"/>
        </w:rPr>
        <w:t>刘运平</w:t>
      </w:r>
      <w:r>
        <w:rPr>
          <w:lang w:eastAsia="zh-CN"/>
        </w:rPr>
        <w:t> </w:t>
      </w:r>
      <w:proofErr w:type="gramStart"/>
      <w:r>
        <w:rPr>
          <w:lang w:eastAsia="zh-CN"/>
        </w:rPr>
        <w:t>肖冬顺</w:t>
      </w:r>
      <w:proofErr w:type="gramEnd"/>
      <w:r>
        <w:rPr>
          <w:lang w:eastAsia="zh-CN"/>
        </w:rPr>
        <w:t> </w:t>
      </w:r>
      <w:r>
        <w:rPr>
          <w:lang w:eastAsia="zh-CN"/>
        </w:rPr>
        <w:t>唐建华</w:t>
      </w:r>
      <w:r>
        <w:rPr>
          <w:lang w:eastAsia="zh-CN"/>
        </w:rPr>
        <w:t> </w:t>
      </w:r>
      <w:r>
        <w:rPr>
          <w:lang w:eastAsia="zh-CN"/>
        </w:rPr>
        <w:t>高文新</w:t>
      </w:r>
      <w:r>
        <w:rPr>
          <w:lang w:eastAsia="zh-CN"/>
        </w:rPr>
        <w:t> </w:t>
      </w:r>
      <w:r>
        <w:rPr>
          <w:lang w:eastAsia="zh-CN"/>
        </w:rPr>
        <w:t>闫德刚</w:t>
      </w:r>
      <w:r>
        <w:rPr>
          <w:lang w:eastAsia="zh-CN"/>
        </w:rPr>
        <w:t> </w:t>
      </w:r>
      <w:r>
        <w:rPr>
          <w:lang w:eastAsia="zh-CN"/>
        </w:rPr>
        <w:t>康景文</w:t>
      </w:r>
      <w:r>
        <w:rPr>
          <w:lang w:eastAsia="zh-CN"/>
        </w:rPr>
        <w:t> </w:t>
      </w:r>
      <w:r>
        <w:rPr>
          <w:lang w:eastAsia="zh-CN"/>
        </w:rPr>
        <w:t>聂庆科</w:t>
      </w:r>
      <w:r>
        <w:rPr>
          <w:lang w:eastAsia="zh-CN"/>
        </w:rPr>
        <w:t> </w:t>
      </w:r>
      <w:r>
        <w:rPr>
          <w:lang w:eastAsia="zh-CN"/>
        </w:rPr>
        <w:t>周玉明</w:t>
      </w:r>
      <w:r>
        <w:rPr>
          <w:lang w:eastAsia="zh-CN"/>
        </w:rPr>
        <w:t> </w:t>
      </w:r>
      <w:r>
        <w:rPr>
          <w:lang w:eastAsia="zh-CN"/>
        </w:rPr>
        <w:t>刘小敏</w:t>
      </w:r>
      <w:r>
        <w:rPr>
          <w:lang w:eastAsia="zh-CN"/>
        </w:rPr>
        <w:t> </w:t>
      </w:r>
      <w:r>
        <w:rPr>
          <w:lang w:eastAsia="zh-CN"/>
        </w:rPr>
        <w:t>丁冰</w:t>
      </w:r>
      <w:r>
        <w:rPr>
          <w:lang w:eastAsia="zh-CN"/>
        </w:rPr>
        <w:t> </w:t>
      </w:r>
      <w:r>
        <w:rPr>
          <w:lang w:eastAsia="zh-CN"/>
        </w:rPr>
        <w:t>杨成斌</w:t>
      </w:r>
      <w:r>
        <w:rPr>
          <w:lang w:eastAsia="zh-CN"/>
        </w:rPr>
        <w:t> </w:t>
      </w:r>
      <w:r>
        <w:rPr>
          <w:lang w:eastAsia="zh-CN"/>
        </w:rPr>
        <w:t>李学军</w:t>
      </w:r>
      <w:r>
        <w:rPr>
          <w:lang w:eastAsia="zh-CN"/>
        </w:rPr>
        <w:t> </w:t>
      </w:r>
      <w:r>
        <w:rPr>
          <w:lang w:eastAsia="zh-CN"/>
        </w:rPr>
        <w:t>何平</w:t>
      </w:r>
      <w:r>
        <w:rPr>
          <w:lang w:eastAsia="zh-CN"/>
        </w:rPr>
        <w:t> </w:t>
      </w:r>
      <w:r>
        <w:rPr>
          <w:lang w:eastAsia="zh-CN"/>
        </w:rPr>
        <w:t>张海东</w:t>
      </w:r>
      <w:r>
        <w:rPr>
          <w:lang w:eastAsia="zh-CN"/>
        </w:rPr>
        <w:t> </w:t>
      </w:r>
      <w:r>
        <w:rPr>
          <w:lang w:eastAsia="zh-CN"/>
        </w:rPr>
        <w:t>陈鸿</w:t>
      </w:r>
      <w:r>
        <w:rPr>
          <w:lang w:eastAsia="zh-CN"/>
        </w:rPr>
        <w:t> </w:t>
      </w:r>
      <w:r>
        <w:rPr>
          <w:lang w:eastAsia="zh-CN"/>
        </w:rPr>
        <w:t>王健</w:t>
      </w:r>
      <w:r>
        <w:rPr>
          <w:lang w:eastAsia="zh-CN"/>
        </w:rPr>
        <w:t> </w:t>
      </w:r>
      <w:r>
        <w:rPr>
          <w:lang w:eastAsia="zh-CN"/>
        </w:rPr>
        <w:t>李海坤</w:t>
      </w:r>
      <w:r>
        <w:rPr>
          <w:lang w:eastAsia="zh-CN"/>
        </w:rPr>
        <w:t> </w:t>
      </w:r>
      <w:r>
        <w:rPr>
          <w:lang w:eastAsia="zh-CN"/>
        </w:rPr>
        <w:t>苏强</w:t>
      </w:r>
      <w:r>
        <w:rPr>
          <w:lang w:eastAsia="zh-CN"/>
        </w:rPr>
        <w:t> </w:t>
      </w:r>
      <w:r>
        <w:rPr>
          <w:lang w:eastAsia="zh-CN"/>
        </w:rPr>
        <w:t>高翔</w:t>
      </w:r>
      <w:r>
        <w:rPr>
          <w:lang w:eastAsia="zh-CN"/>
        </w:rPr>
        <w:t> </w:t>
      </w:r>
      <w:r>
        <w:rPr>
          <w:lang w:eastAsia="zh-CN"/>
        </w:rPr>
        <w:t>顾宝和</w:t>
      </w:r>
      <w:r>
        <w:rPr>
          <w:lang w:eastAsia="zh-CN"/>
        </w:rPr>
        <w:t> </w:t>
      </w:r>
      <w:r>
        <w:rPr>
          <w:lang w:eastAsia="zh-CN"/>
        </w:rPr>
        <w:t>谢礼明</w:t>
      </w:r>
    </w:p>
    <w:p w14:paraId="5C3D24A8" w14:textId="77777777" w:rsidR="005D21DA" w:rsidRDefault="00000000">
      <w:pPr>
        <w:rPr>
          <w:lang w:eastAsia="zh-CN"/>
        </w:rPr>
      </w:pPr>
      <w:r>
        <w:rPr>
          <w:lang w:eastAsia="zh-CN"/>
        </w:rPr>
        <w:t>（三）审查人员</w:t>
      </w:r>
    </w:p>
    <w:p w14:paraId="30B42F2D" w14:textId="77777777" w:rsidR="005D21DA" w:rsidRDefault="00000000">
      <w:pPr>
        <w:rPr>
          <w:lang w:eastAsia="zh-CN"/>
        </w:rPr>
      </w:pPr>
      <w:r>
        <w:rPr>
          <w:lang w:eastAsia="zh-CN"/>
        </w:rPr>
        <w:t>梁金国</w:t>
      </w:r>
      <w:r>
        <w:rPr>
          <w:lang w:eastAsia="zh-CN"/>
        </w:rPr>
        <w:t> </w:t>
      </w:r>
      <w:r>
        <w:rPr>
          <w:lang w:eastAsia="zh-CN"/>
        </w:rPr>
        <w:t>沈小克</w:t>
      </w:r>
      <w:r>
        <w:rPr>
          <w:lang w:eastAsia="zh-CN"/>
        </w:rPr>
        <w:t> </w:t>
      </w:r>
      <w:r>
        <w:rPr>
          <w:lang w:eastAsia="zh-CN"/>
        </w:rPr>
        <w:t>刘厚健</w:t>
      </w:r>
      <w:r>
        <w:rPr>
          <w:lang w:eastAsia="zh-CN"/>
        </w:rPr>
        <w:t> </w:t>
      </w:r>
      <w:proofErr w:type="gramStart"/>
      <w:r>
        <w:rPr>
          <w:lang w:eastAsia="zh-CN"/>
        </w:rPr>
        <w:t>许再良</w:t>
      </w:r>
      <w:proofErr w:type="gramEnd"/>
      <w:r>
        <w:rPr>
          <w:lang w:eastAsia="zh-CN"/>
        </w:rPr>
        <w:t> </w:t>
      </w:r>
      <w:r>
        <w:rPr>
          <w:lang w:eastAsia="zh-CN"/>
        </w:rPr>
        <w:t>王卫东</w:t>
      </w:r>
      <w:r>
        <w:rPr>
          <w:lang w:eastAsia="zh-CN"/>
        </w:rPr>
        <w:t> </w:t>
      </w:r>
      <w:r>
        <w:rPr>
          <w:lang w:eastAsia="zh-CN"/>
        </w:rPr>
        <w:t>高文生</w:t>
      </w:r>
      <w:r>
        <w:rPr>
          <w:lang w:eastAsia="zh-CN"/>
        </w:rPr>
        <w:t> </w:t>
      </w:r>
      <w:proofErr w:type="gramStart"/>
      <w:r>
        <w:rPr>
          <w:lang w:eastAsia="zh-CN"/>
        </w:rPr>
        <w:t>金淮</w:t>
      </w:r>
      <w:r>
        <w:rPr>
          <w:lang w:eastAsia="zh-CN"/>
        </w:rPr>
        <w:t> </w:t>
      </w:r>
      <w:r>
        <w:rPr>
          <w:lang w:eastAsia="zh-CN"/>
        </w:rPr>
        <w:t>叶超</w:t>
      </w:r>
      <w:proofErr w:type="gramEnd"/>
      <w:r>
        <w:rPr>
          <w:lang w:eastAsia="zh-CN"/>
        </w:rPr>
        <w:t> </w:t>
      </w:r>
      <w:r>
        <w:rPr>
          <w:lang w:eastAsia="zh-CN"/>
        </w:rPr>
        <w:t>杨俊峰</w:t>
      </w:r>
      <w:r>
        <w:rPr>
          <w:lang w:eastAsia="zh-CN"/>
        </w:rPr>
        <w:t> </w:t>
      </w:r>
      <w:r>
        <w:rPr>
          <w:lang w:eastAsia="zh-CN"/>
        </w:rPr>
        <w:t>王长科</w:t>
      </w:r>
      <w:r>
        <w:rPr>
          <w:lang w:eastAsia="zh-CN"/>
        </w:rPr>
        <w:t> </w:t>
      </w:r>
      <w:r>
        <w:rPr>
          <w:lang w:eastAsia="zh-CN"/>
        </w:rPr>
        <w:t>郭书太</w:t>
      </w:r>
    </w:p>
    <w:p w14:paraId="0B82ABA4" w14:textId="77777777" w:rsidR="005D21DA" w:rsidRDefault="00000000">
      <w:proofErr w:type="spellStart"/>
      <w:r>
        <w:t>三、术</w:t>
      </w:r>
      <w:proofErr w:type="spellEnd"/>
      <w:r>
        <w:t> </w:t>
      </w:r>
      <w:r>
        <w:t>语</w:t>
      </w:r>
    </w:p>
    <w:p w14:paraId="2EFF6156" w14:textId="77777777" w:rsidR="005D21DA" w:rsidRDefault="00000000">
      <w:r>
        <w:t>1 </w:t>
      </w:r>
      <w:r>
        <w:t>工程勘察</w:t>
      </w:r>
      <w:r>
        <w:t> engineering investigation</w:t>
      </w:r>
    </w:p>
    <w:p w14:paraId="1645E0E8" w14:textId="77777777" w:rsidR="005D21DA" w:rsidRDefault="00000000">
      <w:r>
        <w:t>根据建设工程的要求，查明、分析、评价建设场地的地质、环境特征和岩土条件，编制勘察文件的活动。</w:t>
      </w:r>
    </w:p>
    <w:p w14:paraId="11D1F4C2" w14:textId="77777777" w:rsidR="005D21DA" w:rsidRDefault="00000000">
      <w:r>
        <w:t>2 </w:t>
      </w:r>
      <w:r>
        <w:t>工程地质条件</w:t>
      </w:r>
      <w:r>
        <w:t> engineering geological condition</w:t>
      </w:r>
    </w:p>
    <w:p w14:paraId="3EA76D1A" w14:textId="77777777" w:rsidR="005D21DA" w:rsidRDefault="00000000">
      <w:pPr>
        <w:rPr>
          <w:lang w:eastAsia="zh-CN"/>
        </w:rPr>
      </w:pPr>
      <w:r>
        <w:rPr>
          <w:lang w:eastAsia="zh-CN"/>
        </w:rPr>
        <w:t>与工程建设有关的地质条件，包括岩土的工程特性、地下水、不良地质作用、地质灾害等内容。</w:t>
      </w:r>
    </w:p>
    <w:p w14:paraId="381141E2" w14:textId="77777777" w:rsidR="005D21DA" w:rsidRDefault="00000000">
      <w:r>
        <w:t>3 </w:t>
      </w:r>
      <w:proofErr w:type="spellStart"/>
      <w:r>
        <w:t>勘探</w:t>
      </w:r>
      <w:proofErr w:type="spellEnd"/>
      <w:r>
        <w:t> exploration</w:t>
      </w:r>
      <w:r>
        <w:t>，</w:t>
      </w:r>
      <w:r>
        <w:t> prospecting</w:t>
      </w:r>
    </w:p>
    <w:p w14:paraId="091940DD" w14:textId="77777777" w:rsidR="005D21DA" w:rsidRDefault="00000000">
      <w:r>
        <w:t>工程勘察的一种手段，包括钻探、井探、槽探、坑探、洞探以及地球物理勘探、触探等。</w:t>
      </w:r>
    </w:p>
    <w:p w14:paraId="28DA15E2" w14:textId="77777777" w:rsidR="005D21DA" w:rsidRDefault="00000000">
      <w:r>
        <w:t>4 </w:t>
      </w:r>
      <w:r>
        <w:t>取样</w:t>
      </w:r>
      <w:r>
        <w:t> sampling</w:t>
      </w:r>
    </w:p>
    <w:p w14:paraId="51865066" w14:textId="77777777" w:rsidR="005D21DA" w:rsidRDefault="00000000">
      <w:r>
        <w:t>现场勘探过程中，利用一定技术手段，采取能满足特定质量要求的岩石、土及水试样的过程。</w:t>
      </w:r>
    </w:p>
    <w:p w14:paraId="28C735F8" w14:textId="77777777" w:rsidR="005D21DA" w:rsidRDefault="00000000">
      <w:r>
        <w:t>5 </w:t>
      </w:r>
      <w:r>
        <w:t>原位测试</w:t>
      </w:r>
      <w:r>
        <w:t> in-situ testing</w:t>
      </w:r>
    </w:p>
    <w:p w14:paraId="7D6E278F" w14:textId="77777777" w:rsidR="005D21DA" w:rsidRDefault="00000000">
      <w:r>
        <w:t>在岩土体所处的位置，基本保持岩土原来的结构、湿度和应力状态，对岩土体进行的测试。</w:t>
      </w:r>
    </w:p>
    <w:p w14:paraId="05F08932" w14:textId="77777777" w:rsidR="005D21DA" w:rsidRDefault="00000000">
      <w:r>
        <w:t>6 </w:t>
      </w:r>
      <w:r>
        <w:t>控制性勘探孔</w:t>
      </w:r>
      <w:r>
        <w:t> controlling exploratory point</w:t>
      </w:r>
      <w:r>
        <w:t>，</w:t>
      </w:r>
      <w:r>
        <w:t> controlling borehole</w:t>
      </w:r>
    </w:p>
    <w:p w14:paraId="77CBFA88" w14:textId="77777777" w:rsidR="005D21DA" w:rsidRDefault="00000000">
      <w:r>
        <w:lastRenderedPageBreak/>
        <w:t>为控制场地地层结构，满足场地、地基基础和基坑工程的稳定性、承载力和变形评价的要求布设的勘探孔。</w:t>
      </w:r>
    </w:p>
    <w:p w14:paraId="67573C86" w14:textId="77777777" w:rsidR="005D21DA" w:rsidRDefault="00000000">
      <w:r>
        <w:t>7 </w:t>
      </w:r>
      <w:r>
        <w:t>一般性勘探孔</w:t>
      </w:r>
      <w:r>
        <w:t> ordinary exploratory point</w:t>
      </w:r>
      <w:r>
        <w:t>，</w:t>
      </w:r>
      <w:r>
        <w:t>identification borehole</w:t>
      </w:r>
    </w:p>
    <w:p w14:paraId="18B9CA1B" w14:textId="77777777" w:rsidR="005D21DA" w:rsidRDefault="00000000">
      <w:pPr>
        <w:rPr>
          <w:lang w:eastAsia="zh-CN"/>
        </w:rPr>
      </w:pPr>
      <w:r>
        <w:rPr>
          <w:lang w:eastAsia="zh-CN"/>
        </w:rPr>
        <w:t>为查明地基主要受力层性质，满足主要受力层地基承载力评价等问题的要求布设的勘探孔。</w:t>
      </w:r>
    </w:p>
    <w:p w14:paraId="2A8B3717" w14:textId="77777777" w:rsidR="005D21DA" w:rsidRDefault="00000000">
      <w:r>
        <w:t>8 </w:t>
      </w:r>
      <w:proofErr w:type="spellStart"/>
      <w:r>
        <w:t>取样、测试勘探孔</w:t>
      </w:r>
      <w:proofErr w:type="spellEnd"/>
      <w:r>
        <w:t> sampling/in-situ testing borehole</w:t>
      </w:r>
    </w:p>
    <w:p w14:paraId="39CD398F" w14:textId="77777777" w:rsidR="005D21DA" w:rsidRDefault="00000000">
      <w:r>
        <w:t>采取土试样、岩石试样或进行原位测试的勘探孔。</w:t>
      </w:r>
    </w:p>
    <w:p w14:paraId="1125F260" w14:textId="77777777" w:rsidR="005D21DA" w:rsidRDefault="00000000">
      <w:r>
        <w:t>9 </w:t>
      </w:r>
      <w:r>
        <w:t>不良地质作用</w:t>
      </w:r>
      <w:r>
        <w:t> adverse geologic actions</w:t>
      </w:r>
      <w:r>
        <w:t>，</w:t>
      </w:r>
      <w:r>
        <w:t>unfavorable geological conditions</w:t>
      </w:r>
    </w:p>
    <w:p w14:paraId="77D01507" w14:textId="77777777" w:rsidR="005D21DA" w:rsidRDefault="00000000">
      <w:r>
        <w:t>由地球内力或外力产生的对工程可能造成危害的地质作用。</w:t>
      </w:r>
    </w:p>
    <w:p w14:paraId="04C3AAAD" w14:textId="77777777" w:rsidR="005D21DA" w:rsidRDefault="00000000">
      <w:r>
        <w:t>10 </w:t>
      </w:r>
      <w:r>
        <w:t>特殊性岩土</w:t>
      </w:r>
      <w:r>
        <w:t> regional rock and soil</w:t>
      </w:r>
    </w:p>
    <w:p w14:paraId="61776F82" w14:textId="77777777" w:rsidR="005D21DA" w:rsidRDefault="00000000">
      <w:r>
        <w:t>具有特殊成分、结构、构造或特殊物理力学性质的岩土。</w:t>
      </w:r>
    </w:p>
    <w:p w14:paraId="3DFDC510" w14:textId="77777777" w:rsidR="005D21DA" w:rsidRDefault="00000000">
      <w:r>
        <w:t>11 </w:t>
      </w:r>
      <w:r>
        <w:t>工程勘察报告</w:t>
      </w:r>
      <w:r>
        <w:t> engineering investigation report</w:t>
      </w:r>
    </w:p>
    <w:p w14:paraId="4B7DD3CC" w14:textId="77777777" w:rsidR="005D21DA" w:rsidRDefault="00000000">
      <w:r>
        <w:t>在搜集资料、现场勘察和室内试验的基础上进行整理、统计、归纳、分析、评价，提出工程建议，形成系统的为工程建设服务的勘察技术文件。</w:t>
      </w:r>
    </w:p>
    <w:p w14:paraId="353322E9" w14:textId="77777777" w:rsidR="005D21DA" w:rsidRDefault="00000000">
      <w:r>
        <w:t>12 </w:t>
      </w:r>
      <w:r>
        <w:t>验槽</w:t>
      </w:r>
      <w:r>
        <w:t> inspection of foundation subsoil</w:t>
      </w:r>
    </w:p>
    <w:p w14:paraId="05CF0A68" w14:textId="77777777" w:rsidR="005D21DA" w:rsidRDefault="00000000">
      <w:r>
        <w:t>在施工现场采用一定手段，对勘察成果或设计、施工措施的效果进行核查。</w:t>
      </w:r>
    </w:p>
    <w:sectPr w:rsidR="005D21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25805981">
    <w:abstractNumId w:val="8"/>
  </w:num>
  <w:num w:numId="2" w16cid:durableId="1605766749">
    <w:abstractNumId w:val="6"/>
  </w:num>
  <w:num w:numId="3" w16cid:durableId="941686851">
    <w:abstractNumId w:val="5"/>
  </w:num>
  <w:num w:numId="4" w16cid:durableId="1222475094">
    <w:abstractNumId w:val="4"/>
  </w:num>
  <w:num w:numId="5" w16cid:durableId="1322588321">
    <w:abstractNumId w:val="7"/>
  </w:num>
  <w:num w:numId="6" w16cid:durableId="1580097473">
    <w:abstractNumId w:val="3"/>
  </w:num>
  <w:num w:numId="7" w16cid:durableId="694696110">
    <w:abstractNumId w:val="2"/>
  </w:num>
  <w:num w:numId="8" w16cid:durableId="618951410">
    <w:abstractNumId w:val="1"/>
  </w:num>
  <w:num w:numId="9" w16cid:durableId="188104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9AB"/>
    <w:rsid w:val="00326F90"/>
    <w:rsid w:val="005D21DA"/>
    <w:rsid w:val="00926D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0A16D"/>
  <w14:defaultImageDpi w14:val="300"/>
  <w15:docId w15:val="{5EDC3FE4-451E-4467-9DA9-3927C722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宋体" w:hAnsi="Times New Roman"/>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tinghao feng</cp:lastModifiedBy>
  <cp:revision>2</cp:revision>
  <dcterms:created xsi:type="dcterms:W3CDTF">2013-12-23T23:15:00Z</dcterms:created>
  <dcterms:modified xsi:type="dcterms:W3CDTF">2024-05-16T14:21:00Z</dcterms:modified>
  <cp:category/>
</cp:coreProperties>
</file>