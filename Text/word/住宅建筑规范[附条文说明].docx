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1F2BA2" w14:textId="77777777" w:rsidR="003D2682" w:rsidRDefault="00000000">
      <w:pPr>
        <w:pStyle w:val="21"/>
        <w:rPr>
          <w:lang w:eastAsia="zh-CN"/>
        </w:rPr>
      </w:pPr>
      <w:r>
        <w:rPr>
          <w:lang w:eastAsia="zh-CN"/>
        </w:rPr>
        <w:t>住宅建筑规范</w:t>
      </w:r>
    </w:p>
    <w:p w14:paraId="76D9D365" w14:textId="77777777" w:rsidR="003D2682" w:rsidRDefault="00000000">
      <w:pPr>
        <w:rPr>
          <w:lang w:eastAsia="zh-CN"/>
        </w:rPr>
      </w:pPr>
      <w:r>
        <w:rPr>
          <w:lang w:eastAsia="zh-CN"/>
        </w:rPr>
        <w:t>中华人民共和国国家标准</w:t>
      </w:r>
    </w:p>
    <w:p w14:paraId="1D8FB91D" w14:textId="77777777" w:rsidR="003D2682" w:rsidRDefault="00000000">
      <w:r>
        <w:t>住宅建筑规范</w:t>
      </w:r>
    </w:p>
    <w:p w14:paraId="2DBD44E9" w14:textId="77777777" w:rsidR="003D2682" w:rsidRDefault="00000000">
      <w:r>
        <w:t>Residential building code</w:t>
      </w:r>
    </w:p>
    <w:p w14:paraId="51095B09" w14:textId="77777777" w:rsidR="003D2682" w:rsidRDefault="00000000">
      <w:r>
        <w:t>GB 50368-2005</w:t>
      </w:r>
    </w:p>
    <w:p w14:paraId="6EF6518B" w14:textId="77777777" w:rsidR="003D2682" w:rsidRDefault="00000000">
      <w:r>
        <w:t>主编部门：中华人民共和国建设部</w:t>
      </w:r>
    </w:p>
    <w:p w14:paraId="7AA32333" w14:textId="77777777" w:rsidR="003D2682" w:rsidRDefault="00000000">
      <w:r>
        <w:t>批准部门：中华人民共和国建设部</w:t>
      </w:r>
    </w:p>
    <w:p w14:paraId="5F8A5655" w14:textId="77777777" w:rsidR="003D2682" w:rsidRDefault="00000000">
      <w:r>
        <w:t>施行日期：</w:t>
      </w:r>
      <w:r>
        <w:t>2006</w:t>
      </w:r>
      <w:r>
        <w:t>年</w:t>
      </w:r>
      <w:r>
        <w:t>3</w:t>
      </w:r>
      <w:r>
        <w:t>月</w:t>
      </w:r>
      <w:r>
        <w:t>1</w:t>
      </w:r>
      <w:r>
        <w:t>日</w:t>
      </w:r>
    </w:p>
    <w:p w14:paraId="591EEFFE" w14:textId="77777777" w:rsidR="003D2682" w:rsidRDefault="00000000">
      <w:r>
        <w:t>中华人民共和国建设部公告</w:t>
      </w:r>
    </w:p>
    <w:p w14:paraId="12E9B972" w14:textId="77777777" w:rsidR="003D2682" w:rsidRDefault="00000000">
      <w:r>
        <w:t>第</w:t>
      </w:r>
      <w:r>
        <w:t>385</w:t>
      </w:r>
      <w:r>
        <w:t>号</w:t>
      </w:r>
    </w:p>
    <w:p w14:paraId="2B7BF98C" w14:textId="77777777" w:rsidR="003D2682" w:rsidRDefault="00000000">
      <w:r>
        <w:t>建设部关于发布国家标准《住宅建筑规范》的公告</w:t>
      </w:r>
    </w:p>
    <w:p w14:paraId="4E212D00" w14:textId="77777777" w:rsidR="003D2682" w:rsidRDefault="00000000">
      <w:pPr>
        <w:rPr>
          <w:lang w:eastAsia="zh-CN"/>
        </w:rPr>
      </w:pPr>
      <w:r>
        <w:rPr>
          <w:lang w:eastAsia="zh-CN"/>
        </w:rPr>
        <w:t>现批准《住宅建筑规范》为国家标准，编号为</w:t>
      </w:r>
      <w:r>
        <w:rPr>
          <w:lang w:eastAsia="zh-CN"/>
        </w:rPr>
        <w:t>GB 50368-2005</w:t>
      </w:r>
      <w:r>
        <w:rPr>
          <w:lang w:eastAsia="zh-CN"/>
        </w:rPr>
        <w:t>，自</w:t>
      </w:r>
      <w:r>
        <w:rPr>
          <w:lang w:eastAsia="zh-CN"/>
        </w:rPr>
        <w:t>2006</w:t>
      </w:r>
      <w:r>
        <w:rPr>
          <w:lang w:eastAsia="zh-CN"/>
        </w:rPr>
        <w:t>年</w:t>
      </w:r>
      <w:r>
        <w:rPr>
          <w:lang w:eastAsia="zh-CN"/>
        </w:rPr>
        <w:t>3</w:t>
      </w:r>
      <w:r>
        <w:rPr>
          <w:lang w:eastAsia="zh-CN"/>
        </w:rPr>
        <w:t>月</w:t>
      </w:r>
      <w:r>
        <w:rPr>
          <w:lang w:eastAsia="zh-CN"/>
        </w:rPr>
        <w:t>1</w:t>
      </w:r>
      <w:r>
        <w:rPr>
          <w:lang w:eastAsia="zh-CN"/>
        </w:rPr>
        <w:t>日起实施。本规范全部条文为强制性条文，必须严格执行。</w:t>
      </w:r>
    </w:p>
    <w:p w14:paraId="69C83B3B" w14:textId="77777777" w:rsidR="003D2682" w:rsidRDefault="00000000">
      <w:pPr>
        <w:rPr>
          <w:lang w:eastAsia="zh-CN"/>
        </w:rPr>
      </w:pPr>
      <w:r>
        <w:rPr>
          <w:lang w:eastAsia="zh-CN"/>
        </w:rPr>
        <w:t>本规范由建设部标准定额研究所组织中国建筑工业出版社出版发行。</w:t>
      </w:r>
    </w:p>
    <w:p w14:paraId="4195254B" w14:textId="77777777" w:rsidR="003D2682" w:rsidRDefault="00000000">
      <w:pPr>
        <w:rPr>
          <w:lang w:eastAsia="zh-CN"/>
        </w:rPr>
      </w:pPr>
      <w:r>
        <w:rPr>
          <w:lang w:eastAsia="zh-CN"/>
        </w:rPr>
        <w:t>中华人民共和国建设部</w:t>
      </w:r>
    </w:p>
    <w:p w14:paraId="11C48671" w14:textId="77777777" w:rsidR="003D2682" w:rsidRDefault="00000000">
      <w:pPr>
        <w:rPr>
          <w:lang w:eastAsia="zh-CN"/>
        </w:rPr>
      </w:pPr>
      <w:r>
        <w:rPr>
          <w:lang w:eastAsia="zh-CN"/>
        </w:rPr>
        <w:t>2005</w:t>
      </w:r>
      <w:r>
        <w:rPr>
          <w:lang w:eastAsia="zh-CN"/>
        </w:rPr>
        <w:t>年</w:t>
      </w:r>
      <w:r>
        <w:rPr>
          <w:lang w:eastAsia="zh-CN"/>
        </w:rPr>
        <w:t>11</w:t>
      </w:r>
      <w:r>
        <w:rPr>
          <w:lang w:eastAsia="zh-CN"/>
        </w:rPr>
        <w:t>月</w:t>
      </w:r>
      <w:r>
        <w:rPr>
          <w:lang w:eastAsia="zh-CN"/>
        </w:rPr>
        <w:t>30</w:t>
      </w:r>
      <w:r>
        <w:rPr>
          <w:lang w:eastAsia="zh-CN"/>
        </w:rPr>
        <w:t>日</w:t>
      </w:r>
    </w:p>
    <w:p w14:paraId="3B664883" w14:textId="77777777" w:rsidR="003D2682" w:rsidRDefault="00000000">
      <w:pPr>
        <w:rPr>
          <w:lang w:eastAsia="zh-CN"/>
        </w:rPr>
      </w:pPr>
      <w:r>
        <w:rPr>
          <w:lang w:eastAsia="zh-CN"/>
        </w:rPr>
        <w:t>前言</w:t>
      </w:r>
    </w:p>
    <w:p w14:paraId="5DF88A8D" w14:textId="77777777" w:rsidR="003D2682" w:rsidRDefault="00000000">
      <w:pPr>
        <w:rPr>
          <w:lang w:eastAsia="zh-CN"/>
        </w:rPr>
      </w:pPr>
      <w:r>
        <w:rPr>
          <w:lang w:eastAsia="zh-CN"/>
        </w:rPr>
        <w:t>本规范根据建设部建标函</w:t>
      </w:r>
      <w:r>
        <w:rPr>
          <w:lang w:eastAsia="zh-CN"/>
        </w:rPr>
        <w:t>[2005]84</w:t>
      </w:r>
      <w:r>
        <w:rPr>
          <w:lang w:eastAsia="zh-CN"/>
        </w:rPr>
        <w:t>号（关于印发《</w:t>
      </w:r>
      <w:r>
        <w:rPr>
          <w:lang w:eastAsia="zh-CN"/>
        </w:rPr>
        <w:t>2005</w:t>
      </w:r>
      <w:r>
        <w:rPr>
          <w:lang w:eastAsia="zh-CN"/>
        </w:rPr>
        <w:t>年工程建设标准规范制订、修订计划（第一批）》的通知）的要求，由中国建筑科学研究院会同有关单位编制而成。</w:t>
      </w:r>
    </w:p>
    <w:p w14:paraId="22E82F92" w14:textId="77777777" w:rsidR="003D2682" w:rsidRDefault="00000000">
      <w:pPr>
        <w:rPr>
          <w:lang w:eastAsia="zh-CN"/>
        </w:rPr>
      </w:pPr>
      <w:r>
        <w:rPr>
          <w:lang w:eastAsia="zh-CN"/>
        </w:rPr>
        <w:t>本规范是主要依据现行相关标准，总结近年来我国城镇住宅建设、使用和维护的实践经验和研究成果，参照发达国家通行做法制定的第一部以功能和性能要求为基础的全文强制的标准。</w:t>
      </w:r>
    </w:p>
    <w:p w14:paraId="4075C08B" w14:textId="77777777" w:rsidR="003D2682" w:rsidRDefault="00000000">
      <w:pPr>
        <w:rPr>
          <w:lang w:eastAsia="zh-CN"/>
        </w:rPr>
      </w:pPr>
      <w:r>
        <w:rPr>
          <w:lang w:eastAsia="zh-CN"/>
        </w:rPr>
        <w:t>在编制过程中，广泛地征求了有关方面的意见，对主要问题进行了专题论证，对具体内容进行了反复讨论、协调和修改，并经审查定稿。</w:t>
      </w:r>
    </w:p>
    <w:p w14:paraId="0068596F" w14:textId="77777777" w:rsidR="003D2682" w:rsidRDefault="00000000">
      <w:pPr>
        <w:rPr>
          <w:lang w:eastAsia="zh-CN"/>
        </w:rPr>
      </w:pPr>
      <w:r>
        <w:rPr>
          <w:lang w:eastAsia="zh-CN"/>
        </w:rPr>
        <w:t>本规范的主要内容有：总则、术语、基本规定、外部环境、建筑、结构、室内环境、设备、防火与疏散、节能、使用与维护。</w:t>
      </w:r>
    </w:p>
    <w:p w14:paraId="3E3BAEFF" w14:textId="77777777" w:rsidR="003D2682" w:rsidRDefault="00000000">
      <w:pPr>
        <w:rPr>
          <w:lang w:eastAsia="zh-CN"/>
        </w:rPr>
      </w:pPr>
      <w:r>
        <w:rPr>
          <w:lang w:eastAsia="zh-CN"/>
        </w:rPr>
        <w:lastRenderedPageBreak/>
        <w:t>本规范由建设部负责管理和解释，由中国建筑科学研究院负责具体技术内容的解释。请各单位在执行过程中，总结实践经验，积累资料，随时将有关意见和建议反馈给中国建筑科学研究院（地址：北京市北三环东路</w:t>
      </w:r>
      <w:r>
        <w:rPr>
          <w:lang w:eastAsia="zh-CN"/>
        </w:rPr>
        <w:t>30</w:t>
      </w:r>
      <w:r>
        <w:rPr>
          <w:lang w:eastAsia="zh-CN"/>
        </w:rPr>
        <w:t>号；邮政编码：</w:t>
      </w:r>
      <w:r>
        <w:rPr>
          <w:lang w:eastAsia="zh-CN"/>
        </w:rPr>
        <w:t>100013</w:t>
      </w:r>
      <w:r>
        <w:rPr>
          <w:lang w:eastAsia="zh-CN"/>
        </w:rPr>
        <w:t>；</w:t>
      </w:r>
      <w:r>
        <w:rPr>
          <w:lang w:eastAsia="zh-CN"/>
        </w:rPr>
        <w:t>E-mail</w:t>
      </w:r>
      <w:r>
        <w:rPr>
          <w:lang w:eastAsia="zh-CN"/>
        </w:rPr>
        <w:t>：</w:t>
      </w:r>
      <w:r>
        <w:rPr>
          <w:lang w:eastAsia="zh-CN"/>
        </w:rPr>
        <w:t>buildingcode@vip.sina.com</w:t>
      </w:r>
      <w:r>
        <w:rPr>
          <w:lang w:eastAsia="zh-CN"/>
        </w:rPr>
        <w:t>）。</w:t>
      </w:r>
    </w:p>
    <w:p w14:paraId="12B544E8" w14:textId="77777777" w:rsidR="003D2682" w:rsidRDefault="00000000">
      <w:pPr>
        <w:rPr>
          <w:lang w:eastAsia="zh-CN"/>
        </w:rPr>
      </w:pPr>
      <w:r>
        <w:rPr>
          <w:lang w:eastAsia="zh-CN"/>
        </w:rPr>
        <w:t>本规范主编单位：中国建筑科学研究院</w:t>
      </w:r>
    </w:p>
    <w:p w14:paraId="4F213918" w14:textId="77777777" w:rsidR="003D2682" w:rsidRDefault="00000000">
      <w:pPr>
        <w:rPr>
          <w:lang w:eastAsia="zh-CN"/>
        </w:rPr>
      </w:pPr>
      <w:r>
        <w:rPr>
          <w:lang w:eastAsia="zh-CN"/>
        </w:rPr>
        <w:t>参加单位：中国建筑设计研究院</w:t>
      </w:r>
      <w:r>
        <w:rPr>
          <w:lang w:eastAsia="zh-CN"/>
        </w:rPr>
        <w:t> </w:t>
      </w:r>
      <w:r>
        <w:rPr>
          <w:lang w:eastAsia="zh-CN"/>
        </w:rPr>
        <w:t>中国城市规划设计研究院</w:t>
      </w:r>
      <w:r>
        <w:rPr>
          <w:lang w:eastAsia="zh-CN"/>
        </w:rPr>
        <w:t> </w:t>
      </w:r>
      <w:r>
        <w:rPr>
          <w:lang w:eastAsia="zh-CN"/>
        </w:rPr>
        <w:t>建设部标准定额研究所</w:t>
      </w:r>
      <w:r>
        <w:rPr>
          <w:lang w:eastAsia="zh-CN"/>
        </w:rPr>
        <w:t> </w:t>
      </w:r>
      <w:r>
        <w:rPr>
          <w:lang w:eastAsia="zh-CN"/>
        </w:rPr>
        <w:t>建设部住宅产业化促进中心</w:t>
      </w:r>
      <w:r>
        <w:rPr>
          <w:lang w:eastAsia="zh-CN"/>
        </w:rPr>
        <w:t> </w:t>
      </w:r>
      <w:r>
        <w:rPr>
          <w:lang w:eastAsia="zh-CN"/>
        </w:rPr>
        <w:t>公安部消防局</w:t>
      </w:r>
    </w:p>
    <w:p w14:paraId="48982C21" w14:textId="77777777" w:rsidR="003D2682" w:rsidRDefault="00000000">
      <w:pPr>
        <w:rPr>
          <w:lang w:eastAsia="zh-CN"/>
        </w:rPr>
      </w:pPr>
      <w:r>
        <w:rPr>
          <w:lang w:eastAsia="zh-CN"/>
        </w:rPr>
        <w:t>本规范主要起草人：袁振隆</w:t>
      </w:r>
      <w:r>
        <w:rPr>
          <w:lang w:eastAsia="zh-CN"/>
        </w:rPr>
        <w:t> </w:t>
      </w:r>
      <w:r>
        <w:rPr>
          <w:lang w:eastAsia="zh-CN"/>
        </w:rPr>
        <w:t>王有为</w:t>
      </w:r>
      <w:r>
        <w:rPr>
          <w:lang w:eastAsia="zh-CN"/>
        </w:rPr>
        <w:t> </w:t>
      </w:r>
      <w:r>
        <w:rPr>
          <w:lang w:eastAsia="zh-CN"/>
        </w:rPr>
        <w:t>童悦仲</w:t>
      </w:r>
      <w:r>
        <w:rPr>
          <w:lang w:eastAsia="zh-CN"/>
        </w:rPr>
        <w:t> </w:t>
      </w:r>
      <w:r>
        <w:rPr>
          <w:lang w:eastAsia="zh-CN"/>
        </w:rPr>
        <w:t>林建平</w:t>
      </w:r>
      <w:r>
        <w:rPr>
          <w:lang w:eastAsia="zh-CN"/>
        </w:rPr>
        <w:t> </w:t>
      </w:r>
      <w:r>
        <w:rPr>
          <w:lang w:eastAsia="zh-CN"/>
        </w:rPr>
        <w:t>涂英时</w:t>
      </w:r>
      <w:r>
        <w:rPr>
          <w:lang w:eastAsia="zh-CN"/>
        </w:rPr>
        <w:t> </w:t>
      </w:r>
      <w:r>
        <w:rPr>
          <w:lang w:eastAsia="zh-CN"/>
        </w:rPr>
        <w:t>陈国义</w:t>
      </w:r>
    </w:p>
    <w:p w14:paraId="10E1C2BC" w14:textId="77777777" w:rsidR="003D2682" w:rsidRDefault="00000000">
      <w:pPr>
        <w:rPr>
          <w:lang w:eastAsia="zh-CN"/>
        </w:rPr>
      </w:pPr>
      <w:r>
        <w:rPr>
          <w:lang w:eastAsia="zh-CN"/>
        </w:rPr>
        <w:t>（以下按姓氏笔画排列）</w:t>
      </w:r>
    </w:p>
    <w:p w14:paraId="3FF86A7B" w14:textId="77777777" w:rsidR="003D2682" w:rsidRDefault="00000000">
      <w:pPr>
        <w:rPr>
          <w:lang w:eastAsia="zh-CN"/>
        </w:rPr>
      </w:pPr>
      <w:r>
        <w:rPr>
          <w:lang w:eastAsia="zh-CN"/>
        </w:rPr>
        <w:t>王玮华</w:t>
      </w:r>
      <w:r>
        <w:rPr>
          <w:lang w:eastAsia="zh-CN"/>
        </w:rPr>
        <w:t> </w:t>
      </w:r>
      <w:r>
        <w:rPr>
          <w:lang w:eastAsia="zh-CN"/>
        </w:rPr>
        <w:t>刘文利</w:t>
      </w:r>
      <w:r>
        <w:rPr>
          <w:lang w:eastAsia="zh-CN"/>
        </w:rPr>
        <w:t> </w:t>
      </w:r>
      <w:r>
        <w:rPr>
          <w:lang w:eastAsia="zh-CN"/>
        </w:rPr>
        <w:t>孙成群</w:t>
      </w:r>
      <w:r>
        <w:rPr>
          <w:lang w:eastAsia="zh-CN"/>
        </w:rPr>
        <w:t> </w:t>
      </w:r>
      <w:r>
        <w:rPr>
          <w:lang w:eastAsia="zh-CN"/>
        </w:rPr>
        <w:t>张播</w:t>
      </w:r>
      <w:r>
        <w:rPr>
          <w:lang w:eastAsia="zh-CN"/>
        </w:rPr>
        <w:t> </w:t>
      </w:r>
      <w:r>
        <w:rPr>
          <w:lang w:eastAsia="zh-CN"/>
        </w:rPr>
        <w:t>李引擎</w:t>
      </w:r>
      <w:r>
        <w:rPr>
          <w:lang w:eastAsia="zh-CN"/>
        </w:rPr>
        <w:t> </w:t>
      </w:r>
      <w:r>
        <w:rPr>
          <w:lang w:eastAsia="zh-CN"/>
        </w:rPr>
        <w:t>李娥飞</w:t>
      </w:r>
      <w:r>
        <w:rPr>
          <w:lang w:eastAsia="zh-CN"/>
        </w:rPr>
        <w:t> </w:t>
      </w:r>
      <w:r>
        <w:rPr>
          <w:lang w:eastAsia="zh-CN"/>
        </w:rPr>
        <w:t>沈纹</w:t>
      </w:r>
      <w:r>
        <w:rPr>
          <w:lang w:eastAsia="zh-CN"/>
        </w:rPr>
        <w:t> </w:t>
      </w:r>
      <w:r>
        <w:rPr>
          <w:lang w:eastAsia="zh-CN"/>
        </w:rPr>
        <w:t>林海燕</w:t>
      </w:r>
      <w:r>
        <w:rPr>
          <w:lang w:eastAsia="zh-CN"/>
        </w:rPr>
        <w:t> </w:t>
      </w:r>
      <w:r>
        <w:rPr>
          <w:lang w:eastAsia="zh-CN"/>
        </w:rPr>
        <w:t>林常青</w:t>
      </w:r>
      <w:r>
        <w:rPr>
          <w:lang w:eastAsia="zh-CN"/>
        </w:rPr>
        <w:t> </w:t>
      </w:r>
      <w:r>
        <w:rPr>
          <w:lang w:eastAsia="zh-CN"/>
        </w:rPr>
        <w:t>郎四维</w:t>
      </w:r>
      <w:r>
        <w:rPr>
          <w:lang w:eastAsia="zh-CN"/>
        </w:rPr>
        <w:t> </w:t>
      </w:r>
      <w:r>
        <w:rPr>
          <w:lang w:eastAsia="zh-CN"/>
        </w:rPr>
        <w:t>洪泰杓</w:t>
      </w:r>
      <w:r>
        <w:rPr>
          <w:lang w:eastAsia="zh-CN"/>
        </w:rPr>
        <w:t> </w:t>
      </w:r>
      <w:r>
        <w:rPr>
          <w:lang w:eastAsia="zh-CN"/>
        </w:rPr>
        <w:t>胡荣国</w:t>
      </w:r>
      <w:r>
        <w:rPr>
          <w:lang w:eastAsia="zh-CN"/>
        </w:rPr>
        <w:t> </w:t>
      </w:r>
      <w:r>
        <w:rPr>
          <w:lang w:eastAsia="zh-CN"/>
        </w:rPr>
        <w:t>赵文凯</w:t>
      </w:r>
      <w:r>
        <w:rPr>
          <w:lang w:eastAsia="zh-CN"/>
        </w:rPr>
        <w:t> </w:t>
      </w:r>
      <w:r>
        <w:rPr>
          <w:lang w:eastAsia="zh-CN"/>
        </w:rPr>
        <w:t>赵锂</w:t>
      </w:r>
      <w:r>
        <w:rPr>
          <w:lang w:eastAsia="zh-CN"/>
        </w:rPr>
        <w:t> </w:t>
      </w:r>
      <w:r>
        <w:rPr>
          <w:lang w:eastAsia="zh-CN"/>
        </w:rPr>
        <w:t>梁锋</w:t>
      </w:r>
      <w:r>
        <w:rPr>
          <w:lang w:eastAsia="zh-CN"/>
        </w:rPr>
        <w:t> </w:t>
      </w:r>
      <w:r>
        <w:rPr>
          <w:lang w:eastAsia="zh-CN"/>
        </w:rPr>
        <w:t>黄小坤</w:t>
      </w:r>
      <w:r>
        <w:rPr>
          <w:lang w:eastAsia="zh-CN"/>
        </w:rPr>
        <w:t> </w:t>
      </w:r>
      <w:r>
        <w:rPr>
          <w:lang w:eastAsia="zh-CN"/>
        </w:rPr>
        <w:t>曾捷</w:t>
      </w:r>
      <w:r>
        <w:rPr>
          <w:lang w:eastAsia="zh-CN"/>
        </w:rPr>
        <w:t> </w:t>
      </w:r>
      <w:r>
        <w:rPr>
          <w:lang w:eastAsia="zh-CN"/>
        </w:rPr>
        <w:t>程志军</w:t>
      </w:r>
    </w:p>
    <w:p w14:paraId="3819D5C3" w14:textId="77777777" w:rsidR="003D2682" w:rsidRDefault="00000000">
      <w:pPr>
        <w:rPr>
          <w:lang w:eastAsia="zh-CN"/>
        </w:rPr>
      </w:pPr>
      <w:r>
        <w:rPr>
          <w:lang w:eastAsia="zh-CN"/>
        </w:rPr>
        <w:br w:type="page"/>
      </w:r>
    </w:p>
    <w:p w14:paraId="522A74F4" w14:textId="77777777" w:rsidR="003D2682" w:rsidRDefault="00000000">
      <w:pPr>
        <w:rPr>
          <w:lang w:eastAsia="zh-CN"/>
        </w:rPr>
      </w:pPr>
      <w:r>
        <w:rPr>
          <w:lang w:eastAsia="zh-CN"/>
        </w:rPr>
        <w:lastRenderedPageBreak/>
        <w:t>1  </w:t>
      </w:r>
      <w:r>
        <w:rPr>
          <w:lang w:eastAsia="zh-CN"/>
        </w:rPr>
        <w:t>总</w:t>
      </w:r>
      <w:r>
        <w:rPr>
          <w:lang w:eastAsia="zh-CN"/>
        </w:rPr>
        <w:t> </w:t>
      </w:r>
      <w:r>
        <w:rPr>
          <w:lang w:eastAsia="zh-CN"/>
        </w:rPr>
        <w:t>则</w:t>
      </w:r>
    </w:p>
    <w:p w14:paraId="41D589AF" w14:textId="77777777" w:rsidR="003D2682" w:rsidRDefault="00000000">
      <w:pPr>
        <w:rPr>
          <w:lang w:eastAsia="zh-CN"/>
        </w:rPr>
      </w:pPr>
      <w:r>
        <w:rPr>
          <w:lang w:eastAsia="zh-CN"/>
        </w:rPr>
        <w:t>1.0.1  </w:t>
      </w:r>
      <w:r>
        <w:rPr>
          <w:lang w:eastAsia="zh-CN"/>
        </w:rPr>
        <w:t>为贯彻执行国家技术经济政策，推进可持续发展，规范住宅的基本功能和性能要求，依据有关法律、法规，制定本规范。</w:t>
      </w:r>
    </w:p>
    <w:p w14:paraId="380FDEA2" w14:textId="77777777" w:rsidR="003D2682" w:rsidRDefault="00000000">
      <w:pPr>
        <w:rPr>
          <w:lang w:eastAsia="zh-CN"/>
        </w:rPr>
      </w:pPr>
      <w:r>
        <w:rPr>
          <w:lang w:eastAsia="zh-CN"/>
        </w:rPr>
        <w:t>1.0.2  </w:t>
      </w:r>
      <w:r>
        <w:rPr>
          <w:lang w:eastAsia="zh-CN"/>
        </w:rPr>
        <w:t>本规范适用于城镇住宅的建设、使用和维护。</w:t>
      </w:r>
    </w:p>
    <w:p w14:paraId="53DCC172" w14:textId="77777777" w:rsidR="003D2682" w:rsidRDefault="00000000">
      <w:pPr>
        <w:rPr>
          <w:lang w:eastAsia="zh-CN"/>
        </w:rPr>
      </w:pPr>
      <w:r>
        <w:rPr>
          <w:lang w:eastAsia="zh-CN"/>
        </w:rPr>
        <w:t>1.0.3  </w:t>
      </w:r>
      <w:r>
        <w:rPr>
          <w:lang w:eastAsia="zh-CN"/>
        </w:rPr>
        <w:t>住宅建设应因地制宜、节约资源、保护环境，做到适用、经济、美观，符合节能、节地、节水、节材的要求。</w:t>
      </w:r>
    </w:p>
    <w:p w14:paraId="56F60F06" w14:textId="77777777" w:rsidR="003D2682" w:rsidRDefault="00000000">
      <w:pPr>
        <w:rPr>
          <w:lang w:eastAsia="zh-CN"/>
        </w:rPr>
      </w:pPr>
      <w:r>
        <w:rPr>
          <w:lang w:eastAsia="zh-CN"/>
        </w:rPr>
        <w:t>1.0.4  </w:t>
      </w:r>
      <w:r>
        <w:rPr>
          <w:lang w:eastAsia="zh-CN"/>
        </w:rPr>
        <w:t>本规范的规定为对住宅的基本要求。当与法律、行政法规的规定抵触时，应按法律、行政法规的规定执行。</w:t>
      </w:r>
    </w:p>
    <w:p w14:paraId="38AB4680" w14:textId="77777777" w:rsidR="003D2682" w:rsidRDefault="00000000">
      <w:pPr>
        <w:rPr>
          <w:lang w:eastAsia="zh-CN"/>
        </w:rPr>
      </w:pPr>
      <w:r>
        <w:rPr>
          <w:lang w:eastAsia="zh-CN"/>
        </w:rPr>
        <w:t>1.0.5  </w:t>
      </w:r>
      <w:r>
        <w:rPr>
          <w:lang w:eastAsia="zh-CN"/>
        </w:rPr>
        <w:t>住宅的建设、使用和维护，尚应符合经国家批准或备案的有关标准的规定。</w:t>
      </w:r>
    </w:p>
    <w:p w14:paraId="1DBC76DE" w14:textId="77777777" w:rsidR="003D2682" w:rsidRDefault="00000000">
      <w:pPr>
        <w:rPr>
          <w:lang w:eastAsia="zh-CN"/>
        </w:rPr>
      </w:pPr>
      <w:r>
        <w:rPr>
          <w:lang w:eastAsia="zh-CN"/>
        </w:rPr>
        <w:br w:type="page"/>
      </w:r>
    </w:p>
    <w:p w14:paraId="6228D85F" w14:textId="77777777" w:rsidR="003D2682" w:rsidRDefault="00000000">
      <w:r>
        <w:lastRenderedPageBreak/>
        <w:t>2  </w:t>
      </w:r>
      <w:r>
        <w:t>术</w:t>
      </w:r>
      <w:r>
        <w:t> </w:t>
      </w:r>
      <w:r>
        <w:t>语</w:t>
      </w:r>
    </w:p>
    <w:p w14:paraId="5401976B" w14:textId="77777777" w:rsidR="003D2682" w:rsidRDefault="00000000">
      <w:r>
        <w:t>2.0.1  </w:t>
      </w:r>
      <w:r>
        <w:t>住宅建筑</w:t>
      </w:r>
      <w:r>
        <w:t> residential building</w:t>
      </w:r>
    </w:p>
    <w:p w14:paraId="5C1AB4B8" w14:textId="77777777" w:rsidR="003D2682" w:rsidRDefault="00000000">
      <w:r>
        <w:t>供家庭居住使用的建筑（含与其他功能空间处于同一建筑中的住宅部分），简称住宅。</w:t>
      </w:r>
    </w:p>
    <w:p w14:paraId="0793D050" w14:textId="77777777" w:rsidR="003D2682" w:rsidRDefault="00000000">
      <w:r>
        <w:t>2.0.2  </w:t>
      </w:r>
      <w:r>
        <w:t>老年人住宅</w:t>
      </w:r>
      <w:r>
        <w:t> house for the aged</w:t>
      </w:r>
    </w:p>
    <w:p w14:paraId="4CAB3BE4" w14:textId="77777777" w:rsidR="003D2682" w:rsidRDefault="00000000">
      <w:r>
        <w:t>供以老年人为核心的家庭居住使用的专用住宅。老年人住宅以套为单位，普通住宅楼栋中可设置若干套老年人住宅。</w:t>
      </w:r>
    </w:p>
    <w:p w14:paraId="602587D2" w14:textId="77777777" w:rsidR="003D2682" w:rsidRDefault="00000000">
      <w:r>
        <w:t>2.0.3  </w:t>
      </w:r>
      <w:r>
        <w:t>住宅单元</w:t>
      </w:r>
      <w:r>
        <w:t> residential building unit</w:t>
      </w:r>
    </w:p>
    <w:p w14:paraId="1AD87602" w14:textId="77777777" w:rsidR="003D2682" w:rsidRDefault="00000000">
      <w:r>
        <w:t>由多套住宅组成的建筑部分，该部分内的住户可通过共用楼梯和安全出口进行疏散。</w:t>
      </w:r>
    </w:p>
    <w:p w14:paraId="7D33E1B8" w14:textId="77777777" w:rsidR="003D2682" w:rsidRDefault="00000000">
      <w:r>
        <w:t>2.0.4  </w:t>
      </w:r>
      <w:r>
        <w:t>套</w:t>
      </w:r>
      <w:r>
        <w:t> dwelling space</w:t>
      </w:r>
    </w:p>
    <w:p w14:paraId="4A675C7C" w14:textId="77777777" w:rsidR="003D2682" w:rsidRDefault="00000000">
      <w:r>
        <w:t>由使用面积、居住空间组成的基本住宅单位。</w:t>
      </w:r>
    </w:p>
    <w:p w14:paraId="7A53D8A3" w14:textId="77777777" w:rsidR="003D2682" w:rsidRDefault="00000000">
      <w:r>
        <w:t>2.0.5  </w:t>
      </w:r>
      <w:r>
        <w:t>无障碍通路</w:t>
      </w:r>
      <w:r>
        <w:t> barrier-free passage</w:t>
      </w:r>
    </w:p>
    <w:p w14:paraId="7DAACC03" w14:textId="77777777" w:rsidR="003D2682" w:rsidRDefault="00000000">
      <w:r>
        <w:t>住宅外部的道路、绿地与公共服务设施等用地内的适合老年人、体弱者、残疾人、轮椅及童车等通行的交通设施。</w:t>
      </w:r>
    </w:p>
    <w:p w14:paraId="1C619763" w14:textId="77777777" w:rsidR="003D2682" w:rsidRDefault="00000000">
      <w:pPr>
        <w:rPr>
          <w:lang w:eastAsia="zh-CN"/>
        </w:rPr>
      </w:pPr>
      <w:r>
        <w:rPr>
          <w:lang w:eastAsia="zh-CN"/>
        </w:rPr>
        <w:t>2.0.6  </w:t>
      </w:r>
      <w:r>
        <w:rPr>
          <w:lang w:eastAsia="zh-CN"/>
        </w:rPr>
        <w:t>绿地</w:t>
      </w:r>
      <w:r>
        <w:rPr>
          <w:lang w:eastAsia="zh-CN"/>
        </w:rPr>
        <w:t> green space</w:t>
      </w:r>
    </w:p>
    <w:p w14:paraId="66F97406" w14:textId="77777777" w:rsidR="003D2682" w:rsidRDefault="00000000">
      <w:pPr>
        <w:rPr>
          <w:lang w:eastAsia="zh-CN"/>
        </w:rPr>
      </w:pPr>
      <w:r>
        <w:rPr>
          <w:lang w:eastAsia="zh-CN"/>
        </w:rPr>
        <w:t>居住用地内公共绿地、宅旁绿地、公共服务设施所属绿地和道路绿地（即道路红线内的绿地）等各种形式绿地的总称，包括满足当地植树绿化覆土要求、方便居民出入的地下或半地下建筑的屋顶绿地，不包括其他屋顶、晒台的绿地及垂直绿化。</w:t>
      </w:r>
    </w:p>
    <w:p w14:paraId="0AE4F9D4" w14:textId="77777777" w:rsidR="003D2682" w:rsidRDefault="00000000">
      <w:r>
        <w:t>2.0.7  </w:t>
      </w:r>
      <w:r>
        <w:t>公共绿地</w:t>
      </w:r>
      <w:r>
        <w:t> public green space</w:t>
      </w:r>
    </w:p>
    <w:p w14:paraId="0D50DFDC" w14:textId="77777777" w:rsidR="003D2682" w:rsidRDefault="00000000">
      <w:r>
        <w:t>满足规定的日照要求、适合于安排游憩活动设施的、供居民共享的集中绿地。</w:t>
      </w:r>
    </w:p>
    <w:p w14:paraId="72A8A3FB" w14:textId="77777777" w:rsidR="003D2682" w:rsidRDefault="00000000">
      <w:r>
        <w:t>2.0.8  </w:t>
      </w:r>
      <w:r>
        <w:t>绿地率</w:t>
      </w:r>
      <w:r>
        <w:t> greening rate</w:t>
      </w:r>
    </w:p>
    <w:p w14:paraId="4AA7C2B4" w14:textId="77777777" w:rsidR="003D2682" w:rsidRDefault="00000000">
      <w:r>
        <w:t>居住用地内各类绿地面积的总和与用地面积的比率</w:t>
      </w:r>
      <w:r>
        <w:t>(</w:t>
      </w:r>
      <w:r>
        <w:t>％</w:t>
      </w:r>
      <w:r>
        <w:t>)</w:t>
      </w:r>
      <w:r>
        <w:t>。</w:t>
      </w:r>
    </w:p>
    <w:p w14:paraId="20E54A3C" w14:textId="77777777" w:rsidR="003D2682" w:rsidRDefault="00000000">
      <w:r>
        <w:t>2.0.9  </w:t>
      </w:r>
      <w:r>
        <w:t>入口平台</w:t>
      </w:r>
      <w:r>
        <w:t> entrance platform</w:t>
      </w:r>
    </w:p>
    <w:p w14:paraId="175DA748" w14:textId="77777777" w:rsidR="003D2682" w:rsidRDefault="00000000">
      <w:r>
        <w:t>在台阶或坡道与建筑入口之间的水平地面。</w:t>
      </w:r>
    </w:p>
    <w:p w14:paraId="7EE73391" w14:textId="77777777" w:rsidR="003D2682" w:rsidRDefault="00000000">
      <w:r>
        <w:t>2.0.10  </w:t>
      </w:r>
      <w:r>
        <w:t>无障碍住房</w:t>
      </w:r>
      <w:r>
        <w:t> barrier-free residence</w:t>
      </w:r>
    </w:p>
    <w:p w14:paraId="06B24DA5" w14:textId="77777777" w:rsidR="003D2682" w:rsidRDefault="00000000">
      <w:r>
        <w:t>在住宅建筑中，设有乘轮椅者可进入和使用的住宅套房。</w:t>
      </w:r>
    </w:p>
    <w:p w14:paraId="0159721C" w14:textId="77777777" w:rsidR="003D2682" w:rsidRDefault="00000000">
      <w:r>
        <w:t>2.0.11  </w:t>
      </w:r>
      <w:r>
        <w:t>轮椅坡道</w:t>
      </w:r>
      <w:r>
        <w:t> ramp for wheelchair</w:t>
      </w:r>
    </w:p>
    <w:p w14:paraId="5F7B545E" w14:textId="77777777" w:rsidR="003D2682" w:rsidRDefault="00000000">
      <w:r>
        <w:lastRenderedPageBreak/>
        <w:t>坡度、宽度及地面、扶手、高度等方面符合乘轮椅者通行要求的坡道。</w:t>
      </w:r>
    </w:p>
    <w:p w14:paraId="19607CD5" w14:textId="77777777" w:rsidR="003D2682" w:rsidRDefault="00000000">
      <w:r>
        <w:t>2.0.12  </w:t>
      </w:r>
      <w:r>
        <w:t>地下室</w:t>
      </w:r>
      <w:r>
        <w:t> basement</w:t>
      </w:r>
    </w:p>
    <w:p w14:paraId="25A1BECA" w14:textId="77777777" w:rsidR="003D2682" w:rsidRDefault="00000000">
      <w:pPr>
        <w:rPr>
          <w:lang w:eastAsia="zh-CN"/>
        </w:rPr>
      </w:pPr>
      <w:r>
        <w:rPr>
          <w:lang w:eastAsia="zh-CN"/>
        </w:rPr>
        <w:t>房间地面低于室外地平面的高度超过该房间净高的</w:t>
      </w:r>
      <w:r>
        <w:rPr>
          <w:lang w:eastAsia="zh-CN"/>
        </w:rPr>
        <w:t>1/2</w:t>
      </w:r>
      <w:r>
        <w:rPr>
          <w:lang w:eastAsia="zh-CN"/>
        </w:rPr>
        <w:t>者。</w:t>
      </w:r>
    </w:p>
    <w:p w14:paraId="492102D4" w14:textId="77777777" w:rsidR="003D2682" w:rsidRDefault="00000000">
      <w:r>
        <w:t>2.0.13  </w:t>
      </w:r>
      <w:r>
        <w:t>半地下室</w:t>
      </w:r>
      <w:r>
        <w:t> semi-basement</w:t>
      </w:r>
    </w:p>
    <w:p w14:paraId="127668BE" w14:textId="77777777" w:rsidR="003D2682" w:rsidRDefault="00000000">
      <w:r>
        <w:t>房间地面低于室外地平面的高度超过该房间净高的</w:t>
      </w:r>
      <w:r>
        <w:t>1/3</w:t>
      </w:r>
      <w:r>
        <w:t>，且不超过</w:t>
      </w:r>
      <w:r>
        <w:t>1/2</w:t>
      </w:r>
      <w:r>
        <w:t>者。</w:t>
      </w:r>
    </w:p>
    <w:p w14:paraId="639CFFD0" w14:textId="77777777" w:rsidR="003D2682" w:rsidRDefault="00000000">
      <w:r>
        <w:t>2.0.14  </w:t>
      </w:r>
      <w:r>
        <w:t>设计使用年限</w:t>
      </w:r>
      <w:r>
        <w:t> design working life</w:t>
      </w:r>
    </w:p>
    <w:p w14:paraId="190EB0A5" w14:textId="77777777" w:rsidR="003D2682" w:rsidRDefault="00000000">
      <w:r>
        <w:t>设计规定的结构或结构构件不需进行大修即可按其预定目的使用的时期。</w:t>
      </w:r>
    </w:p>
    <w:p w14:paraId="639B7ADD" w14:textId="77777777" w:rsidR="003D2682" w:rsidRDefault="00000000">
      <w:r>
        <w:t>2.0.15  </w:t>
      </w:r>
      <w:r>
        <w:t>作用</w:t>
      </w:r>
      <w:r>
        <w:t> action</w:t>
      </w:r>
    </w:p>
    <w:p w14:paraId="5EC550B7" w14:textId="77777777" w:rsidR="003D2682" w:rsidRDefault="00000000">
      <w:r>
        <w:t>引起结构或结构构件产生内力和变形效应的原因。</w:t>
      </w:r>
    </w:p>
    <w:p w14:paraId="52B673EA" w14:textId="77777777" w:rsidR="003D2682" w:rsidRDefault="00000000">
      <w:r>
        <w:t>2.0.16  </w:t>
      </w:r>
      <w:r>
        <w:t>非结构构件</w:t>
      </w:r>
      <w:r>
        <w:t> non-structural element</w:t>
      </w:r>
    </w:p>
    <w:p w14:paraId="3C89C661" w14:textId="77777777" w:rsidR="003D2682" w:rsidRDefault="00000000">
      <w:pPr>
        <w:rPr>
          <w:lang w:eastAsia="zh-CN"/>
        </w:rPr>
      </w:pPr>
      <w:r>
        <w:rPr>
          <w:lang w:eastAsia="zh-CN"/>
        </w:rPr>
        <w:t>连接于建筑结构的建筑构件、机电部件及其系统。</w:t>
      </w:r>
    </w:p>
    <w:p w14:paraId="0C8C4012" w14:textId="77777777" w:rsidR="003D2682" w:rsidRDefault="00000000">
      <w:pPr>
        <w:rPr>
          <w:lang w:eastAsia="zh-CN"/>
        </w:rPr>
      </w:pPr>
      <w:r>
        <w:rPr>
          <w:lang w:eastAsia="zh-CN"/>
        </w:rPr>
        <w:br w:type="page"/>
      </w:r>
    </w:p>
    <w:p w14:paraId="7B82BB4B" w14:textId="77777777" w:rsidR="003D2682" w:rsidRDefault="00000000">
      <w:pPr>
        <w:rPr>
          <w:lang w:eastAsia="zh-CN"/>
        </w:rPr>
      </w:pPr>
      <w:r>
        <w:rPr>
          <w:lang w:eastAsia="zh-CN"/>
        </w:rPr>
        <w:lastRenderedPageBreak/>
        <w:t>3  </w:t>
      </w:r>
      <w:r>
        <w:rPr>
          <w:lang w:eastAsia="zh-CN"/>
        </w:rPr>
        <w:t>基本规定</w:t>
      </w:r>
    </w:p>
    <w:p w14:paraId="61581465" w14:textId="77777777" w:rsidR="003D2682" w:rsidRDefault="00000000">
      <w:pPr>
        <w:rPr>
          <w:lang w:eastAsia="zh-CN"/>
        </w:rPr>
      </w:pPr>
      <w:r>
        <w:rPr>
          <w:lang w:eastAsia="zh-CN"/>
        </w:rPr>
        <w:t>3.1  </w:t>
      </w:r>
      <w:r>
        <w:rPr>
          <w:lang w:eastAsia="zh-CN"/>
        </w:rPr>
        <w:t>住宅基本要求</w:t>
      </w:r>
    </w:p>
    <w:p w14:paraId="0B13531E" w14:textId="77777777" w:rsidR="003D2682" w:rsidRDefault="00000000">
      <w:pPr>
        <w:rPr>
          <w:lang w:eastAsia="zh-CN"/>
        </w:rPr>
      </w:pPr>
      <w:r>
        <w:rPr>
          <w:lang w:eastAsia="zh-CN"/>
        </w:rPr>
        <w:t>3.1.1    </w:t>
      </w:r>
      <w:r>
        <w:rPr>
          <w:lang w:eastAsia="zh-CN"/>
        </w:rPr>
        <w:t>住宅建设应符合城市规划要求，保障居民的基本生活条件和环境，经济、合理、有效地使用土地和空间。</w:t>
      </w:r>
    </w:p>
    <w:p w14:paraId="7F685300" w14:textId="77777777" w:rsidR="003D2682" w:rsidRDefault="00000000">
      <w:pPr>
        <w:rPr>
          <w:lang w:eastAsia="zh-CN"/>
        </w:rPr>
      </w:pPr>
      <w:r>
        <w:rPr>
          <w:lang w:eastAsia="zh-CN"/>
        </w:rPr>
        <w:t>3.1.2  </w:t>
      </w:r>
      <w:r>
        <w:rPr>
          <w:lang w:eastAsia="zh-CN"/>
        </w:rPr>
        <w:t>住宅选址时应考虑噪声、有害物质、电磁辐射和工程地质灾害、水文地质灾害等的不利影响。</w:t>
      </w:r>
    </w:p>
    <w:p w14:paraId="6045348A" w14:textId="77777777" w:rsidR="003D2682" w:rsidRDefault="00000000">
      <w:pPr>
        <w:rPr>
          <w:lang w:eastAsia="zh-CN"/>
        </w:rPr>
      </w:pPr>
      <w:r>
        <w:rPr>
          <w:lang w:eastAsia="zh-CN"/>
        </w:rPr>
        <w:t>3.1.3  </w:t>
      </w:r>
      <w:r>
        <w:rPr>
          <w:lang w:eastAsia="zh-CN"/>
        </w:rPr>
        <w:t>住宅应具有与其居住人口规模相适应的公共服务设施、道路和公共绿地。</w:t>
      </w:r>
    </w:p>
    <w:p w14:paraId="59FD709E" w14:textId="77777777" w:rsidR="003D2682" w:rsidRDefault="00000000">
      <w:pPr>
        <w:rPr>
          <w:lang w:eastAsia="zh-CN"/>
        </w:rPr>
      </w:pPr>
      <w:r>
        <w:rPr>
          <w:lang w:eastAsia="zh-CN"/>
        </w:rPr>
        <w:t>3.1.4  </w:t>
      </w:r>
      <w:r>
        <w:rPr>
          <w:lang w:eastAsia="zh-CN"/>
        </w:rPr>
        <w:t>住宅应按套型设计，套内空间和设施应能满足安全、舒适、卫生等生活起居的基本要求。</w:t>
      </w:r>
    </w:p>
    <w:p w14:paraId="6AD6391C" w14:textId="77777777" w:rsidR="003D2682" w:rsidRDefault="00000000">
      <w:pPr>
        <w:rPr>
          <w:lang w:eastAsia="zh-CN"/>
        </w:rPr>
      </w:pPr>
      <w:r>
        <w:rPr>
          <w:lang w:eastAsia="zh-CN"/>
        </w:rPr>
        <w:t>3.1.5  </w:t>
      </w:r>
      <w:r>
        <w:rPr>
          <w:lang w:eastAsia="zh-CN"/>
        </w:rPr>
        <w:t>住宅结构在规定的设计使用年限内必须具有足够的可靠性。</w:t>
      </w:r>
    </w:p>
    <w:p w14:paraId="3759CD9A" w14:textId="77777777" w:rsidR="003D2682" w:rsidRDefault="00000000">
      <w:pPr>
        <w:rPr>
          <w:lang w:eastAsia="zh-CN"/>
        </w:rPr>
      </w:pPr>
      <w:r>
        <w:rPr>
          <w:lang w:eastAsia="zh-CN"/>
        </w:rPr>
        <w:t>3.1.6  </w:t>
      </w:r>
      <w:r>
        <w:rPr>
          <w:lang w:eastAsia="zh-CN"/>
        </w:rPr>
        <w:t>住宅应具有防火安全性能。</w:t>
      </w:r>
    </w:p>
    <w:p w14:paraId="0B314C1D" w14:textId="77777777" w:rsidR="003D2682" w:rsidRDefault="00000000">
      <w:pPr>
        <w:rPr>
          <w:lang w:eastAsia="zh-CN"/>
        </w:rPr>
      </w:pPr>
      <w:r>
        <w:rPr>
          <w:lang w:eastAsia="zh-CN"/>
        </w:rPr>
        <w:t>3.1.7  </w:t>
      </w:r>
      <w:r>
        <w:rPr>
          <w:lang w:eastAsia="zh-CN"/>
        </w:rPr>
        <w:t>住宅应具备在紧急事态时人员从建筑中安全撤出的功能。</w:t>
      </w:r>
    </w:p>
    <w:p w14:paraId="7D41ACBA" w14:textId="77777777" w:rsidR="003D2682" w:rsidRDefault="00000000">
      <w:pPr>
        <w:rPr>
          <w:lang w:eastAsia="zh-CN"/>
        </w:rPr>
      </w:pPr>
      <w:r>
        <w:rPr>
          <w:lang w:eastAsia="zh-CN"/>
        </w:rPr>
        <w:t>3.1.8  </w:t>
      </w:r>
      <w:r>
        <w:rPr>
          <w:lang w:eastAsia="zh-CN"/>
        </w:rPr>
        <w:t>住宅应满足人体健康所需的通风、日照、自然采光和隔声要求。</w:t>
      </w:r>
    </w:p>
    <w:p w14:paraId="5B8C649D" w14:textId="77777777" w:rsidR="003D2682" w:rsidRDefault="00000000">
      <w:pPr>
        <w:rPr>
          <w:lang w:eastAsia="zh-CN"/>
        </w:rPr>
      </w:pPr>
      <w:r>
        <w:rPr>
          <w:lang w:eastAsia="zh-CN"/>
        </w:rPr>
        <w:t>3.1.9  </w:t>
      </w:r>
      <w:r>
        <w:rPr>
          <w:lang w:eastAsia="zh-CN"/>
        </w:rPr>
        <w:t>住宅建设的选材应避免造成环境污染。</w:t>
      </w:r>
    </w:p>
    <w:p w14:paraId="33FCBD6B" w14:textId="77777777" w:rsidR="003D2682" w:rsidRDefault="00000000">
      <w:pPr>
        <w:rPr>
          <w:lang w:eastAsia="zh-CN"/>
        </w:rPr>
      </w:pPr>
      <w:r>
        <w:rPr>
          <w:lang w:eastAsia="zh-CN"/>
        </w:rPr>
        <w:t>3.1.10  </w:t>
      </w:r>
      <w:r>
        <w:rPr>
          <w:lang w:eastAsia="zh-CN"/>
        </w:rPr>
        <w:t>住宅必须进行节能设计，且住宅及其室内设备应能有效利用能源和水资源。</w:t>
      </w:r>
    </w:p>
    <w:p w14:paraId="01FB784F" w14:textId="77777777" w:rsidR="003D2682" w:rsidRDefault="00000000">
      <w:pPr>
        <w:rPr>
          <w:lang w:eastAsia="zh-CN"/>
        </w:rPr>
      </w:pPr>
      <w:r>
        <w:rPr>
          <w:lang w:eastAsia="zh-CN"/>
        </w:rPr>
        <w:t>3.1.11  </w:t>
      </w:r>
      <w:r>
        <w:rPr>
          <w:lang w:eastAsia="zh-CN"/>
        </w:rPr>
        <w:t>住宅建设应符合无障碍设计原则。</w:t>
      </w:r>
    </w:p>
    <w:p w14:paraId="27431849" w14:textId="77777777" w:rsidR="003D2682" w:rsidRDefault="00000000">
      <w:pPr>
        <w:rPr>
          <w:lang w:eastAsia="zh-CN"/>
        </w:rPr>
      </w:pPr>
      <w:r>
        <w:rPr>
          <w:lang w:eastAsia="zh-CN"/>
        </w:rPr>
        <w:t>3.1.12  </w:t>
      </w:r>
      <w:r>
        <w:rPr>
          <w:lang w:eastAsia="zh-CN"/>
        </w:rPr>
        <w:t>住宅应采取防止外窗玻璃、外墙装饰及其他附属设施等坠落或坠落伤人的措施。</w:t>
      </w:r>
    </w:p>
    <w:p w14:paraId="54077B18" w14:textId="77777777" w:rsidR="003D2682" w:rsidRDefault="00000000">
      <w:pPr>
        <w:rPr>
          <w:lang w:eastAsia="zh-CN"/>
        </w:rPr>
      </w:pPr>
      <w:r>
        <w:rPr>
          <w:lang w:eastAsia="zh-CN"/>
        </w:rPr>
        <w:br w:type="page"/>
      </w:r>
    </w:p>
    <w:p w14:paraId="3E0A18A4" w14:textId="77777777" w:rsidR="003D2682" w:rsidRPr="00E6163A" w:rsidRDefault="00000000">
      <w:pPr>
        <w:rPr>
          <w:lang w:val="en-AU" w:eastAsia="zh-CN"/>
        </w:rPr>
      </w:pPr>
      <w:r>
        <w:rPr>
          <w:lang w:eastAsia="zh-CN"/>
        </w:rPr>
        <w:lastRenderedPageBreak/>
        <w:br w:type="page"/>
      </w:r>
    </w:p>
    <w:p w14:paraId="24602C03" w14:textId="77777777" w:rsidR="003D2682" w:rsidRDefault="00000000">
      <w:pPr>
        <w:rPr>
          <w:lang w:eastAsia="zh-CN"/>
        </w:rPr>
      </w:pPr>
      <w:r>
        <w:rPr>
          <w:lang w:eastAsia="zh-CN"/>
        </w:rPr>
        <w:lastRenderedPageBreak/>
        <w:t>3.2  </w:t>
      </w:r>
      <w:r>
        <w:rPr>
          <w:lang w:eastAsia="zh-CN"/>
        </w:rPr>
        <w:t>许可原则</w:t>
      </w:r>
    </w:p>
    <w:p w14:paraId="1885402A" w14:textId="77777777" w:rsidR="003D2682" w:rsidRDefault="00000000">
      <w:pPr>
        <w:rPr>
          <w:lang w:eastAsia="zh-CN"/>
        </w:rPr>
      </w:pPr>
      <w:r>
        <w:rPr>
          <w:lang w:eastAsia="zh-CN"/>
        </w:rPr>
        <w:t>3.2.1  </w:t>
      </w:r>
      <w:r>
        <w:rPr>
          <w:lang w:eastAsia="zh-CN"/>
        </w:rPr>
        <w:t>住宅建设必须采用质量合格并符合要求的材料与设备。</w:t>
      </w:r>
    </w:p>
    <w:p w14:paraId="4AFB5343" w14:textId="77777777" w:rsidR="003D2682" w:rsidRDefault="00000000">
      <w:pPr>
        <w:rPr>
          <w:lang w:eastAsia="zh-CN"/>
        </w:rPr>
      </w:pPr>
      <w:r>
        <w:rPr>
          <w:lang w:eastAsia="zh-CN"/>
        </w:rPr>
        <w:t>3.2.2  </w:t>
      </w:r>
      <w:r>
        <w:rPr>
          <w:lang w:eastAsia="zh-CN"/>
        </w:rPr>
        <w:t>当住宅建设采用不符合工程建设强制性标准的新技术、新工艺、新材料时，必须经相关程序核准。</w:t>
      </w:r>
    </w:p>
    <w:p w14:paraId="26B62089" w14:textId="77777777" w:rsidR="003D2682" w:rsidRDefault="00000000">
      <w:pPr>
        <w:rPr>
          <w:lang w:eastAsia="zh-CN"/>
        </w:rPr>
      </w:pPr>
      <w:r>
        <w:rPr>
          <w:lang w:eastAsia="zh-CN"/>
        </w:rPr>
        <w:t>3.2.3  </w:t>
      </w:r>
      <w:r>
        <w:rPr>
          <w:lang w:eastAsia="zh-CN"/>
        </w:rPr>
        <w:t>未经技术鉴定和设计认可，不得拆改结构构件和进行加层改造。</w:t>
      </w:r>
    </w:p>
    <w:p w14:paraId="340AF087" w14:textId="77777777" w:rsidR="003D2682" w:rsidRDefault="00000000">
      <w:pPr>
        <w:rPr>
          <w:lang w:eastAsia="zh-CN"/>
        </w:rPr>
      </w:pPr>
      <w:r>
        <w:rPr>
          <w:lang w:eastAsia="zh-CN"/>
        </w:rPr>
        <w:br w:type="page"/>
      </w:r>
    </w:p>
    <w:p w14:paraId="22BA2CD5" w14:textId="77777777" w:rsidR="003D2682" w:rsidRDefault="00000000">
      <w:pPr>
        <w:rPr>
          <w:lang w:eastAsia="zh-CN"/>
        </w:rPr>
      </w:pPr>
      <w:r>
        <w:rPr>
          <w:lang w:eastAsia="zh-CN"/>
        </w:rPr>
        <w:lastRenderedPageBreak/>
        <w:t>3.3  </w:t>
      </w:r>
      <w:r>
        <w:rPr>
          <w:lang w:eastAsia="zh-CN"/>
        </w:rPr>
        <w:t>既有住宅</w:t>
      </w:r>
    </w:p>
    <w:p w14:paraId="5B56AD49" w14:textId="77777777" w:rsidR="003D2682" w:rsidRDefault="00000000">
      <w:pPr>
        <w:rPr>
          <w:lang w:eastAsia="zh-CN"/>
        </w:rPr>
      </w:pPr>
      <w:r>
        <w:rPr>
          <w:lang w:eastAsia="zh-CN"/>
        </w:rPr>
        <w:t>3.3.1  </w:t>
      </w:r>
      <w:r>
        <w:rPr>
          <w:lang w:eastAsia="zh-CN"/>
        </w:rPr>
        <w:t>既有住宅达到设计使用年限或遭遇重大灾害后，需要继续使用时，应委托具有相应资质的机构鉴定，并根据鉴定结论进行处理。</w:t>
      </w:r>
    </w:p>
    <w:p w14:paraId="2742B56B" w14:textId="77777777" w:rsidR="003D2682" w:rsidRDefault="00000000">
      <w:pPr>
        <w:rPr>
          <w:lang w:eastAsia="zh-CN"/>
        </w:rPr>
      </w:pPr>
      <w:r>
        <w:rPr>
          <w:lang w:eastAsia="zh-CN"/>
        </w:rPr>
        <w:t>3.3.2  </w:t>
      </w:r>
      <w:r>
        <w:rPr>
          <w:lang w:eastAsia="zh-CN"/>
        </w:rPr>
        <w:t>既有住宅进行改造、改建时，应综合考虑节能、防火、抗震的要求。</w:t>
      </w:r>
    </w:p>
    <w:p w14:paraId="453692ED" w14:textId="77777777" w:rsidR="003D2682" w:rsidRDefault="00000000">
      <w:pPr>
        <w:rPr>
          <w:lang w:eastAsia="zh-CN"/>
        </w:rPr>
      </w:pPr>
      <w:r>
        <w:rPr>
          <w:lang w:eastAsia="zh-CN"/>
        </w:rPr>
        <w:br w:type="page"/>
      </w:r>
    </w:p>
    <w:p w14:paraId="59AF6BC2" w14:textId="77777777" w:rsidR="003D2682" w:rsidRDefault="00000000">
      <w:pPr>
        <w:rPr>
          <w:lang w:eastAsia="zh-CN"/>
        </w:rPr>
      </w:pPr>
      <w:r>
        <w:rPr>
          <w:lang w:eastAsia="zh-CN"/>
        </w:rPr>
        <w:lastRenderedPageBreak/>
        <w:t>4  </w:t>
      </w:r>
      <w:r>
        <w:rPr>
          <w:lang w:eastAsia="zh-CN"/>
        </w:rPr>
        <w:t>外部环境</w:t>
      </w:r>
    </w:p>
    <w:p w14:paraId="39C5CD44" w14:textId="77777777" w:rsidR="003D2682" w:rsidRDefault="00000000">
      <w:pPr>
        <w:rPr>
          <w:lang w:eastAsia="zh-CN"/>
        </w:rPr>
      </w:pPr>
      <w:r>
        <w:rPr>
          <w:lang w:eastAsia="zh-CN"/>
        </w:rPr>
        <w:t>4.1  </w:t>
      </w:r>
      <w:r>
        <w:rPr>
          <w:lang w:eastAsia="zh-CN"/>
        </w:rPr>
        <w:t>相邻关系</w:t>
      </w:r>
    </w:p>
    <w:p w14:paraId="746070BB" w14:textId="77777777" w:rsidR="003D2682" w:rsidRDefault="00000000">
      <w:pPr>
        <w:rPr>
          <w:lang w:eastAsia="zh-CN"/>
        </w:rPr>
      </w:pPr>
      <w:r>
        <w:rPr>
          <w:lang w:eastAsia="zh-CN"/>
        </w:rPr>
        <w:t>4.1.1  </w:t>
      </w:r>
      <w:r>
        <w:rPr>
          <w:lang w:eastAsia="zh-CN"/>
        </w:rPr>
        <w:t>住宅间距，应以满足日照要求为基础，综合考虑采光、通风、消防、防灾、管线埋设、视觉卫生等要求确定。住宅日照标准应符合表</w:t>
      </w:r>
      <w:r>
        <w:rPr>
          <w:lang w:eastAsia="zh-CN"/>
        </w:rPr>
        <w:t>4.1.1</w:t>
      </w:r>
      <w:r>
        <w:rPr>
          <w:lang w:eastAsia="zh-CN"/>
        </w:rPr>
        <w:t>的规定；对于特定情况还应符合下列规定：</w:t>
      </w:r>
    </w:p>
    <w:p w14:paraId="32D1BDA1" w14:textId="77777777" w:rsidR="003D2682" w:rsidRDefault="00000000">
      <w:pPr>
        <w:rPr>
          <w:lang w:eastAsia="zh-CN"/>
        </w:rPr>
      </w:pPr>
      <w:r>
        <w:rPr>
          <w:lang w:eastAsia="zh-CN"/>
        </w:rPr>
        <w:t>1  </w:t>
      </w:r>
      <w:r>
        <w:rPr>
          <w:lang w:eastAsia="zh-CN"/>
        </w:rPr>
        <w:t>老年人住宅不应低于冬至日日照</w:t>
      </w:r>
      <w:r>
        <w:rPr>
          <w:lang w:eastAsia="zh-CN"/>
        </w:rPr>
        <w:t>2h</w:t>
      </w:r>
      <w:r>
        <w:rPr>
          <w:lang w:eastAsia="zh-CN"/>
        </w:rPr>
        <w:t>的标准；</w:t>
      </w:r>
    </w:p>
    <w:p w14:paraId="20AA8121" w14:textId="77777777" w:rsidR="00E6163A" w:rsidRDefault="00000000">
      <w:pPr>
        <w:rPr>
          <w:lang w:eastAsia="zh-CN"/>
        </w:rPr>
      </w:pPr>
      <w:r>
        <w:rPr>
          <w:lang w:eastAsia="zh-CN"/>
        </w:rPr>
        <w:t>2  </w:t>
      </w:r>
      <w:r>
        <w:rPr>
          <w:lang w:eastAsia="zh-CN"/>
        </w:rPr>
        <w:t>旧区改建的项目内新建住宅日照标准可酌情降低，但不应低于大寒日日照</w:t>
      </w:r>
      <w:r>
        <w:rPr>
          <w:lang w:eastAsia="zh-CN"/>
        </w:rPr>
        <w:t>1h</w:t>
      </w:r>
      <w:r>
        <w:rPr>
          <w:lang w:eastAsia="zh-CN"/>
        </w:rPr>
        <w:t>的标准。</w:t>
      </w:r>
    </w:p>
    <w:p w14:paraId="3695A24B" w14:textId="78A658D3" w:rsidR="003D2682" w:rsidRDefault="003D402B">
      <w:pPr>
        <w:rPr>
          <w:lang w:eastAsia="zh-CN"/>
        </w:rPr>
      </w:pPr>
      <w:r w:rsidRPr="003D402B">
        <w:rPr>
          <w:rFonts w:hint="eastAsia"/>
        </w:rPr>
        <w:t>表</w:t>
      </w:r>
      <w:r w:rsidRPr="003D402B">
        <w:rPr>
          <w:rFonts w:hint="eastAsia"/>
        </w:rPr>
        <w:t>4.1.1</w:t>
      </w:r>
      <w:r w:rsidR="00E6163A">
        <w:rPr>
          <w:rFonts w:hint="eastAsia"/>
          <w:lang w:eastAsia="zh-CN"/>
        </w:rPr>
        <w:t xml:space="preserve"> </w:t>
      </w:r>
      <w:r w:rsidRPr="003D402B">
        <w:rPr>
          <w:rFonts w:hint="eastAsia"/>
        </w:rPr>
        <w:t>住宅建筑日照标准</w:t>
      </w:r>
    </w:p>
    <w:p w14:paraId="257FE074" w14:textId="77777777" w:rsidR="003D2682" w:rsidRDefault="00000000">
      <w:r>
        <w:rPr>
          <w:noProof/>
        </w:rPr>
        <w:drawing>
          <wp:inline distT="0" distB="0" distL="0" distR="0" wp14:anchorId="7D250231" wp14:editId="0FD206AC">
            <wp:extent cx="5080000" cy="253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66334_07fe9344cd904b6cba671b1129275b56.jpg"/>
                    <pic:cNvPicPr/>
                  </pic:nvPicPr>
                  <pic:blipFill>
                    <a:blip r:embed="rId8"/>
                    <a:stretch>
                      <a:fillRect/>
                    </a:stretch>
                  </pic:blipFill>
                  <pic:spPr>
                    <a:xfrm>
                      <a:off x="0" y="0"/>
                      <a:ext cx="5080000" cy="2536000"/>
                    </a:xfrm>
                    <a:prstGeom prst="rect">
                      <a:avLst/>
                    </a:prstGeom>
                  </pic:spPr>
                </pic:pic>
              </a:graphicData>
            </a:graphic>
          </wp:inline>
        </w:drawing>
      </w:r>
    </w:p>
    <w:p w14:paraId="35D28760" w14:textId="77777777" w:rsidR="003D2682" w:rsidRDefault="00000000">
      <w:pPr>
        <w:rPr>
          <w:lang w:eastAsia="zh-CN"/>
        </w:rPr>
      </w:pPr>
      <w:r>
        <w:rPr>
          <w:lang w:eastAsia="zh-CN"/>
        </w:rPr>
        <w:t>4.1.2  </w:t>
      </w:r>
      <w:r>
        <w:rPr>
          <w:lang w:eastAsia="zh-CN"/>
        </w:rPr>
        <w:t>住宅至道路边缘的最小距离，应符合表</w:t>
      </w:r>
      <w:r>
        <w:rPr>
          <w:lang w:eastAsia="zh-CN"/>
        </w:rPr>
        <w:t>4.1.2</w:t>
      </w:r>
      <w:r>
        <w:rPr>
          <w:lang w:eastAsia="zh-CN"/>
        </w:rPr>
        <w:t>的规定。</w:t>
      </w:r>
    </w:p>
    <w:p w14:paraId="68A0416B" w14:textId="79E05708" w:rsidR="003D2682" w:rsidRDefault="003D402B">
      <w:pPr>
        <w:rPr>
          <w:lang w:eastAsia="zh-CN"/>
        </w:rPr>
      </w:pPr>
      <w:r w:rsidRPr="003D402B">
        <w:rPr>
          <w:rFonts w:hint="eastAsia"/>
          <w:lang w:eastAsia="zh-CN"/>
        </w:rPr>
        <w:t>表</w:t>
      </w:r>
      <w:r w:rsidRPr="003D402B">
        <w:rPr>
          <w:rFonts w:hint="eastAsia"/>
          <w:lang w:eastAsia="zh-CN"/>
        </w:rPr>
        <w:t>4.1.2</w:t>
      </w:r>
      <w:r w:rsidRPr="003D402B">
        <w:rPr>
          <w:rFonts w:hint="eastAsia"/>
          <w:lang w:eastAsia="zh-CN"/>
        </w:rPr>
        <w:t>住宅至道路边缘最小距离</w:t>
      </w:r>
      <w:r w:rsidRPr="003D402B">
        <w:rPr>
          <w:rFonts w:hint="eastAsia"/>
          <w:lang w:eastAsia="zh-CN"/>
        </w:rPr>
        <w:t>(m)</w:t>
      </w:r>
    </w:p>
    <w:p w14:paraId="66FA9403" w14:textId="77777777" w:rsidR="003D2682" w:rsidRDefault="00000000">
      <w:r>
        <w:rPr>
          <w:noProof/>
        </w:rPr>
        <w:drawing>
          <wp:inline distT="0" distB="0" distL="0" distR="0" wp14:anchorId="0756BDB1" wp14:editId="25B7F489">
            <wp:extent cx="5080000" cy="163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66335_92e3c03845684e0eac707be013cc8d82.jpg"/>
                    <pic:cNvPicPr/>
                  </pic:nvPicPr>
                  <pic:blipFill>
                    <a:blip r:embed="rId9"/>
                    <a:stretch>
                      <a:fillRect/>
                    </a:stretch>
                  </pic:blipFill>
                  <pic:spPr>
                    <a:xfrm>
                      <a:off x="0" y="0"/>
                      <a:ext cx="5080000" cy="1632000"/>
                    </a:xfrm>
                    <a:prstGeom prst="rect">
                      <a:avLst/>
                    </a:prstGeom>
                  </pic:spPr>
                </pic:pic>
              </a:graphicData>
            </a:graphic>
          </wp:inline>
        </w:drawing>
      </w:r>
    </w:p>
    <w:p w14:paraId="360D37BE" w14:textId="77777777" w:rsidR="003D2682" w:rsidRDefault="003D2682"/>
    <w:p w14:paraId="34204925" w14:textId="77777777" w:rsidR="003D2682" w:rsidRDefault="00000000">
      <w:r>
        <w:rPr>
          <w:noProof/>
        </w:rPr>
        <w:lastRenderedPageBreak/>
        <w:drawing>
          <wp:inline distT="0" distB="0" distL="0" distR="0" wp14:anchorId="1D2CFF51" wp14:editId="624B8E35">
            <wp:extent cx="5080000" cy="21657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66336_dec4f27653f24d1796fd51773944cc1e.jpg"/>
                    <pic:cNvPicPr/>
                  </pic:nvPicPr>
                  <pic:blipFill>
                    <a:blip r:embed="rId10"/>
                    <a:stretch>
                      <a:fillRect/>
                    </a:stretch>
                  </pic:blipFill>
                  <pic:spPr>
                    <a:xfrm>
                      <a:off x="0" y="0"/>
                      <a:ext cx="5080000" cy="2165768"/>
                    </a:xfrm>
                    <a:prstGeom prst="rect">
                      <a:avLst/>
                    </a:prstGeom>
                  </pic:spPr>
                </pic:pic>
              </a:graphicData>
            </a:graphic>
          </wp:inline>
        </w:drawing>
      </w:r>
    </w:p>
    <w:p w14:paraId="55A2D11B" w14:textId="77777777" w:rsidR="003D2682" w:rsidRDefault="00000000">
      <w:pPr>
        <w:rPr>
          <w:lang w:eastAsia="zh-CN"/>
        </w:rPr>
      </w:pPr>
      <w:r>
        <w:rPr>
          <w:lang w:eastAsia="zh-CN"/>
        </w:rPr>
        <w:t>4.1.3  </w:t>
      </w:r>
      <w:r>
        <w:rPr>
          <w:lang w:eastAsia="zh-CN"/>
        </w:rPr>
        <w:t>住宅周边设置的各类管线不应影响住宅的安全，并应防止管线腐蚀、沉陷、振动及受重压。</w:t>
      </w:r>
    </w:p>
    <w:p w14:paraId="623CC948" w14:textId="77777777" w:rsidR="003D2682" w:rsidRDefault="00000000">
      <w:pPr>
        <w:rPr>
          <w:lang w:eastAsia="zh-CN"/>
        </w:rPr>
      </w:pPr>
      <w:r>
        <w:rPr>
          <w:lang w:eastAsia="zh-CN"/>
        </w:rPr>
        <w:br w:type="page"/>
      </w:r>
    </w:p>
    <w:p w14:paraId="5102AC24" w14:textId="77777777" w:rsidR="003D2682" w:rsidRDefault="00000000">
      <w:pPr>
        <w:rPr>
          <w:lang w:eastAsia="zh-CN"/>
        </w:rPr>
      </w:pPr>
      <w:r>
        <w:rPr>
          <w:lang w:eastAsia="zh-CN"/>
        </w:rPr>
        <w:lastRenderedPageBreak/>
        <w:br w:type="page"/>
      </w:r>
    </w:p>
    <w:p w14:paraId="6E92CAE0" w14:textId="77777777" w:rsidR="003D2682" w:rsidRDefault="00000000">
      <w:pPr>
        <w:rPr>
          <w:lang w:eastAsia="zh-CN"/>
        </w:rPr>
      </w:pPr>
      <w:r>
        <w:rPr>
          <w:lang w:eastAsia="zh-CN"/>
        </w:rPr>
        <w:lastRenderedPageBreak/>
        <w:t>4.2  </w:t>
      </w:r>
      <w:r>
        <w:rPr>
          <w:lang w:eastAsia="zh-CN"/>
        </w:rPr>
        <w:t>公共服务设施</w:t>
      </w:r>
    </w:p>
    <w:p w14:paraId="107DDF80" w14:textId="77777777" w:rsidR="003D2682" w:rsidRDefault="00000000">
      <w:pPr>
        <w:rPr>
          <w:lang w:eastAsia="zh-CN"/>
        </w:rPr>
      </w:pPr>
      <w:r>
        <w:rPr>
          <w:lang w:eastAsia="zh-CN"/>
        </w:rPr>
        <w:t>4.2.1  </w:t>
      </w:r>
      <w:r>
        <w:rPr>
          <w:lang w:eastAsia="zh-CN"/>
        </w:rPr>
        <w:t>配套公共服务设施（配套公建）应包括：教育、医疗卫生、文化、体育、商业服务、金融邮电、社区服务、市政公用和行政管理等</w:t>
      </w:r>
      <w:r>
        <w:rPr>
          <w:lang w:eastAsia="zh-CN"/>
        </w:rPr>
        <w:t>9</w:t>
      </w:r>
      <w:r>
        <w:rPr>
          <w:lang w:eastAsia="zh-CN"/>
        </w:rPr>
        <w:t>类设施。</w:t>
      </w:r>
    </w:p>
    <w:p w14:paraId="47F3E92C" w14:textId="77777777" w:rsidR="003D2682" w:rsidRDefault="00000000">
      <w:pPr>
        <w:rPr>
          <w:lang w:eastAsia="zh-CN"/>
        </w:rPr>
      </w:pPr>
      <w:r>
        <w:rPr>
          <w:lang w:eastAsia="zh-CN"/>
        </w:rPr>
        <w:t>4.2.2  </w:t>
      </w:r>
      <w:r>
        <w:rPr>
          <w:lang w:eastAsia="zh-CN"/>
        </w:rPr>
        <w:t>配套公建的项目与规模，必须与居住人口规模相对应，并应与住宅同步规划、同步建设、同期交付。</w:t>
      </w:r>
    </w:p>
    <w:p w14:paraId="7345153F" w14:textId="77777777" w:rsidR="003D2682" w:rsidRDefault="00000000">
      <w:pPr>
        <w:rPr>
          <w:lang w:eastAsia="zh-CN"/>
        </w:rPr>
      </w:pPr>
      <w:r>
        <w:rPr>
          <w:lang w:eastAsia="zh-CN"/>
        </w:rPr>
        <w:br w:type="page"/>
      </w:r>
    </w:p>
    <w:p w14:paraId="3C4D110A" w14:textId="77777777" w:rsidR="003D2682" w:rsidRDefault="00000000">
      <w:pPr>
        <w:rPr>
          <w:lang w:eastAsia="zh-CN"/>
        </w:rPr>
      </w:pPr>
      <w:r>
        <w:rPr>
          <w:lang w:eastAsia="zh-CN"/>
        </w:rPr>
        <w:lastRenderedPageBreak/>
        <w:t>4.3  </w:t>
      </w:r>
      <w:r>
        <w:rPr>
          <w:lang w:eastAsia="zh-CN"/>
        </w:rPr>
        <w:t>道路交通</w:t>
      </w:r>
    </w:p>
    <w:p w14:paraId="73938FE9" w14:textId="77777777" w:rsidR="003D2682" w:rsidRDefault="00000000">
      <w:pPr>
        <w:rPr>
          <w:lang w:eastAsia="zh-CN"/>
        </w:rPr>
      </w:pPr>
      <w:r>
        <w:rPr>
          <w:lang w:eastAsia="zh-CN"/>
        </w:rPr>
        <w:t>4.3.1  </w:t>
      </w:r>
      <w:r>
        <w:rPr>
          <w:lang w:eastAsia="zh-CN"/>
        </w:rPr>
        <w:t>每个住宅单元至少应有一个出入口可以通达机动车。</w:t>
      </w:r>
    </w:p>
    <w:p w14:paraId="7F04D155" w14:textId="77777777" w:rsidR="003D2682" w:rsidRDefault="00000000">
      <w:pPr>
        <w:rPr>
          <w:lang w:eastAsia="zh-CN"/>
        </w:rPr>
      </w:pPr>
      <w:r>
        <w:rPr>
          <w:lang w:eastAsia="zh-CN"/>
        </w:rPr>
        <w:t>4.3.2  </w:t>
      </w:r>
      <w:r>
        <w:rPr>
          <w:lang w:eastAsia="zh-CN"/>
        </w:rPr>
        <w:t>道路设置应符合下列规定：</w:t>
      </w:r>
    </w:p>
    <w:p w14:paraId="76DF9519" w14:textId="77777777" w:rsidR="003D2682" w:rsidRDefault="00000000">
      <w:pPr>
        <w:rPr>
          <w:lang w:eastAsia="zh-CN"/>
        </w:rPr>
      </w:pPr>
      <w:r>
        <w:rPr>
          <w:lang w:eastAsia="zh-CN"/>
        </w:rPr>
        <w:t>1  </w:t>
      </w:r>
      <w:r>
        <w:rPr>
          <w:lang w:eastAsia="zh-CN"/>
        </w:rPr>
        <w:t>双车道道路的路面宽度不应小于</w:t>
      </w:r>
      <w:r>
        <w:rPr>
          <w:lang w:eastAsia="zh-CN"/>
        </w:rPr>
        <w:t>6m</w:t>
      </w:r>
      <w:r>
        <w:rPr>
          <w:lang w:eastAsia="zh-CN"/>
        </w:rPr>
        <w:t>；宅前路的路面宽度不应小于</w:t>
      </w:r>
      <w:r>
        <w:rPr>
          <w:lang w:eastAsia="zh-CN"/>
        </w:rPr>
        <w:t>2.5m</w:t>
      </w:r>
      <w:r>
        <w:rPr>
          <w:lang w:eastAsia="zh-CN"/>
        </w:rPr>
        <w:t>；</w:t>
      </w:r>
    </w:p>
    <w:p w14:paraId="7A67DD95" w14:textId="77777777" w:rsidR="003D2682" w:rsidRDefault="00000000">
      <w:pPr>
        <w:rPr>
          <w:lang w:eastAsia="zh-CN"/>
        </w:rPr>
      </w:pPr>
      <w:r>
        <w:rPr>
          <w:lang w:eastAsia="zh-CN"/>
        </w:rPr>
        <w:t>2  </w:t>
      </w:r>
      <w:r>
        <w:rPr>
          <w:lang w:eastAsia="zh-CN"/>
        </w:rPr>
        <w:t>当尽端式道路的长度大于</w:t>
      </w:r>
      <w:r>
        <w:rPr>
          <w:lang w:eastAsia="zh-CN"/>
        </w:rPr>
        <w:t>120m</w:t>
      </w:r>
      <w:r>
        <w:rPr>
          <w:lang w:eastAsia="zh-CN"/>
        </w:rPr>
        <w:t>时，应在尽端设置不小于</w:t>
      </w:r>
      <w:r>
        <w:rPr>
          <w:lang w:eastAsia="zh-CN"/>
        </w:rPr>
        <w:t>12m×12m</w:t>
      </w:r>
      <w:r>
        <w:rPr>
          <w:lang w:eastAsia="zh-CN"/>
        </w:rPr>
        <w:t>的回车场地；</w:t>
      </w:r>
    </w:p>
    <w:p w14:paraId="7DACA6EB" w14:textId="77777777" w:rsidR="003D2682" w:rsidRDefault="00000000">
      <w:pPr>
        <w:rPr>
          <w:lang w:eastAsia="zh-CN"/>
        </w:rPr>
      </w:pPr>
      <w:r>
        <w:rPr>
          <w:lang w:eastAsia="zh-CN"/>
        </w:rPr>
        <w:t>3  </w:t>
      </w:r>
      <w:r>
        <w:rPr>
          <w:lang w:eastAsia="zh-CN"/>
        </w:rPr>
        <w:t>当主要道路坡度较大时，应设缓冲段与城市道路相接；</w:t>
      </w:r>
    </w:p>
    <w:p w14:paraId="638C8712" w14:textId="77777777" w:rsidR="003D2682" w:rsidRDefault="00000000">
      <w:pPr>
        <w:rPr>
          <w:lang w:eastAsia="zh-CN"/>
        </w:rPr>
      </w:pPr>
      <w:r>
        <w:rPr>
          <w:lang w:eastAsia="zh-CN"/>
        </w:rPr>
        <w:t>4  </w:t>
      </w:r>
      <w:r>
        <w:rPr>
          <w:lang w:eastAsia="zh-CN"/>
        </w:rPr>
        <w:t>在抗震设防地区，道路交通应考虑减灾、救灾的要求。</w:t>
      </w:r>
    </w:p>
    <w:p w14:paraId="2126A791" w14:textId="77777777" w:rsidR="003D2682" w:rsidRDefault="00000000">
      <w:pPr>
        <w:rPr>
          <w:lang w:eastAsia="zh-CN"/>
        </w:rPr>
      </w:pPr>
      <w:r>
        <w:rPr>
          <w:lang w:eastAsia="zh-CN"/>
        </w:rPr>
        <w:t>4.3.3  </w:t>
      </w:r>
      <w:r>
        <w:rPr>
          <w:lang w:eastAsia="zh-CN"/>
        </w:rPr>
        <w:t>无障碍通路应贯通，并应符合下列规定：</w:t>
      </w:r>
    </w:p>
    <w:p w14:paraId="62F719F9" w14:textId="77777777" w:rsidR="003D2682" w:rsidRDefault="00000000">
      <w:pPr>
        <w:rPr>
          <w:lang w:eastAsia="zh-CN"/>
        </w:rPr>
      </w:pPr>
      <w:r>
        <w:rPr>
          <w:lang w:eastAsia="zh-CN"/>
        </w:rPr>
        <w:t>1  </w:t>
      </w:r>
      <w:r>
        <w:rPr>
          <w:lang w:eastAsia="zh-CN"/>
        </w:rPr>
        <w:t>坡道的坡度应符合表</w:t>
      </w:r>
      <w:r>
        <w:rPr>
          <w:lang w:eastAsia="zh-CN"/>
        </w:rPr>
        <w:t>4.3.3</w:t>
      </w:r>
      <w:r>
        <w:rPr>
          <w:lang w:eastAsia="zh-CN"/>
        </w:rPr>
        <w:t>的规定。</w:t>
      </w:r>
    </w:p>
    <w:p w14:paraId="3CAC5D6B" w14:textId="514ECE81" w:rsidR="003D2682" w:rsidRDefault="003D402B">
      <w:pPr>
        <w:rPr>
          <w:lang w:eastAsia="zh-CN"/>
        </w:rPr>
      </w:pPr>
      <w:r w:rsidRPr="003D402B">
        <w:rPr>
          <w:rFonts w:hint="eastAsia"/>
          <w:lang w:eastAsia="zh-CN"/>
        </w:rPr>
        <w:t>表</w:t>
      </w:r>
      <w:r w:rsidRPr="003D402B">
        <w:rPr>
          <w:rFonts w:hint="eastAsia"/>
          <w:lang w:eastAsia="zh-CN"/>
        </w:rPr>
        <w:t xml:space="preserve">4.3.3 </w:t>
      </w:r>
      <w:r w:rsidRPr="003D402B">
        <w:rPr>
          <w:rFonts w:hint="eastAsia"/>
          <w:lang w:eastAsia="zh-CN"/>
        </w:rPr>
        <w:t>坡道的坡度</w:t>
      </w:r>
    </w:p>
    <w:p w14:paraId="3B88A44B" w14:textId="77777777" w:rsidR="003D2682" w:rsidRDefault="00000000">
      <w:r>
        <w:rPr>
          <w:noProof/>
        </w:rPr>
        <w:drawing>
          <wp:inline distT="0" distB="0" distL="0" distR="0" wp14:anchorId="079B618C" wp14:editId="6EF9E69D">
            <wp:extent cx="5080000" cy="8453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66337_ec207ade46c84d859a8dad47ddb4153f.jpg"/>
                    <pic:cNvPicPr/>
                  </pic:nvPicPr>
                  <pic:blipFill>
                    <a:blip r:embed="rId11"/>
                    <a:stretch>
                      <a:fillRect/>
                    </a:stretch>
                  </pic:blipFill>
                  <pic:spPr>
                    <a:xfrm>
                      <a:off x="0" y="0"/>
                      <a:ext cx="5080000" cy="845338"/>
                    </a:xfrm>
                    <a:prstGeom prst="rect">
                      <a:avLst/>
                    </a:prstGeom>
                  </pic:spPr>
                </pic:pic>
              </a:graphicData>
            </a:graphic>
          </wp:inline>
        </w:drawing>
      </w:r>
    </w:p>
    <w:p w14:paraId="0413A399" w14:textId="77777777" w:rsidR="003D2682" w:rsidRDefault="00000000">
      <w:pPr>
        <w:rPr>
          <w:lang w:eastAsia="zh-CN"/>
        </w:rPr>
      </w:pPr>
      <w:r>
        <w:rPr>
          <w:lang w:eastAsia="zh-CN"/>
        </w:rPr>
        <w:t>2  </w:t>
      </w:r>
      <w:r>
        <w:rPr>
          <w:lang w:eastAsia="zh-CN"/>
        </w:rPr>
        <w:t>人行道在交叉路口、街坊路口、广场入口处应设缘石坡道，其坡面应平整，且不应光滑。坡度应小于</w:t>
      </w:r>
      <w:r>
        <w:rPr>
          <w:lang w:eastAsia="zh-CN"/>
        </w:rPr>
        <w:t>1</w:t>
      </w:r>
      <w:r>
        <w:rPr>
          <w:lang w:eastAsia="zh-CN"/>
        </w:rPr>
        <w:t>：</w:t>
      </w:r>
      <w:r>
        <w:rPr>
          <w:lang w:eastAsia="zh-CN"/>
        </w:rPr>
        <w:t>20</w:t>
      </w:r>
      <w:r>
        <w:rPr>
          <w:lang w:eastAsia="zh-CN"/>
        </w:rPr>
        <w:t>，坡宽应大于</w:t>
      </w:r>
      <w:r>
        <w:rPr>
          <w:lang w:eastAsia="zh-CN"/>
        </w:rPr>
        <w:t>1.2m</w:t>
      </w:r>
      <w:r>
        <w:rPr>
          <w:lang w:eastAsia="zh-CN"/>
        </w:rPr>
        <w:t>。</w:t>
      </w:r>
    </w:p>
    <w:p w14:paraId="0077C99A" w14:textId="77777777" w:rsidR="003D2682" w:rsidRDefault="00000000">
      <w:pPr>
        <w:rPr>
          <w:lang w:eastAsia="zh-CN"/>
        </w:rPr>
      </w:pPr>
      <w:r>
        <w:rPr>
          <w:lang w:eastAsia="zh-CN"/>
        </w:rPr>
        <w:t>3  </w:t>
      </w:r>
      <w:r>
        <w:rPr>
          <w:lang w:eastAsia="zh-CN"/>
        </w:rPr>
        <w:t>通行轮椅车的坡道宽度不应小于</w:t>
      </w:r>
      <w:r>
        <w:rPr>
          <w:lang w:eastAsia="zh-CN"/>
        </w:rPr>
        <w:t>1.5m</w:t>
      </w:r>
      <w:r>
        <w:rPr>
          <w:lang w:eastAsia="zh-CN"/>
        </w:rPr>
        <w:t>。</w:t>
      </w:r>
    </w:p>
    <w:p w14:paraId="0E7DC216" w14:textId="77777777" w:rsidR="003D2682" w:rsidRDefault="00000000">
      <w:pPr>
        <w:rPr>
          <w:lang w:eastAsia="zh-CN"/>
        </w:rPr>
      </w:pPr>
      <w:r>
        <w:rPr>
          <w:lang w:eastAsia="zh-CN"/>
        </w:rPr>
        <w:t>4.3.4  </w:t>
      </w:r>
      <w:r>
        <w:rPr>
          <w:lang w:eastAsia="zh-CN"/>
        </w:rPr>
        <w:t>居住用地内应配套设置居民自行车、汽车的停车场地或停车库。</w:t>
      </w:r>
    </w:p>
    <w:p w14:paraId="098B6EC2" w14:textId="77777777" w:rsidR="003D2682" w:rsidRDefault="00000000">
      <w:pPr>
        <w:rPr>
          <w:lang w:eastAsia="zh-CN"/>
        </w:rPr>
      </w:pPr>
      <w:r>
        <w:rPr>
          <w:lang w:eastAsia="zh-CN"/>
        </w:rPr>
        <w:br w:type="page"/>
      </w:r>
    </w:p>
    <w:p w14:paraId="4524C043" w14:textId="77777777" w:rsidR="003D2682" w:rsidRDefault="00000000">
      <w:pPr>
        <w:rPr>
          <w:lang w:eastAsia="zh-CN"/>
        </w:rPr>
      </w:pPr>
      <w:r>
        <w:rPr>
          <w:lang w:eastAsia="zh-CN"/>
        </w:rPr>
        <w:lastRenderedPageBreak/>
        <w:t>4.4  </w:t>
      </w:r>
      <w:r>
        <w:rPr>
          <w:lang w:eastAsia="zh-CN"/>
        </w:rPr>
        <w:t>室外环境</w:t>
      </w:r>
    </w:p>
    <w:p w14:paraId="2DF099E1" w14:textId="77777777" w:rsidR="003D2682" w:rsidRDefault="00000000">
      <w:pPr>
        <w:rPr>
          <w:lang w:eastAsia="zh-CN"/>
        </w:rPr>
      </w:pPr>
      <w:r>
        <w:rPr>
          <w:lang w:eastAsia="zh-CN"/>
        </w:rPr>
        <w:t>4.4.1  </w:t>
      </w:r>
      <w:r>
        <w:rPr>
          <w:lang w:eastAsia="zh-CN"/>
        </w:rPr>
        <w:t>新区的绿地率不应低于</w:t>
      </w:r>
      <w:r>
        <w:rPr>
          <w:lang w:eastAsia="zh-CN"/>
        </w:rPr>
        <w:t>30</w:t>
      </w:r>
      <w:r>
        <w:rPr>
          <w:lang w:eastAsia="zh-CN"/>
        </w:rPr>
        <w:t>％</w:t>
      </w:r>
      <w:r>
        <w:rPr>
          <w:lang w:eastAsia="zh-CN"/>
        </w:rPr>
        <w:t> </w:t>
      </w:r>
      <w:r>
        <w:rPr>
          <w:lang w:eastAsia="zh-CN"/>
        </w:rPr>
        <w:t>。</w:t>
      </w:r>
    </w:p>
    <w:p w14:paraId="024C0C22" w14:textId="77777777" w:rsidR="003D2682" w:rsidRDefault="00000000">
      <w:pPr>
        <w:rPr>
          <w:lang w:eastAsia="zh-CN"/>
        </w:rPr>
      </w:pPr>
      <w:r>
        <w:rPr>
          <w:lang w:eastAsia="zh-CN"/>
        </w:rPr>
        <w:t>4.4.2  </w:t>
      </w:r>
      <w:r>
        <w:rPr>
          <w:lang w:eastAsia="zh-CN"/>
        </w:rPr>
        <w:t>公共绿地总指标不应少于</w:t>
      </w:r>
      <w:r>
        <w:rPr>
          <w:lang w:eastAsia="zh-CN"/>
        </w:rPr>
        <w:t>1m2/</w:t>
      </w:r>
      <w:r>
        <w:rPr>
          <w:lang w:eastAsia="zh-CN"/>
        </w:rPr>
        <w:t>人。</w:t>
      </w:r>
    </w:p>
    <w:p w14:paraId="3A7A1B17" w14:textId="77777777" w:rsidR="003D2682" w:rsidRDefault="00000000">
      <w:pPr>
        <w:rPr>
          <w:lang w:eastAsia="zh-CN"/>
        </w:rPr>
      </w:pPr>
      <w:r>
        <w:rPr>
          <w:lang w:eastAsia="zh-CN"/>
        </w:rPr>
        <w:t>4.4.3  </w:t>
      </w:r>
      <w:r>
        <w:rPr>
          <w:lang w:eastAsia="zh-CN"/>
        </w:rPr>
        <w:t>人工景观水体的补充水严禁使用自来水。无护栏水体的近岸</w:t>
      </w:r>
      <w:r>
        <w:rPr>
          <w:lang w:eastAsia="zh-CN"/>
        </w:rPr>
        <w:t>2m</w:t>
      </w:r>
      <w:r>
        <w:rPr>
          <w:lang w:eastAsia="zh-CN"/>
        </w:rPr>
        <w:t>范围内及园桥、汀步附近</w:t>
      </w:r>
      <w:r>
        <w:rPr>
          <w:lang w:eastAsia="zh-CN"/>
        </w:rPr>
        <w:t>2m</w:t>
      </w:r>
      <w:r>
        <w:rPr>
          <w:lang w:eastAsia="zh-CN"/>
        </w:rPr>
        <w:t>范围内，水深不应大于</w:t>
      </w:r>
      <w:r>
        <w:rPr>
          <w:lang w:eastAsia="zh-CN"/>
        </w:rPr>
        <w:t>0.5m</w:t>
      </w:r>
      <w:r>
        <w:rPr>
          <w:lang w:eastAsia="zh-CN"/>
        </w:rPr>
        <w:t>。</w:t>
      </w:r>
    </w:p>
    <w:p w14:paraId="796E17AC" w14:textId="77777777" w:rsidR="003D2682" w:rsidRDefault="00000000">
      <w:pPr>
        <w:rPr>
          <w:lang w:eastAsia="zh-CN"/>
        </w:rPr>
      </w:pPr>
      <w:r>
        <w:rPr>
          <w:lang w:eastAsia="zh-CN"/>
        </w:rPr>
        <w:t>4.4.4  </w:t>
      </w:r>
      <w:r>
        <w:rPr>
          <w:lang w:eastAsia="zh-CN"/>
        </w:rPr>
        <w:t>受噪声影响的住宅周边应采取防噪措施。</w:t>
      </w:r>
    </w:p>
    <w:p w14:paraId="0F8F1BEC" w14:textId="77777777" w:rsidR="003D2682" w:rsidRDefault="00000000">
      <w:pPr>
        <w:rPr>
          <w:lang w:eastAsia="zh-CN"/>
        </w:rPr>
      </w:pPr>
      <w:r>
        <w:rPr>
          <w:lang w:eastAsia="zh-CN"/>
        </w:rPr>
        <w:br w:type="page"/>
      </w:r>
    </w:p>
    <w:p w14:paraId="002ED8B9" w14:textId="77777777" w:rsidR="003D2682" w:rsidRDefault="00000000">
      <w:pPr>
        <w:rPr>
          <w:lang w:eastAsia="zh-CN"/>
        </w:rPr>
      </w:pPr>
      <w:r>
        <w:rPr>
          <w:lang w:eastAsia="zh-CN"/>
        </w:rPr>
        <w:lastRenderedPageBreak/>
        <w:t>4.5  </w:t>
      </w:r>
      <w:r>
        <w:rPr>
          <w:lang w:eastAsia="zh-CN"/>
        </w:rPr>
        <w:t>竖</w:t>
      </w:r>
      <w:r>
        <w:rPr>
          <w:lang w:eastAsia="zh-CN"/>
        </w:rPr>
        <w:t> </w:t>
      </w:r>
      <w:r>
        <w:rPr>
          <w:lang w:eastAsia="zh-CN"/>
        </w:rPr>
        <w:t>向</w:t>
      </w:r>
    </w:p>
    <w:p w14:paraId="203CD639" w14:textId="77777777" w:rsidR="003D2682" w:rsidRDefault="00000000">
      <w:pPr>
        <w:rPr>
          <w:lang w:eastAsia="zh-CN"/>
        </w:rPr>
      </w:pPr>
      <w:r>
        <w:rPr>
          <w:lang w:eastAsia="zh-CN"/>
        </w:rPr>
        <w:t>4.5.1  </w:t>
      </w:r>
      <w:r>
        <w:rPr>
          <w:lang w:eastAsia="zh-CN"/>
        </w:rPr>
        <w:t>地面水的排水系统，应根据地形特点设计，地面排水坡度不应小于</w:t>
      </w:r>
      <w:r>
        <w:rPr>
          <w:lang w:eastAsia="zh-CN"/>
        </w:rPr>
        <w:t>0.2</w:t>
      </w:r>
      <w:r>
        <w:rPr>
          <w:lang w:eastAsia="zh-CN"/>
        </w:rPr>
        <w:t>％。</w:t>
      </w:r>
    </w:p>
    <w:p w14:paraId="58F31835" w14:textId="77777777" w:rsidR="003D2682" w:rsidRDefault="00000000">
      <w:pPr>
        <w:rPr>
          <w:lang w:eastAsia="zh-CN"/>
        </w:rPr>
      </w:pPr>
      <w:r>
        <w:rPr>
          <w:lang w:eastAsia="zh-CN"/>
        </w:rPr>
        <w:t>4.5.2  </w:t>
      </w:r>
      <w:r>
        <w:rPr>
          <w:lang w:eastAsia="zh-CN"/>
        </w:rPr>
        <w:t>住宅用地的防护工程设置应符合下列规定：</w:t>
      </w:r>
    </w:p>
    <w:p w14:paraId="00F486C5" w14:textId="77777777" w:rsidR="003D2682" w:rsidRDefault="00000000">
      <w:pPr>
        <w:rPr>
          <w:lang w:eastAsia="zh-CN"/>
        </w:rPr>
      </w:pPr>
      <w:r>
        <w:rPr>
          <w:lang w:eastAsia="zh-CN"/>
        </w:rPr>
        <w:t>1  </w:t>
      </w:r>
      <w:r>
        <w:rPr>
          <w:lang w:eastAsia="zh-CN"/>
        </w:rPr>
        <w:t>台阶式用地的台阶之间应用护坡或挡土墙连接，相邻台地间高差大于</w:t>
      </w:r>
      <w:r>
        <w:rPr>
          <w:lang w:eastAsia="zh-CN"/>
        </w:rPr>
        <w:t>1.5m</w:t>
      </w:r>
      <w:r>
        <w:rPr>
          <w:lang w:eastAsia="zh-CN"/>
        </w:rPr>
        <w:t>时，应在挡土墙或坡比值大于</w:t>
      </w:r>
      <w:r>
        <w:rPr>
          <w:lang w:eastAsia="zh-CN"/>
        </w:rPr>
        <w:t>0.5</w:t>
      </w:r>
      <w:r>
        <w:rPr>
          <w:lang w:eastAsia="zh-CN"/>
        </w:rPr>
        <w:t>的护坡顶面加设安全防护设施；</w:t>
      </w:r>
    </w:p>
    <w:p w14:paraId="3FE2DB0E" w14:textId="77777777" w:rsidR="003D2682" w:rsidRDefault="00000000">
      <w:pPr>
        <w:rPr>
          <w:lang w:eastAsia="zh-CN"/>
        </w:rPr>
      </w:pPr>
      <w:r>
        <w:rPr>
          <w:lang w:eastAsia="zh-CN"/>
        </w:rPr>
        <w:t>2  </w:t>
      </w:r>
      <w:r>
        <w:rPr>
          <w:lang w:eastAsia="zh-CN"/>
        </w:rPr>
        <w:t>土质护坡的坡比值不应大于</w:t>
      </w:r>
      <w:r>
        <w:rPr>
          <w:lang w:eastAsia="zh-CN"/>
        </w:rPr>
        <w:t>0.5</w:t>
      </w:r>
      <w:r>
        <w:rPr>
          <w:lang w:eastAsia="zh-CN"/>
        </w:rPr>
        <w:t>；</w:t>
      </w:r>
    </w:p>
    <w:p w14:paraId="7CFA775C" w14:textId="77777777" w:rsidR="003D2682" w:rsidRDefault="00000000">
      <w:pPr>
        <w:rPr>
          <w:lang w:eastAsia="zh-CN"/>
        </w:rPr>
      </w:pPr>
      <w:r>
        <w:rPr>
          <w:lang w:eastAsia="zh-CN"/>
        </w:rPr>
        <w:t>3  </w:t>
      </w:r>
      <w:r>
        <w:rPr>
          <w:lang w:eastAsia="zh-CN"/>
        </w:rPr>
        <w:t>高度大于</w:t>
      </w:r>
      <w:r>
        <w:rPr>
          <w:lang w:eastAsia="zh-CN"/>
        </w:rPr>
        <w:t>2m</w:t>
      </w:r>
      <w:r>
        <w:rPr>
          <w:lang w:eastAsia="zh-CN"/>
        </w:rPr>
        <w:t>的挡土墙和护坡的上缘与住宅间水平距离不应小于</w:t>
      </w:r>
      <w:r>
        <w:rPr>
          <w:lang w:eastAsia="zh-CN"/>
        </w:rPr>
        <w:t>3m</w:t>
      </w:r>
      <w:r>
        <w:rPr>
          <w:lang w:eastAsia="zh-CN"/>
        </w:rPr>
        <w:t>，其下缘与住宅间的水平距离不应小于</w:t>
      </w:r>
      <w:r>
        <w:rPr>
          <w:lang w:eastAsia="zh-CN"/>
        </w:rPr>
        <w:t>2m</w:t>
      </w:r>
      <w:r>
        <w:rPr>
          <w:lang w:eastAsia="zh-CN"/>
        </w:rPr>
        <w:t>。</w:t>
      </w:r>
    </w:p>
    <w:p w14:paraId="2FC1F078" w14:textId="77777777" w:rsidR="003D2682" w:rsidRDefault="00000000">
      <w:pPr>
        <w:rPr>
          <w:lang w:eastAsia="zh-CN"/>
        </w:rPr>
      </w:pPr>
      <w:r>
        <w:rPr>
          <w:lang w:eastAsia="zh-CN"/>
        </w:rPr>
        <w:br w:type="page"/>
      </w:r>
    </w:p>
    <w:p w14:paraId="3E3302BC" w14:textId="77777777" w:rsidR="003D2682" w:rsidRDefault="00000000">
      <w:pPr>
        <w:rPr>
          <w:lang w:eastAsia="zh-CN"/>
        </w:rPr>
      </w:pPr>
      <w:r>
        <w:rPr>
          <w:lang w:eastAsia="zh-CN"/>
        </w:rPr>
        <w:lastRenderedPageBreak/>
        <w:t>5  </w:t>
      </w:r>
      <w:r>
        <w:rPr>
          <w:lang w:eastAsia="zh-CN"/>
        </w:rPr>
        <w:t>建筑</w:t>
      </w:r>
    </w:p>
    <w:p w14:paraId="45FCC9A7" w14:textId="77777777" w:rsidR="003D2682" w:rsidRDefault="00000000">
      <w:pPr>
        <w:rPr>
          <w:lang w:eastAsia="zh-CN"/>
        </w:rPr>
      </w:pPr>
      <w:r>
        <w:rPr>
          <w:lang w:eastAsia="zh-CN"/>
        </w:rPr>
        <w:t>5.1  </w:t>
      </w:r>
      <w:r>
        <w:rPr>
          <w:lang w:eastAsia="zh-CN"/>
        </w:rPr>
        <w:t>套内空间</w:t>
      </w:r>
    </w:p>
    <w:p w14:paraId="0DD0DFF7" w14:textId="77777777" w:rsidR="003D2682" w:rsidRDefault="00000000">
      <w:pPr>
        <w:rPr>
          <w:lang w:eastAsia="zh-CN"/>
        </w:rPr>
      </w:pPr>
      <w:r>
        <w:rPr>
          <w:lang w:eastAsia="zh-CN"/>
        </w:rPr>
        <w:t>5.1.1  </w:t>
      </w:r>
      <w:r>
        <w:rPr>
          <w:lang w:eastAsia="zh-CN"/>
        </w:rPr>
        <w:t>每套住宅应设卧室、起居室（厅）、厨房和卫生间等基本空间。</w:t>
      </w:r>
    </w:p>
    <w:p w14:paraId="212CC779" w14:textId="77777777" w:rsidR="003D2682" w:rsidRDefault="00000000">
      <w:pPr>
        <w:rPr>
          <w:lang w:eastAsia="zh-CN"/>
        </w:rPr>
      </w:pPr>
      <w:r>
        <w:rPr>
          <w:lang w:eastAsia="zh-CN"/>
        </w:rPr>
        <w:t>5.1.2  </w:t>
      </w:r>
      <w:r>
        <w:rPr>
          <w:lang w:eastAsia="zh-CN"/>
        </w:rPr>
        <w:t>厨房应设置炉灶、洗涤池、案台、排油烟机等设施或预留位置。</w:t>
      </w:r>
    </w:p>
    <w:p w14:paraId="4DED1E09" w14:textId="77777777" w:rsidR="003D2682" w:rsidRDefault="00000000">
      <w:pPr>
        <w:rPr>
          <w:lang w:eastAsia="zh-CN"/>
        </w:rPr>
      </w:pPr>
      <w:r>
        <w:rPr>
          <w:lang w:eastAsia="zh-CN"/>
        </w:rPr>
        <w:t>5.1.3  </w:t>
      </w:r>
      <w:r>
        <w:rPr>
          <w:lang w:eastAsia="zh-CN"/>
        </w:rPr>
        <w:t>卫生间不应直接布置在下层住户的卧室、起居室（厅）、厨房、餐厅的上层。卫生间地面和局部墙面应有防水构造。</w:t>
      </w:r>
    </w:p>
    <w:p w14:paraId="1CA61823" w14:textId="77777777" w:rsidR="003D2682" w:rsidRDefault="00000000">
      <w:pPr>
        <w:rPr>
          <w:lang w:eastAsia="zh-CN"/>
        </w:rPr>
      </w:pPr>
      <w:r>
        <w:rPr>
          <w:lang w:eastAsia="zh-CN"/>
        </w:rPr>
        <w:t>5.1.4  </w:t>
      </w:r>
      <w:r>
        <w:rPr>
          <w:lang w:eastAsia="zh-CN"/>
        </w:rPr>
        <w:t>卫生间应设置便器、洗浴器、洗面器等设施或预留位置；布置便器的卫生间的门不应直接开在厨房内。</w:t>
      </w:r>
    </w:p>
    <w:p w14:paraId="2AF8BA87" w14:textId="77777777" w:rsidR="003D2682" w:rsidRDefault="00000000">
      <w:pPr>
        <w:rPr>
          <w:lang w:eastAsia="zh-CN"/>
        </w:rPr>
      </w:pPr>
      <w:r>
        <w:rPr>
          <w:lang w:eastAsia="zh-CN"/>
        </w:rPr>
        <w:t>5.1.5  </w:t>
      </w:r>
      <w:r>
        <w:rPr>
          <w:lang w:eastAsia="zh-CN"/>
        </w:rPr>
        <w:t>外窗窗台距楼面、地面的净高低于</w:t>
      </w:r>
      <w:r>
        <w:rPr>
          <w:lang w:eastAsia="zh-CN"/>
        </w:rPr>
        <w:t>0.90m</w:t>
      </w:r>
      <w:r>
        <w:rPr>
          <w:lang w:eastAsia="zh-CN"/>
        </w:rPr>
        <w:t>时，应有防护设施。六层及六层以下住宅的阳台栏杆净高不应低于</w:t>
      </w:r>
      <w:r>
        <w:rPr>
          <w:lang w:eastAsia="zh-CN"/>
        </w:rPr>
        <w:t>1.05m</w:t>
      </w:r>
      <w:r>
        <w:rPr>
          <w:lang w:eastAsia="zh-CN"/>
        </w:rPr>
        <w:t>，七层及七层以上住宅的阳台栏杆净高不应低于</w:t>
      </w:r>
      <w:r>
        <w:rPr>
          <w:lang w:eastAsia="zh-CN"/>
        </w:rPr>
        <w:t>1.10m</w:t>
      </w:r>
      <w:r>
        <w:rPr>
          <w:lang w:eastAsia="zh-CN"/>
        </w:rPr>
        <w:t>。阳台栏杆应有防护措施。防护栏杆的垂直杆件间净距不应大于</w:t>
      </w:r>
      <w:r>
        <w:rPr>
          <w:lang w:eastAsia="zh-CN"/>
        </w:rPr>
        <w:t>0.11m</w:t>
      </w:r>
      <w:r>
        <w:rPr>
          <w:lang w:eastAsia="zh-CN"/>
        </w:rPr>
        <w:t>。</w:t>
      </w:r>
    </w:p>
    <w:p w14:paraId="23188F48" w14:textId="77777777" w:rsidR="003D2682" w:rsidRDefault="00000000">
      <w:pPr>
        <w:rPr>
          <w:lang w:eastAsia="zh-CN"/>
        </w:rPr>
      </w:pPr>
      <w:r>
        <w:rPr>
          <w:lang w:eastAsia="zh-CN"/>
        </w:rPr>
        <w:t>5.1.6  </w:t>
      </w:r>
      <w:r>
        <w:rPr>
          <w:lang w:eastAsia="zh-CN"/>
        </w:rPr>
        <w:t>卧室、起居室（厅）的室内净高不应低于</w:t>
      </w:r>
      <w:r>
        <w:rPr>
          <w:lang w:eastAsia="zh-CN"/>
        </w:rPr>
        <w:t>2.40m</w:t>
      </w:r>
      <w:r>
        <w:rPr>
          <w:lang w:eastAsia="zh-CN"/>
        </w:rPr>
        <w:t>，局部净高不应低于</w:t>
      </w:r>
      <w:r>
        <w:rPr>
          <w:lang w:eastAsia="zh-CN"/>
        </w:rPr>
        <w:t>2.10m</w:t>
      </w:r>
      <w:r>
        <w:rPr>
          <w:lang w:eastAsia="zh-CN"/>
        </w:rPr>
        <w:t>，局部净高的面积不应大于室内使用面积的</w:t>
      </w:r>
      <w:r>
        <w:rPr>
          <w:lang w:eastAsia="zh-CN"/>
        </w:rPr>
        <w:t>1/3</w:t>
      </w:r>
      <w:r>
        <w:rPr>
          <w:lang w:eastAsia="zh-CN"/>
        </w:rPr>
        <w:t>。利用坡屋顶内空间作卧室、起居室（厅）时，其</w:t>
      </w:r>
      <w:r>
        <w:rPr>
          <w:lang w:eastAsia="zh-CN"/>
        </w:rPr>
        <w:t>1/2</w:t>
      </w:r>
      <w:r>
        <w:rPr>
          <w:lang w:eastAsia="zh-CN"/>
        </w:rPr>
        <w:t>使用面积的室内净高不应低于</w:t>
      </w:r>
      <w:r>
        <w:rPr>
          <w:lang w:eastAsia="zh-CN"/>
        </w:rPr>
        <w:t>2.10m</w:t>
      </w:r>
      <w:r>
        <w:rPr>
          <w:lang w:eastAsia="zh-CN"/>
        </w:rPr>
        <w:t>。</w:t>
      </w:r>
    </w:p>
    <w:p w14:paraId="003D8684" w14:textId="77777777" w:rsidR="003D2682" w:rsidRDefault="00000000">
      <w:pPr>
        <w:rPr>
          <w:lang w:eastAsia="zh-CN"/>
        </w:rPr>
      </w:pPr>
      <w:r>
        <w:rPr>
          <w:lang w:eastAsia="zh-CN"/>
        </w:rPr>
        <w:t>5.1.7  </w:t>
      </w:r>
      <w:r>
        <w:rPr>
          <w:lang w:eastAsia="zh-CN"/>
        </w:rPr>
        <w:t>阳台地面构造应有排水措施。</w:t>
      </w:r>
    </w:p>
    <w:p w14:paraId="535E22C2" w14:textId="77777777" w:rsidR="003D2682" w:rsidRDefault="00000000">
      <w:pPr>
        <w:rPr>
          <w:lang w:eastAsia="zh-CN"/>
        </w:rPr>
      </w:pPr>
      <w:r>
        <w:rPr>
          <w:lang w:eastAsia="zh-CN"/>
        </w:rPr>
        <w:br w:type="page"/>
      </w:r>
    </w:p>
    <w:p w14:paraId="5D685E25" w14:textId="77777777" w:rsidR="003D2682" w:rsidRDefault="00000000">
      <w:pPr>
        <w:rPr>
          <w:lang w:eastAsia="zh-CN"/>
        </w:rPr>
      </w:pPr>
      <w:r>
        <w:rPr>
          <w:lang w:eastAsia="zh-CN"/>
        </w:rPr>
        <w:lastRenderedPageBreak/>
        <w:br w:type="page"/>
      </w:r>
    </w:p>
    <w:p w14:paraId="07F0885D" w14:textId="77777777" w:rsidR="003D2682" w:rsidRDefault="00000000">
      <w:pPr>
        <w:rPr>
          <w:lang w:eastAsia="zh-CN"/>
        </w:rPr>
      </w:pPr>
      <w:r>
        <w:rPr>
          <w:lang w:eastAsia="zh-CN"/>
        </w:rPr>
        <w:lastRenderedPageBreak/>
        <w:t>5.2  </w:t>
      </w:r>
      <w:r>
        <w:rPr>
          <w:lang w:eastAsia="zh-CN"/>
        </w:rPr>
        <w:t>公共部分</w:t>
      </w:r>
    </w:p>
    <w:p w14:paraId="31ABFFDF" w14:textId="77777777" w:rsidR="003D2682" w:rsidRDefault="00000000">
      <w:pPr>
        <w:rPr>
          <w:lang w:eastAsia="zh-CN"/>
        </w:rPr>
      </w:pPr>
      <w:r>
        <w:rPr>
          <w:lang w:eastAsia="zh-CN"/>
        </w:rPr>
        <w:t>5.2.1  </w:t>
      </w:r>
      <w:r>
        <w:rPr>
          <w:lang w:eastAsia="zh-CN"/>
        </w:rPr>
        <w:t>走廊和公共部位通道的净宽不应小于</w:t>
      </w:r>
      <w:r>
        <w:rPr>
          <w:lang w:eastAsia="zh-CN"/>
        </w:rPr>
        <w:t>1.20m</w:t>
      </w:r>
      <w:r>
        <w:rPr>
          <w:lang w:eastAsia="zh-CN"/>
        </w:rPr>
        <w:t>，局部净高不应低于</w:t>
      </w:r>
      <w:r>
        <w:rPr>
          <w:lang w:eastAsia="zh-CN"/>
        </w:rPr>
        <w:t>2.00m</w:t>
      </w:r>
      <w:r>
        <w:rPr>
          <w:lang w:eastAsia="zh-CN"/>
        </w:rPr>
        <w:t>。</w:t>
      </w:r>
    </w:p>
    <w:p w14:paraId="2E83EEAC" w14:textId="77777777" w:rsidR="003D2682" w:rsidRDefault="00000000">
      <w:pPr>
        <w:rPr>
          <w:lang w:eastAsia="zh-CN"/>
        </w:rPr>
      </w:pPr>
      <w:r>
        <w:rPr>
          <w:lang w:eastAsia="zh-CN"/>
        </w:rPr>
        <w:t>5.2.2  </w:t>
      </w:r>
      <w:r>
        <w:rPr>
          <w:lang w:eastAsia="zh-CN"/>
        </w:rPr>
        <w:t>外廊、内天井及上人屋面等临空处栏杆净高，六层及六层以下不应低于</w:t>
      </w:r>
      <w:r>
        <w:rPr>
          <w:lang w:eastAsia="zh-CN"/>
        </w:rPr>
        <w:t>1.05m</w:t>
      </w:r>
      <w:r>
        <w:rPr>
          <w:lang w:eastAsia="zh-CN"/>
        </w:rPr>
        <w:t>；七层及七层以上不应低于</w:t>
      </w:r>
      <w:r>
        <w:rPr>
          <w:lang w:eastAsia="zh-CN"/>
        </w:rPr>
        <w:t>1.10m</w:t>
      </w:r>
      <w:r>
        <w:rPr>
          <w:lang w:eastAsia="zh-CN"/>
        </w:rPr>
        <w:t>。栏杆应防止攀登，垂直杆件间净距不应大于</w:t>
      </w:r>
      <w:r>
        <w:rPr>
          <w:lang w:eastAsia="zh-CN"/>
        </w:rPr>
        <w:t>0.11m</w:t>
      </w:r>
      <w:r>
        <w:rPr>
          <w:lang w:eastAsia="zh-CN"/>
        </w:rPr>
        <w:t>。</w:t>
      </w:r>
    </w:p>
    <w:p w14:paraId="1667FC1A" w14:textId="77777777" w:rsidR="003D2682" w:rsidRDefault="00000000">
      <w:pPr>
        <w:rPr>
          <w:lang w:eastAsia="zh-CN"/>
        </w:rPr>
      </w:pPr>
      <w:r>
        <w:rPr>
          <w:lang w:eastAsia="zh-CN"/>
        </w:rPr>
        <w:t>5.2.3  </w:t>
      </w:r>
      <w:r>
        <w:rPr>
          <w:lang w:eastAsia="zh-CN"/>
        </w:rPr>
        <w:t>楼梯梯段净宽不应小于</w:t>
      </w:r>
      <w:r>
        <w:rPr>
          <w:lang w:eastAsia="zh-CN"/>
        </w:rPr>
        <w:t>1.10m</w:t>
      </w:r>
      <w:r>
        <w:rPr>
          <w:lang w:eastAsia="zh-CN"/>
        </w:rPr>
        <w:t>。六层及六层以下住宅，一边设有栏杆的梯段净宽不应小于</w:t>
      </w:r>
      <w:r>
        <w:rPr>
          <w:lang w:eastAsia="zh-CN"/>
        </w:rPr>
        <w:t>1.00m</w:t>
      </w:r>
      <w:r>
        <w:rPr>
          <w:lang w:eastAsia="zh-CN"/>
        </w:rPr>
        <w:t>。楼梯踏步宽度不应小于</w:t>
      </w:r>
      <w:r>
        <w:rPr>
          <w:lang w:eastAsia="zh-CN"/>
        </w:rPr>
        <w:t>0.26m</w:t>
      </w:r>
      <w:r>
        <w:rPr>
          <w:lang w:eastAsia="zh-CN"/>
        </w:rPr>
        <w:t>，踏步高度不应大于</w:t>
      </w:r>
      <w:r>
        <w:rPr>
          <w:lang w:eastAsia="zh-CN"/>
        </w:rPr>
        <w:t>0.175m</w:t>
      </w:r>
      <w:r>
        <w:rPr>
          <w:lang w:eastAsia="zh-CN"/>
        </w:rPr>
        <w:t>。扶手高度不应小于</w:t>
      </w:r>
      <w:r>
        <w:rPr>
          <w:lang w:eastAsia="zh-CN"/>
        </w:rPr>
        <w:t>0.90m</w:t>
      </w:r>
      <w:r>
        <w:rPr>
          <w:lang w:eastAsia="zh-CN"/>
        </w:rPr>
        <w:t>。楼梯水平段栏杆长度大于</w:t>
      </w:r>
      <w:r>
        <w:rPr>
          <w:lang w:eastAsia="zh-CN"/>
        </w:rPr>
        <w:t>0.50m</w:t>
      </w:r>
      <w:r>
        <w:rPr>
          <w:lang w:eastAsia="zh-CN"/>
        </w:rPr>
        <w:t>时，其扶手高度不应小于</w:t>
      </w:r>
      <w:r>
        <w:rPr>
          <w:lang w:eastAsia="zh-CN"/>
        </w:rPr>
        <w:t>1.05m</w:t>
      </w:r>
      <w:r>
        <w:rPr>
          <w:lang w:eastAsia="zh-CN"/>
        </w:rPr>
        <w:t>。楼梯栏杆垂直杆件间净距不应大于</w:t>
      </w:r>
      <w:r>
        <w:rPr>
          <w:lang w:eastAsia="zh-CN"/>
        </w:rPr>
        <w:t>0.11m</w:t>
      </w:r>
      <w:r>
        <w:rPr>
          <w:lang w:eastAsia="zh-CN"/>
        </w:rPr>
        <w:t>。楼梯井净宽大于</w:t>
      </w:r>
      <w:r>
        <w:rPr>
          <w:lang w:eastAsia="zh-CN"/>
        </w:rPr>
        <w:t>0.11m</w:t>
      </w:r>
      <w:r>
        <w:rPr>
          <w:lang w:eastAsia="zh-CN"/>
        </w:rPr>
        <w:t>时，必须采取防止儿童攀滑的措施。</w:t>
      </w:r>
    </w:p>
    <w:p w14:paraId="2E3F2D17" w14:textId="77777777" w:rsidR="003D2682" w:rsidRDefault="00000000">
      <w:pPr>
        <w:rPr>
          <w:lang w:eastAsia="zh-CN"/>
        </w:rPr>
      </w:pPr>
      <w:r>
        <w:rPr>
          <w:lang w:eastAsia="zh-CN"/>
        </w:rPr>
        <w:t>5.2.4  </w:t>
      </w:r>
      <w:r>
        <w:rPr>
          <w:lang w:eastAsia="zh-CN"/>
        </w:rPr>
        <w:t>住宅与附建公共用房的出入口应分开布置。住宅的公共出入口位于阳台、外廊及开敞楼梯平台的下部时，应采取防止物体坠落伤人的安全措施。</w:t>
      </w:r>
    </w:p>
    <w:p w14:paraId="48B1954F" w14:textId="77777777" w:rsidR="003D2682" w:rsidRDefault="00000000">
      <w:pPr>
        <w:rPr>
          <w:lang w:eastAsia="zh-CN"/>
        </w:rPr>
      </w:pPr>
      <w:r>
        <w:rPr>
          <w:lang w:eastAsia="zh-CN"/>
        </w:rPr>
        <w:t>5.2.5  </w:t>
      </w:r>
      <w:r>
        <w:rPr>
          <w:lang w:eastAsia="zh-CN"/>
        </w:rPr>
        <w:t>七层以及七层以上的住宅或住户入口层楼面距室外设计地面的高度超过</w:t>
      </w:r>
      <w:r>
        <w:rPr>
          <w:lang w:eastAsia="zh-CN"/>
        </w:rPr>
        <w:t>16m</w:t>
      </w:r>
      <w:r>
        <w:rPr>
          <w:lang w:eastAsia="zh-CN"/>
        </w:rPr>
        <w:t>以上的住宅必须设置电梯。</w:t>
      </w:r>
    </w:p>
    <w:p w14:paraId="5FB9DC40" w14:textId="77777777" w:rsidR="003D2682" w:rsidRDefault="00000000">
      <w:pPr>
        <w:rPr>
          <w:lang w:eastAsia="zh-CN"/>
        </w:rPr>
      </w:pPr>
      <w:r>
        <w:rPr>
          <w:lang w:eastAsia="zh-CN"/>
        </w:rPr>
        <w:t>5.2.6  </w:t>
      </w:r>
      <w:r>
        <w:rPr>
          <w:lang w:eastAsia="zh-CN"/>
        </w:rPr>
        <w:t>住宅建筑中设有管理人员室时，应设管理人员使用的卫生间。</w:t>
      </w:r>
    </w:p>
    <w:p w14:paraId="78437A4F" w14:textId="77777777" w:rsidR="003D2682" w:rsidRDefault="00000000">
      <w:pPr>
        <w:rPr>
          <w:lang w:eastAsia="zh-CN"/>
        </w:rPr>
      </w:pPr>
      <w:r>
        <w:rPr>
          <w:lang w:eastAsia="zh-CN"/>
        </w:rPr>
        <w:br w:type="page"/>
      </w:r>
    </w:p>
    <w:p w14:paraId="4FB81A97" w14:textId="77777777" w:rsidR="003D2682" w:rsidRDefault="00000000">
      <w:pPr>
        <w:rPr>
          <w:lang w:eastAsia="zh-CN"/>
        </w:rPr>
      </w:pPr>
      <w:r>
        <w:rPr>
          <w:lang w:eastAsia="zh-CN"/>
        </w:rPr>
        <w:lastRenderedPageBreak/>
        <w:t>5.3  </w:t>
      </w:r>
      <w:r>
        <w:rPr>
          <w:lang w:eastAsia="zh-CN"/>
        </w:rPr>
        <w:t>无障碍要求</w:t>
      </w:r>
    </w:p>
    <w:p w14:paraId="64E0F04A" w14:textId="77777777" w:rsidR="003D2682" w:rsidRDefault="00000000">
      <w:pPr>
        <w:rPr>
          <w:lang w:eastAsia="zh-CN"/>
        </w:rPr>
      </w:pPr>
      <w:r>
        <w:rPr>
          <w:lang w:eastAsia="zh-CN"/>
        </w:rPr>
        <w:t>5.3.1  </w:t>
      </w:r>
      <w:r>
        <w:rPr>
          <w:lang w:eastAsia="zh-CN"/>
        </w:rPr>
        <w:t>七层及七层以上的住宅，应对下列部位进行无障碍设计：</w:t>
      </w:r>
    </w:p>
    <w:p w14:paraId="246F3421" w14:textId="77777777" w:rsidR="003D2682" w:rsidRDefault="00000000">
      <w:pPr>
        <w:rPr>
          <w:lang w:eastAsia="zh-CN"/>
        </w:rPr>
      </w:pPr>
      <w:r>
        <w:rPr>
          <w:lang w:eastAsia="zh-CN"/>
        </w:rPr>
        <w:t>1  </w:t>
      </w:r>
      <w:r>
        <w:rPr>
          <w:lang w:eastAsia="zh-CN"/>
        </w:rPr>
        <w:t>建筑入口；</w:t>
      </w:r>
    </w:p>
    <w:p w14:paraId="592FA962" w14:textId="77777777" w:rsidR="003D2682" w:rsidRDefault="00000000">
      <w:pPr>
        <w:rPr>
          <w:lang w:eastAsia="zh-CN"/>
        </w:rPr>
      </w:pPr>
      <w:r>
        <w:rPr>
          <w:lang w:eastAsia="zh-CN"/>
        </w:rPr>
        <w:t>2  </w:t>
      </w:r>
      <w:r>
        <w:rPr>
          <w:lang w:eastAsia="zh-CN"/>
        </w:rPr>
        <w:t>入口平台；</w:t>
      </w:r>
    </w:p>
    <w:p w14:paraId="1481F4D0" w14:textId="77777777" w:rsidR="003D2682" w:rsidRDefault="00000000">
      <w:pPr>
        <w:rPr>
          <w:lang w:eastAsia="zh-CN"/>
        </w:rPr>
      </w:pPr>
      <w:r>
        <w:rPr>
          <w:lang w:eastAsia="zh-CN"/>
        </w:rPr>
        <w:t>3  </w:t>
      </w:r>
      <w:r>
        <w:rPr>
          <w:lang w:eastAsia="zh-CN"/>
        </w:rPr>
        <w:t>候梯厅；</w:t>
      </w:r>
    </w:p>
    <w:p w14:paraId="58998BBB" w14:textId="77777777" w:rsidR="003D2682" w:rsidRDefault="00000000">
      <w:pPr>
        <w:rPr>
          <w:lang w:eastAsia="zh-CN"/>
        </w:rPr>
      </w:pPr>
      <w:r>
        <w:rPr>
          <w:lang w:eastAsia="zh-CN"/>
        </w:rPr>
        <w:t>4  </w:t>
      </w:r>
      <w:r>
        <w:rPr>
          <w:lang w:eastAsia="zh-CN"/>
        </w:rPr>
        <w:t>公共走道；</w:t>
      </w:r>
    </w:p>
    <w:p w14:paraId="1592594E" w14:textId="77777777" w:rsidR="003D2682" w:rsidRDefault="00000000">
      <w:pPr>
        <w:rPr>
          <w:lang w:eastAsia="zh-CN"/>
        </w:rPr>
      </w:pPr>
      <w:r>
        <w:rPr>
          <w:lang w:eastAsia="zh-CN"/>
        </w:rPr>
        <w:t>5  </w:t>
      </w:r>
      <w:r>
        <w:rPr>
          <w:lang w:eastAsia="zh-CN"/>
        </w:rPr>
        <w:t>无障碍住房。</w:t>
      </w:r>
    </w:p>
    <w:p w14:paraId="2A78CD0B" w14:textId="77777777" w:rsidR="003D2682" w:rsidRDefault="00000000">
      <w:pPr>
        <w:rPr>
          <w:lang w:eastAsia="zh-CN"/>
        </w:rPr>
      </w:pPr>
      <w:r>
        <w:rPr>
          <w:lang w:eastAsia="zh-CN"/>
        </w:rPr>
        <w:t>5.3.2  </w:t>
      </w:r>
      <w:r>
        <w:rPr>
          <w:lang w:eastAsia="zh-CN"/>
        </w:rPr>
        <w:t>建筑入口及入口平台的无障碍设计应符合下列规定：</w:t>
      </w:r>
    </w:p>
    <w:p w14:paraId="775EF250" w14:textId="77777777" w:rsidR="003D2682" w:rsidRDefault="00000000">
      <w:pPr>
        <w:rPr>
          <w:lang w:eastAsia="zh-CN"/>
        </w:rPr>
      </w:pPr>
      <w:r>
        <w:rPr>
          <w:lang w:eastAsia="zh-CN"/>
        </w:rPr>
        <w:t>1  </w:t>
      </w:r>
      <w:r>
        <w:rPr>
          <w:lang w:eastAsia="zh-CN"/>
        </w:rPr>
        <w:t>建筑入口设台阶时，应设轮椅坡道和扶手；</w:t>
      </w:r>
    </w:p>
    <w:p w14:paraId="1082E6AB" w14:textId="77777777" w:rsidR="003D2682" w:rsidRDefault="00000000">
      <w:pPr>
        <w:rPr>
          <w:lang w:eastAsia="zh-CN"/>
        </w:rPr>
      </w:pPr>
      <w:r>
        <w:rPr>
          <w:lang w:eastAsia="zh-CN"/>
        </w:rPr>
        <w:t>2  </w:t>
      </w:r>
      <w:r>
        <w:rPr>
          <w:lang w:eastAsia="zh-CN"/>
        </w:rPr>
        <w:t>坡道的坡度应符合表</w:t>
      </w:r>
      <w:r>
        <w:rPr>
          <w:lang w:eastAsia="zh-CN"/>
        </w:rPr>
        <w:t>5.3.2</w:t>
      </w:r>
      <w:r>
        <w:rPr>
          <w:lang w:eastAsia="zh-CN"/>
        </w:rPr>
        <w:t>的规定；</w:t>
      </w:r>
    </w:p>
    <w:p w14:paraId="08D7EE7D" w14:textId="74F63E15" w:rsidR="003D2682" w:rsidRDefault="003D402B">
      <w:pPr>
        <w:rPr>
          <w:lang w:eastAsia="zh-CN"/>
        </w:rPr>
      </w:pPr>
      <w:r w:rsidRPr="003D402B">
        <w:rPr>
          <w:rFonts w:hint="eastAsia"/>
          <w:lang w:eastAsia="zh-CN"/>
        </w:rPr>
        <w:t>表</w:t>
      </w:r>
      <w:r w:rsidRPr="003D402B">
        <w:rPr>
          <w:rFonts w:hint="eastAsia"/>
          <w:lang w:eastAsia="zh-CN"/>
        </w:rPr>
        <w:t xml:space="preserve">5.3.2 </w:t>
      </w:r>
      <w:r w:rsidRPr="003D402B">
        <w:rPr>
          <w:rFonts w:hint="eastAsia"/>
          <w:lang w:eastAsia="zh-CN"/>
        </w:rPr>
        <w:t>坡道的坡度</w:t>
      </w:r>
    </w:p>
    <w:p w14:paraId="5EE4E602" w14:textId="77777777" w:rsidR="003D2682" w:rsidRDefault="00000000">
      <w:r>
        <w:rPr>
          <w:noProof/>
        </w:rPr>
        <w:drawing>
          <wp:inline distT="0" distB="0" distL="0" distR="0" wp14:anchorId="0410FC11" wp14:editId="1AA2C25D">
            <wp:extent cx="5080000" cy="8778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66338_97e9b1d77e804feab12c426646daa881.jpg"/>
                    <pic:cNvPicPr/>
                  </pic:nvPicPr>
                  <pic:blipFill>
                    <a:blip r:embed="rId12"/>
                    <a:stretch>
                      <a:fillRect/>
                    </a:stretch>
                  </pic:blipFill>
                  <pic:spPr>
                    <a:xfrm>
                      <a:off x="0" y="0"/>
                      <a:ext cx="5080000" cy="877824"/>
                    </a:xfrm>
                    <a:prstGeom prst="rect">
                      <a:avLst/>
                    </a:prstGeom>
                  </pic:spPr>
                </pic:pic>
              </a:graphicData>
            </a:graphic>
          </wp:inline>
        </w:drawing>
      </w:r>
    </w:p>
    <w:p w14:paraId="0E58C833" w14:textId="77777777" w:rsidR="003D2682" w:rsidRDefault="00000000">
      <w:pPr>
        <w:rPr>
          <w:lang w:eastAsia="zh-CN"/>
        </w:rPr>
      </w:pPr>
      <w:r>
        <w:rPr>
          <w:lang w:eastAsia="zh-CN"/>
        </w:rPr>
        <w:t>3  </w:t>
      </w:r>
      <w:r>
        <w:rPr>
          <w:lang w:eastAsia="zh-CN"/>
        </w:rPr>
        <w:t>供轮椅通行的门净宽不应小于</w:t>
      </w:r>
      <w:r>
        <w:rPr>
          <w:lang w:eastAsia="zh-CN"/>
        </w:rPr>
        <w:t>0.80m</w:t>
      </w:r>
      <w:r>
        <w:rPr>
          <w:lang w:eastAsia="zh-CN"/>
        </w:rPr>
        <w:t>；</w:t>
      </w:r>
    </w:p>
    <w:p w14:paraId="7F050E76" w14:textId="77777777" w:rsidR="003D2682" w:rsidRDefault="00000000">
      <w:pPr>
        <w:rPr>
          <w:lang w:eastAsia="zh-CN"/>
        </w:rPr>
      </w:pPr>
      <w:r>
        <w:rPr>
          <w:lang w:eastAsia="zh-CN"/>
        </w:rPr>
        <w:t>4  </w:t>
      </w:r>
      <w:r>
        <w:rPr>
          <w:lang w:eastAsia="zh-CN"/>
        </w:rPr>
        <w:t>供轮椅通行的推拉门和平开门，在门把手一侧的墙面，应留有不小于</w:t>
      </w:r>
      <w:r>
        <w:rPr>
          <w:lang w:eastAsia="zh-CN"/>
        </w:rPr>
        <w:t>0.50m</w:t>
      </w:r>
      <w:r>
        <w:rPr>
          <w:lang w:eastAsia="zh-CN"/>
        </w:rPr>
        <w:t>的墙面宽度；</w:t>
      </w:r>
    </w:p>
    <w:p w14:paraId="0008BF14" w14:textId="77777777" w:rsidR="003D2682" w:rsidRDefault="00000000">
      <w:pPr>
        <w:rPr>
          <w:lang w:eastAsia="zh-CN"/>
        </w:rPr>
      </w:pPr>
      <w:r>
        <w:rPr>
          <w:lang w:eastAsia="zh-CN"/>
        </w:rPr>
        <w:t>5  </w:t>
      </w:r>
      <w:r>
        <w:rPr>
          <w:lang w:eastAsia="zh-CN"/>
        </w:rPr>
        <w:t>供轮椅通行的门扇，应安装视线观察玻璃、横执把手和关门拉手，在门扇的下方应安装高</w:t>
      </w:r>
      <w:r>
        <w:rPr>
          <w:lang w:eastAsia="zh-CN"/>
        </w:rPr>
        <w:t>0.35m</w:t>
      </w:r>
      <w:r>
        <w:rPr>
          <w:lang w:eastAsia="zh-CN"/>
        </w:rPr>
        <w:t>的护门板；</w:t>
      </w:r>
    </w:p>
    <w:p w14:paraId="6A971FA1" w14:textId="77777777" w:rsidR="003D2682" w:rsidRDefault="00000000">
      <w:pPr>
        <w:rPr>
          <w:lang w:eastAsia="zh-CN"/>
        </w:rPr>
      </w:pPr>
      <w:r>
        <w:rPr>
          <w:lang w:eastAsia="zh-CN"/>
        </w:rPr>
        <w:t>6  </w:t>
      </w:r>
      <w:r>
        <w:rPr>
          <w:lang w:eastAsia="zh-CN"/>
        </w:rPr>
        <w:t>门槛高度及门内外地面高差不应大于</w:t>
      </w:r>
      <w:r>
        <w:rPr>
          <w:lang w:eastAsia="zh-CN"/>
        </w:rPr>
        <w:t>15mm</w:t>
      </w:r>
      <w:r>
        <w:rPr>
          <w:lang w:eastAsia="zh-CN"/>
        </w:rPr>
        <w:t>，并应以斜坡过渡。</w:t>
      </w:r>
    </w:p>
    <w:p w14:paraId="42A55AA0" w14:textId="77777777" w:rsidR="003D2682" w:rsidRDefault="00000000">
      <w:pPr>
        <w:rPr>
          <w:lang w:eastAsia="zh-CN"/>
        </w:rPr>
      </w:pPr>
      <w:r>
        <w:rPr>
          <w:lang w:eastAsia="zh-CN"/>
        </w:rPr>
        <w:t>5.3.3  </w:t>
      </w:r>
      <w:r>
        <w:rPr>
          <w:lang w:eastAsia="zh-CN"/>
        </w:rPr>
        <w:t>七层及七层以上住宅建筑入口平台宽度不应小于</w:t>
      </w:r>
      <w:r>
        <w:rPr>
          <w:lang w:eastAsia="zh-CN"/>
        </w:rPr>
        <w:t>2.00m</w:t>
      </w:r>
      <w:r>
        <w:rPr>
          <w:lang w:eastAsia="zh-CN"/>
        </w:rPr>
        <w:t>。</w:t>
      </w:r>
    </w:p>
    <w:p w14:paraId="5C928C42" w14:textId="77777777" w:rsidR="003D2682" w:rsidRDefault="00000000">
      <w:pPr>
        <w:rPr>
          <w:lang w:eastAsia="zh-CN"/>
        </w:rPr>
      </w:pPr>
      <w:r>
        <w:rPr>
          <w:lang w:eastAsia="zh-CN"/>
        </w:rPr>
        <w:t>5.3.4  </w:t>
      </w:r>
      <w:r>
        <w:rPr>
          <w:lang w:eastAsia="zh-CN"/>
        </w:rPr>
        <w:t>供轮椅通行的走道和通道净宽不应小于</w:t>
      </w:r>
      <w:r>
        <w:rPr>
          <w:lang w:eastAsia="zh-CN"/>
        </w:rPr>
        <w:t>1.20m</w:t>
      </w:r>
      <w:r>
        <w:rPr>
          <w:lang w:eastAsia="zh-CN"/>
        </w:rPr>
        <w:t>。</w:t>
      </w:r>
    </w:p>
    <w:p w14:paraId="7D1B9B89" w14:textId="77777777" w:rsidR="003D2682" w:rsidRDefault="00000000">
      <w:pPr>
        <w:rPr>
          <w:lang w:eastAsia="zh-CN"/>
        </w:rPr>
      </w:pPr>
      <w:r>
        <w:rPr>
          <w:lang w:eastAsia="zh-CN"/>
        </w:rPr>
        <w:br w:type="page"/>
      </w:r>
    </w:p>
    <w:p w14:paraId="272AD5A0" w14:textId="77777777" w:rsidR="003D2682" w:rsidRDefault="00000000">
      <w:pPr>
        <w:rPr>
          <w:lang w:eastAsia="zh-CN"/>
        </w:rPr>
      </w:pPr>
      <w:r>
        <w:rPr>
          <w:lang w:eastAsia="zh-CN"/>
        </w:rPr>
        <w:lastRenderedPageBreak/>
        <w:t>5.4  </w:t>
      </w:r>
      <w:r>
        <w:rPr>
          <w:lang w:eastAsia="zh-CN"/>
        </w:rPr>
        <w:t>地</w:t>
      </w:r>
      <w:r>
        <w:rPr>
          <w:lang w:eastAsia="zh-CN"/>
        </w:rPr>
        <w:t> </w:t>
      </w:r>
      <w:r>
        <w:rPr>
          <w:lang w:eastAsia="zh-CN"/>
        </w:rPr>
        <w:t>下</w:t>
      </w:r>
      <w:r>
        <w:rPr>
          <w:lang w:eastAsia="zh-CN"/>
        </w:rPr>
        <w:t> </w:t>
      </w:r>
      <w:r>
        <w:rPr>
          <w:lang w:eastAsia="zh-CN"/>
        </w:rPr>
        <w:t>室</w:t>
      </w:r>
    </w:p>
    <w:p w14:paraId="31522288" w14:textId="77777777" w:rsidR="003D2682" w:rsidRDefault="00000000">
      <w:pPr>
        <w:rPr>
          <w:lang w:eastAsia="zh-CN"/>
        </w:rPr>
      </w:pPr>
      <w:r>
        <w:rPr>
          <w:lang w:eastAsia="zh-CN"/>
        </w:rPr>
        <w:t>5.4.1  </w:t>
      </w:r>
      <w:r>
        <w:rPr>
          <w:lang w:eastAsia="zh-CN"/>
        </w:rPr>
        <w:t>住宅的卧室、起居室（厅）、厨房不应布置在地下室。当布置在半地下室时，必须采取采光、通风、日照、防潮、排水及安全防护措施。</w:t>
      </w:r>
    </w:p>
    <w:p w14:paraId="37039938" w14:textId="77777777" w:rsidR="003D2682" w:rsidRDefault="00000000">
      <w:pPr>
        <w:rPr>
          <w:lang w:eastAsia="zh-CN"/>
        </w:rPr>
      </w:pPr>
      <w:r>
        <w:rPr>
          <w:lang w:eastAsia="zh-CN"/>
        </w:rPr>
        <w:t>5.4.2  </w:t>
      </w:r>
      <w:r>
        <w:rPr>
          <w:lang w:eastAsia="zh-CN"/>
        </w:rPr>
        <w:t>住宅地下机动车库应符合下列规定：</w:t>
      </w:r>
    </w:p>
    <w:p w14:paraId="2019BCB5" w14:textId="77777777" w:rsidR="003D2682" w:rsidRDefault="00000000">
      <w:pPr>
        <w:rPr>
          <w:lang w:eastAsia="zh-CN"/>
        </w:rPr>
      </w:pPr>
      <w:r>
        <w:rPr>
          <w:lang w:eastAsia="zh-CN"/>
        </w:rPr>
        <w:t>1  </w:t>
      </w:r>
      <w:r>
        <w:rPr>
          <w:lang w:eastAsia="zh-CN"/>
        </w:rPr>
        <w:t>库内坡道严禁将宽的单车道兼作双车道。</w:t>
      </w:r>
    </w:p>
    <w:p w14:paraId="16692A8C" w14:textId="77777777" w:rsidR="003D2682" w:rsidRDefault="00000000">
      <w:pPr>
        <w:rPr>
          <w:lang w:eastAsia="zh-CN"/>
        </w:rPr>
      </w:pPr>
      <w:r>
        <w:rPr>
          <w:lang w:eastAsia="zh-CN"/>
        </w:rPr>
        <w:t>2  </w:t>
      </w:r>
      <w:r>
        <w:rPr>
          <w:lang w:eastAsia="zh-CN"/>
        </w:rPr>
        <w:t>库内不应设置修理车位，并不应设置使用或存放易燃、易爆物品的房间。</w:t>
      </w:r>
    </w:p>
    <w:p w14:paraId="5B91F893" w14:textId="77777777" w:rsidR="003D2682" w:rsidRDefault="00000000">
      <w:pPr>
        <w:rPr>
          <w:lang w:eastAsia="zh-CN"/>
        </w:rPr>
      </w:pPr>
      <w:r>
        <w:rPr>
          <w:lang w:eastAsia="zh-CN"/>
        </w:rPr>
        <w:t>3  </w:t>
      </w:r>
      <w:r>
        <w:rPr>
          <w:lang w:eastAsia="zh-CN"/>
        </w:rPr>
        <w:t>库内车道净高不应低于</w:t>
      </w:r>
      <w:r>
        <w:rPr>
          <w:lang w:eastAsia="zh-CN"/>
        </w:rPr>
        <w:t>2.20m</w:t>
      </w:r>
      <w:r>
        <w:rPr>
          <w:lang w:eastAsia="zh-CN"/>
        </w:rPr>
        <w:t>。车位净高不应低于</w:t>
      </w:r>
      <w:r>
        <w:rPr>
          <w:lang w:eastAsia="zh-CN"/>
        </w:rPr>
        <w:t>2.00m</w:t>
      </w:r>
      <w:r>
        <w:rPr>
          <w:lang w:eastAsia="zh-CN"/>
        </w:rPr>
        <w:t>。</w:t>
      </w:r>
    </w:p>
    <w:p w14:paraId="09FA16B1" w14:textId="77777777" w:rsidR="003D2682" w:rsidRDefault="00000000">
      <w:pPr>
        <w:rPr>
          <w:lang w:eastAsia="zh-CN"/>
        </w:rPr>
      </w:pPr>
      <w:r>
        <w:rPr>
          <w:lang w:eastAsia="zh-CN"/>
        </w:rPr>
        <w:t>4  </w:t>
      </w:r>
      <w:r>
        <w:rPr>
          <w:lang w:eastAsia="zh-CN"/>
        </w:rPr>
        <w:t>库内直通住宅单元的楼（电）梯间应设门，严禁利用楼（电）梯间进行自然通风。</w:t>
      </w:r>
    </w:p>
    <w:p w14:paraId="5A453E5E" w14:textId="77777777" w:rsidR="003D2682" w:rsidRDefault="00000000">
      <w:pPr>
        <w:rPr>
          <w:lang w:eastAsia="zh-CN"/>
        </w:rPr>
      </w:pPr>
      <w:r>
        <w:rPr>
          <w:lang w:eastAsia="zh-CN"/>
        </w:rPr>
        <w:t>5.4.3  </w:t>
      </w:r>
      <w:r>
        <w:rPr>
          <w:lang w:eastAsia="zh-CN"/>
        </w:rPr>
        <w:t>住宅地下自行车库净高不应低于</w:t>
      </w:r>
      <w:r>
        <w:rPr>
          <w:lang w:eastAsia="zh-CN"/>
        </w:rPr>
        <w:t>2.00m</w:t>
      </w:r>
      <w:r>
        <w:rPr>
          <w:lang w:eastAsia="zh-CN"/>
        </w:rPr>
        <w:t>。</w:t>
      </w:r>
    </w:p>
    <w:p w14:paraId="2D769396" w14:textId="77777777" w:rsidR="003D2682" w:rsidRDefault="00000000">
      <w:pPr>
        <w:rPr>
          <w:lang w:eastAsia="zh-CN"/>
        </w:rPr>
      </w:pPr>
      <w:r>
        <w:rPr>
          <w:lang w:eastAsia="zh-CN"/>
        </w:rPr>
        <w:t>5.4.4  </w:t>
      </w:r>
      <w:r>
        <w:rPr>
          <w:lang w:eastAsia="zh-CN"/>
        </w:rPr>
        <w:t>住宅地下室应采取有效防水措施。</w:t>
      </w:r>
    </w:p>
    <w:p w14:paraId="3908A980" w14:textId="77777777" w:rsidR="003D2682" w:rsidRDefault="00000000">
      <w:pPr>
        <w:rPr>
          <w:lang w:eastAsia="zh-CN"/>
        </w:rPr>
      </w:pPr>
      <w:r>
        <w:rPr>
          <w:lang w:eastAsia="zh-CN"/>
        </w:rPr>
        <w:br w:type="page"/>
      </w:r>
    </w:p>
    <w:p w14:paraId="1C5B5C55" w14:textId="77777777" w:rsidR="003D2682" w:rsidRDefault="00000000">
      <w:pPr>
        <w:rPr>
          <w:lang w:eastAsia="zh-CN"/>
        </w:rPr>
      </w:pPr>
      <w:r>
        <w:rPr>
          <w:lang w:eastAsia="zh-CN"/>
        </w:rPr>
        <w:lastRenderedPageBreak/>
        <w:t>6  </w:t>
      </w:r>
      <w:r>
        <w:rPr>
          <w:lang w:eastAsia="zh-CN"/>
        </w:rPr>
        <w:t>结构</w:t>
      </w:r>
    </w:p>
    <w:p w14:paraId="77F1F1A2" w14:textId="77777777" w:rsidR="003D2682" w:rsidRDefault="00000000">
      <w:pPr>
        <w:rPr>
          <w:lang w:eastAsia="zh-CN"/>
        </w:rPr>
      </w:pPr>
      <w:r>
        <w:rPr>
          <w:lang w:eastAsia="zh-CN"/>
        </w:rPr>
        <w:t>6.1  </w:t>
      </w:r>
      <w:r>
        <w:rPr>
          <w:lang w:eastAsia="zh-CN"/>
        </w:rPr>
        <w:t>一般规定</w:t>
      </w:r>
    </w:p>
    <w:p w14:paraId="17CFBC01" w14:textId="77777777" w:rsidR="003D2682" w:rsidRDefault="00000000">
      <w:pPr>
        <w:rPr>
          <w:lang w:eastAsia="zh-CN"/>
        </w:rPr>
      </w:pPr>
      <w:r>
        <w:rPr>
          <w:lang w:eastAsia="zh-CN"/>
        </w:rPr>
        <w:t>6.1.1  </w:t>
      </w:r>
      <w:r>
        <w:rPr>
          <w:lang w:eastAsia="zh-CN"/>
        </w:rPr>
        <w:t>住宅结构的设计使用年限不应少于</w:t>
      </w:r>
      <w:r>
        <w:rPr>
          <w:lang w:eastAsia="zh-CN"/>
        </w:rPr>
        <w:t>50</w:t>
      </w:r>
      <w:r>
        <w:rPr>
          <w:lang w:eastAsia="zh-CN"/>
        </w:rPr>
        <w:t>年，其安全等级不应低于二级。</w:t>
      </w:r>
    </w:p>
    <w:p w14:paraId="176C386D" w14:textId="77777777" w:rsidR="003D2682" w:rsidRDefault="00000000">
      <w:pPr>
        <w:rPr>
          <w:lang w:eastAsia="zh-CN"/>
        </w:rPr>
      </w:pPr>
      <w:r>
        <w:rPr>
          <w:lang w:eastAsia="zh-CN"/>
        </w:rPr>
        <w:t>6.1.2  </w:t>
      </w:r>
      <w:r>
        <w:rPr>
          <w:lang w:eastAsia="zh-CN"/>
        </w:rPr>
        <w:t>抗震设防烈度为</w:t>
      </w:r>
      <w:r>
        <w:rPr>
          <w:lang w:eastAsia="zh-CN"/>
        </w:rPr>
        <w:t>6</w:t>
      </w:r>
      <w:r>
        <w:rPr>
          <w:lang w:eastAsia="zh-CN"/>
        </w:rPr>
        <w:t>度及以上地区的住宅结构必须进行抗震设计，其抗震设防类别不应低于丙类。</w:t>
      </w:r>
    </w:p>
    <w:p w14:paraId="2DBD5AB5" w14:textId="77777777" w:rsidR="003D2682" w:rsidRDefault="00000000">
      <w:pPr>
        <w:rPr>
          <w:lang w:eastAsia="zh-CN"/>
        </w:rPr>
      </w:pPr>
      <w:r>
        <w:rPr>
          <w:lang w:eastAsia="zh-CN"/>
        </w:rPr>
        <w:t>6.1.3  </w:t>
      </w:r>
      <w:r>
        <w:rPr>
          <w:lang w:eastAsia="zh-CN"/>
        </w:rPr>
        <w:t>住宅结构设计应取得合格的岩土工程勘察文件。对不利地段，应提出避开要求或采取有效措施；严禁在抗震危险地段建造住宅建筑。</w:t>
      </w:r>
    </w:p>
    <w:p w14:paraId="544D9291" w14:textId="77777777" w:rsidR="003D2682" w:rsidRDefault="00000000">
      <w:pPr>
        <w:rPr>
          <w:lang w:eastAsia="zh-CN"/>
        </w:rPr>
      </w:pPr>
      <w:r>
        <w:rPr>
          <w:lang w:eastAsia="zh-CN"/>
        </w:rPr>
        <w:t>6.1.4  </w:t>
      </w:r>
      <w:r>
        <w:rPr>
          <w:lang w:eastAsia="zh-CN"/>
        </w:rPr>
        <w:t>住宅结构应能承受在正常建造和正常使用过程中可能发生的各种作用和环境影响。在结构设计使用年限内，住宅结构和结构构件必须满足安全性、适用性和耐久性要求。</w:t>
      </w:r>
    </w:p>
    <w:p w14:paraId="3EFCA316" w14:textId="77777777" w:rsidR="003D2682" w:rsidRDefault="00000000">
      <w:pPr>
        <w:rPr>
          <w:lang w:eastAsia="zh-CN"/>
        </w:rPr>
      </w:pPr>
      <w:r>
        <w:rPr>
          <w:lang w:eastAsia="zh-CN"/>
        </w:rPr>
        <w:t>6.1.5  </w:t>
      </w:r>
      <w:r>
        <w:rPr>
          <w:lang w:eastAsia="zh-CN"/>
        </w:rPr>
        <w:t>住宅结构不应产生影响结构安全的裂缝。</w:t>
      </w:r>
    </w:p>
    <w:p w14:paraId="7D0957BC" w14:textId="77777777" w:rsidR="003D2682" w:rsidRDefault="00000000">
      <w:pPr>
        <w:rPr>
          <w:lang w:eastAsia="zh-CN"/>
        </w:rPr>
      </w:pPr>
      <w:r>
        <w:rPr>
          <w:lang w:eastAsia="zh-CN"/>
        </w:rPr>
        <w:t>6.1.6  </w:t>
      </w:r>
      <w:r>
        <w:rPr>
          <w:lang w:eastAsia="zh-CN"/>
        </w:rPr>
        <w:t>邻近住宅的永久性边坡的设计使用年限，不应低于受其影响的住宅结构的设计使用年限。</w:t>
      </w:r>
    </w:p>
    <w:p w14:paraId="6A77B1D8" w14:textId="77777777" w:rsidR="003D2682" w:rsidRDefault="00000000">
      <w:pPr>
        <w:rPr>
          <w:lang w:eastAsia="zh-CN"/>
        </w:rPr>
      </w:pPr>
      <w:r>
        <w:rPr>
          <w:lang w:eastAsia="zh-CN"/>
        </w:rPr>
        <w:br w:type="page"/>
      </w:r>
    </w:p>
    <w:p w14:paraId="0CEE90B3" w14:textId="77777777" w:rsidR="003D2682" w:rsidRDefault="00000000">
      <w:pPr>
        <w:rPr>
          <w:lang w:eastAsia="zh-CN"/>
        </w:rPr>
      </w:pPr>
      <w:r>
        <w:rPr>
          <w:lang w:eastAsia="zh-CN"/>
        </w:rPr>
        <w:lastRenderedPageBreak/>
        <w:br w:type="page"/>
      </w:r>
    </w:p>
    <w:p w14:paraId="3731E5B7" w14:textId="77777777" w:rsidR="003D2682" w:rsidRDefault="00000000">
      <w:pPr>
        <w:rPr>
          <w:lang w:eastAsia="zh-CN"/>
        </w:rPr>
      </w:pPr>
      <w:r>
        <w:rPr>
          <w:lang w:eastAsia="zh-CN"/>
        </w:rPr>
        <w:lastRenderedPageBreak/>
        <w:t>6.2  </w:t>
      </w:r>
      <w:r>
        <w:rPr>
          <w:lang w:eastAsia="zh-CN"/>
        </w:rPr>
        <w:t>材</w:t>
      </w:r>
      <w:r>
        <w:rPr>
          <w:lang w:eastAsia="zh-CN"/>
        </w:rPr>
        <w:t> </w:t>
      </w:r>
      <w:r>
        <w:rPr>
          <w:lang w:eastAsia="zh-CN"/>
        </w:rPr>
        <w:t>料</w:t>
      </w:r>
    </w:p>
    <w:p w14:paraId="10466A49" w14:textId="77777777" w:rsidR="003D2682" w:rsidRDefault="00000000">
      <w:pPr>
        <w:rPr>
          <w:lang w:eastAsia="zh-CN"/>
        </w:rPr>
      </w:pPr>
      <w:r>
        <w:rPr>
          <w:lang w:eastAsia="zh-CN"/>
        </w:rPr>
        <w:t>6.2.1  </w:t>
      </w:r>
      <w:r>
        <w:rPr>
          <w:lang w:eastAsia="zh-CN"/>
        </w:rPr>
        <w:t>住宅结构材料应具有规定的物理、力学性能和耐久性能，并应符合节约资源和保护环境的原则。</w:t>
      </w:r>
    </w:p>
    <w:p w14:paraId="78682CF6" w14:textId="77777777" w:rsidR="003D2682" w:rsidRDefault="00000000">
      <w:pPr>
        <w:rPr>
          <w:lang w:eastAsia="zh-CN"/>
        </w:rPr>
      </w:pPr>
      <w:r>
        <w:rPr>
          <w:lang w:eastAsia="zh-CN"/>
        </w:rPr>
        <w:t>6.2.2  </w:t>
      </w:r>
      <w:r>
        <w:rPr>
          <w:lang w:eastAsia="zh-CN"/>
        </w:rPr>
        <w:t>住宅结构材料的强度标准值应具有不低于</w:t>
      </w:r>
      <w:r>
        <w:rPr>
          <w:lang w:eastAsia="zh-CN"/>
        </w:rPr>
        <w:t>95</w:t>
      </w:r>
      <w:r>
        <w:rPr>
          <w:lang w:eastAsia="zh-CN"/>
        </w:rPr>
        <w:t>％的保证率；抗震设防地区的住宅，其结构用钢材应符合抗震性能要求。</w:t>
      </w:r>
    </w:p>
    <w:p w14:paraId="4F91CD48" w14:textId="77777777" w:rsidR="003D2682" w:rsidRDefault="00000000">
      <w:pPr>
        <w:rPr>
          <w:lang w:eastAsia="zh-CN"/>
        </w:rPr>
      </w:pPr>
      <w:r>
        <w:rPr>
          <w:lang w:eastAsia="zh-CN"/>
        </w:rPr>
        <w:t>6.2.3  </w:t>
      </w:r>
      <w:r>
        <w:rPr>
          <w:lang w:eastAsia="zh-CN"/>
        </w:rPr>
        <w:t>住宅结构用混凝土的强度等级不应低于</w:t>
      </w:r>
      <w:r>
        <w:rPr>
          <w:lang w:eastAsia="zh-CN"/>
        </w:rPr>
        <w:t>C20</w:t>
      </w:r>
      <w:r>
        <w:rPr>
          <w:lang w:eastAsia="zh-CN"/>
        </w:rPr>
        <w:t>。</w:t>
      </w:r>
    </w:p>
    <w:p w14:paraId="277D1CFF" w14:textId="77777777" w:rsidR="003D2682" w:rsidRDefault="00000000">
      <w:pPr>
        <w:rPr>
          <w:lang w:eastAsia="zh-CN"/>
        </w:rPr>
      </w:pPr>
      <w:r>
        <w:rPr>
          <w:lang w:eastAsia="zh-CN"/>
        </w:rPr>
        <w:t>6.2.4  </w:t>
      </w:r>
      <w:r>
        <w:rPr>
          <w:lang w:eastAsia="zh-CN"/>
        </w:rPr>
        <w:t>住宅结构用钢材应具有抗拉强度、屈服强度、伸长率和硫、磷含量的合格保证；对焊接钢结构用钢材，尚应具有碳含量、冷弯试验的合格保证。</w:t>
      </w:r>
    </w:p>
    <w:p w14:paraId="05CE3450" w14:textId="77777777" w:rsidR="003D2682" w:rsidRDefault="00000000">
      <w:pPr>
        <w:rPr>
          <w:lang w:eastAsia="zh-CN"/>
        </w:rPr>
      </w:pPr>
      <w:r>
        <w:rPr>
          <w:lang w:eastAsia="zh-CN"/>
        </w:rPr>
        <w:t>6.2.5  </w:t>
      </w:r>
      <w:r>
        <w:rPr>
          <w:lang w:eastAsia="zh-CN"/>
        </w:rPr>
        <w:t>住宅结构中承重砌体材料的强度应符合下列规定：</w:t>
      </w:r>
    </w:p>
    <w:p w14:paraId="52B99416" w14:textId="77777777" w:rsidR="003D2682" w:rsidRDefault="00000000">
      <w:pPr>
        <w:rPr>
          <w:lang w:eastAsia="zh-CN"/>
        </w:rPr>
      </w:pPr>
      <w:r>
        <w:rPr>
          <w:lang w:eastAsia="zh-CN"/>
        </w:rPr>
        <w:t>1  </w:t>
      </w:r>
      <w:r>
        <w:rPr>
          <w:lang w:eastAsia="zh-CN"/>
        </w:rPr>
        <w:t>烧结普通砖、烧结多孔砖、蒸压灰砂砖、蒸压粉煤灰砖的强度等级不应低于</w:t>
      </w:r>
      <w:r>
        <w:rPr>
          <w:lang w:eastAsia="zh-CN"/>
        </w:rPr>
        <w:t>MU10</w:t>
      </w:r>
      <w:r>
        <w:rPr>
          <w:lang w:eastAsia="zh-CN"/>
        </w:rPr>
        <w:t>；</w:t>
      </w:r>
    </w:p>
    <w:p w14:paraId="34730495" w14:textId="77777777" w:rsidR="003D2682" w:rsidRDefault="00000000">
      <w:pPr>
        <w:rPr>
          <w:lang w:eastAsia="zh-CN"/>
        </w:rPr>
      </w:pPr>
      <w:r>
        <w:rPr>
          <w:lang w:eastAsia="zh-CN"/>
        </w:rPr>
        <w:t>2  </w:t>
      </w:r>
      <w:r>
        <w:rPr>
          <w:lang w:eastAsia="zh-CN"/>
        </w:rPr>
        <w:t>混凝土砌块的强度等级不应低于</w:t>
      </w:r>
      <w:r>
        <w:rPr>
          <w:lang w:eastAsia="zh-CN"/>
        </w:rPr>
        <w:t>MU7.5</w:t>
      </w:r>
      <w:r>
        <w:rPr>
          <w:lang w:eastAsia="zh-CN"/>
        </w:rPr>
        <w:t>；</w:t>
      </w:r>
    </w:p>
    <w:p w14:paraId="3B8393E2" w14:textId="77777777" w:rsidR="003D2682" w:rsidRDefault="00000000">
      <w:pPr>
        <w:rPr>
          <w:lang w:eastAsia="zh-CN"/>
        </w:rPr>
      </w:pPr>
      <w:r>
        <w:rPr>
          <w:lang w:eastAsia="zh-CN"/>
        </w:rPr>
        <w:t>3  </w:t>
      </w:r>
      <w:r>
        <w:rPr>
          <w:lang w:eastAsia="zh-CN"/>
        </w:rPr>
        <w:t>砖砌体的砂浆强度等级，抗震设计时不应低于</w:t>
      </w:r>
      <w:r>
        <w:rPr>
          <w:lang w:eastAsia="zh-CN"/>
        </w:rPr>
        <w:t>M5</w:t>
      </w:r>
      <w:r>
        <w:rPr>
          <w:lang w:eastAsia="zh-CN"/>
        </w:rPr>
        <w:t>；非抗震设计时，对低于五层的住宅不应低于</w:t>
      </w:r>
      <w:r>
        <w:rPr>
          <w:lang w:eastAsia="zh-CN"/>
        </w:rPr>
        <w:t>M2.5</w:t>
      </w:r>
      <w:r>
        <w:rPr>
          <w:lang w:eastAsia="zh-CN"/>
        </w:rPr>
        <w:t>，对不低于五层的住宅不应低于</w:t>
      </w:r>
      <w:r>
        <w:rPr>
          <w:lang w:eastAsia="zh-CN"/>
        </w:rPr>
        <w:t>M5</w:t>
      </w:r>
      <w:r>
        <w:rPr>
          <w:lang w:eastAsia="zh-CN"/>
        </w:rPr>
        <w:t>；</w:t>
      </w:r>
    </w:p>
    <w:p w14:paraId="41CD1114" w14:textId="77777777" w:rsidR="003D2682" w:rsidRDefault="00000000">
      <w:pPr>
        <w:rPr>
          <w:lang w:eastAsia="zh-CN"/>
        </w:rPr>
      </w:pPr>
      <w:r>
        <w:rPr>
          <w:lang w:eastAsia="zh-CN"/>
        </w:rPr>
        <w:t>4  </w:t>
      </w:r>
      <w:r>
        <w:rPr>
          <w:lang w:eastAsia="zh-CN"/>
        </w:rPr>
        <w:t>砌块砌体的砂浆强度等级，抗震设计时不应低于</w:t>
      </w:r>
      <w:r>
        <w:rPr>
          <w:lang w:eastAsia="zh-CN"/>
        </w:rPr>
        <w:t>Mb7.5</w:t>
      </w:r>
      <w:r>
        <w:rPr>
          <w:lang w:eastAsia="zh-CN"/>
        </w:rPr>
        <w:t>；非抗震设计时不应低于</w:t>
      </w:r>
      <w:r>
        <w:rPr>
          <w:lang w:eastAsia="zh-CN"/>
        </w:rPr>
        <w:t>Mb5</w:t>
      </w:r>
      <w:r>
        <w:rPr>
          <w:lang w:eastAsia="zh-CN"/>
        </w:rPr>
        <w:t>。</w:t>
      </w:r>
    </w:p>
    <w:p w14:paraId="73150D25" w14:textId="77777777" w:rsidR="003D2682" w:rsidRDefault="00000000">
      <w:pPr>
        <w:rPr>
          <w:lang w:eastAsia="zh-CN"/>
        </w:rPr>
      </w:pPr>
      <w:r>
        <w:rPr>
          <w:lang w:eastAsia="zh-CN"/>
        </w:rPr>
        <w:t>6.2.6  </w:t>
      </w:r>
      <w:r>
        <w:rPr>
          <w:lang w:eastAsia="zh-CN"/>
        </w:rPr>
        <w:t>木结构住宅中，承重木材的强度等级不应低于</w:t>
      </w:r>
      <w:r>
        <w:rPr>
          <w:lang w:eastAsia="zh-CN"/>
        </w:rPr>
        <w:t>TC11</w:t>
      </w:r>
      <w:r>
        <w:rPr>
          <w:lang w:eastAsia="zh-CN"/>
        </w:rPr>
        <w:t>（针叶树种）或</w:t>
      </w:r>
      <w:r>
        <w:rPr>
          <w:lang w:eastAsia="zh-CN"/>
        </w:rPr>
        <w:t>TB11</w:t>
      </w:r>
      <w:r>
        <w:rPr>
          <w:lang w:eastAsia="zh-CN"/>
        </w:rPr>
        <w:t>（阔叶树种），其设计指标应考虑含水率的不利影响；承重结构用胶的胶合强度不应低于木材顺纹抗剪强度和横纹抗拉强度。</w:t>
      </w:r>
    </w:p>
    <w:p w14:paraId="09A63F54" w14:textId="77777777" w:rsidR="003D2682" w:rsidRDefault="00000000">
      <w:pPr>
        <w:rPr>
          <w:lang w:eastAsia="zh-CN"/>
        </w:rPr>
      </w:pPr>
      <w:r>
        <w:rPr>
          <w:lang w:eastAsia="zh-CN"/>
        </w:rPr>
        <w:br w:type="page"/>
      </w:r>
    </w:p>
    <w:p w14:paraId="49D828CC" w14:textId="77777777" w:rsidR="003D2682" w:rsidRDefault="00000000">
      <w:pPr>
        <w:rPr>
          <w:lang w:eastAsia="zh-CN"/>
        </w:rPr>
      </w:pPr>
      <w:r>
        <w:rPr>
          <w:lang w:eastAsia="zh-CN"/>
        </w:rPr>
        <w:lastRenderedPageBreak/>
        <w:t>6.3  </w:t>
      </w:r>
      <w:r>
        <w:rPr>
          <w:lang w:eastAsia="zh-CN"/>
        </w:rPr>
        <w:t>地基基础</w:t>
      </w:r>
    </w:p>
    <w:p w14:paraId="04A1E531" w14:textId="77777777" w:rsidR="003D2682" w:rsidRDefault="00000000">
      <w:pPr>
        <w:rPr>
          <w:lang w:eastAsia="zh-CN"/>
        </w:rPr>
      </w:pPr>
      <w:r>
        <w:rPr>
          <w:lang w:eastAsia="zh-CN"/>
        </w:rPr>
        <w:t>6.3.1  </w:t>
      </w:r>
      <w:r>
        <w:rPr>
          <w:lang w:eastAsia="zh-CN"/>
        </w:rPr>
        <w:t>住宅应根据岩土工程勘察文件，综合考虑主体结构类型、地域特点、抗震设防烈度和施工条件等因素，进行地基基础设计。</w:t>
      </w:r>
    </w:p>
    <w:p w14:paraId="51E23C6D" w14:textId="77777777" w:rsidR="003D2682" w:rsidRDefault="00000000">
      <w:pPr>
        <w:rPr>
          <w:lang w:eastAsia="zh-CN"/>
        </w:rPr>
      </w:pPr>
      <w:r>
        <w:rPr>
          <w:lang w:eastAsia="zh-CN"/>
        </w:rPr>
        <w:t>6.3.2  </w:t>
      </w:r>
      <w:r>
        <w:rPr>
          <w:lang w:eastAsia="zh-CN"/>
        </w:rPr>
        <w:t>住宅的地基基础应满足承载力和稳定性要求，地基变形应保证住宅的结构安全和正常使用。</w:t>
      </w:r>
    </w:p>
    <w:p w14:paraId="6F350134" w14:textId="77777777" w:rsidR="003D2682" w:rsidRDefault="00000000">
      <w:pPr>
        <w:rPr>
          <w:lang w:eastAsia="zh-CN"/>
        </w:rPr>
      </w:pPr>
      <w:r>
        <w:rPr>
          <w:lang w:eastAsia="zh-CN"/>
        </w:rPr>
        <w:t>6.3.3  </w:t>
      </w:r>
      <w:r>
        <w:rPr>
          <w:lang w:eastAsia="zh-CN"/>
        </w:rPr>
        <w:t>基坑开挖及其支护应保证其自身及其周边环境的安全。</w:t>
      </w:r>
    </w:p>
    <w:p w14:paraId="5F7C1F66" w14:textId="77777777" w:rsidR="003D2682" w:rsidRDefault="00000000">
      <w:pPr>
        <w:rPr>
          <w:lang w:eastAsia="zh-CN"/>
        </w:rPr>
      </w:pPr>
      <w:r>
        <w:rPr>
          <w:lang w:eastAsia="zh-CN"/>
        </w:rPr>
        <w:t>6.3.4  </w:t>
      </w:r>
      <w:r>
        <w:rPr>
          <w:lang w:eastAsia="zh-CN"/>
        </w:rPr>
        <w:t>桩基础和经处理后的地基应进行承载力检验。</w:t>
      </w:r>
    </w:p>
    <w:p w14:paraId="37CD8178" w14:textId="77777777" w:rsidR="003D2682" w:rsidRDefault="00000000">
      <w:pPr>
        <w:rPr>
          <w:lang w:eastAsia="zh-CN"/>
        </w:rPr>
      </w:pPr>
      <w:r>
        <w:rPr>
          <w:lang w:eastAsia="zh-CN"/>
        </w:rPr>
        <w:br w:type="page"/>
      </w:r>
    </w:p>
    <w:p w14:paraId="61ECA445" w14:textId="77777777" w:rsidR="003D2682" w:rsidRDefault="00000000">
      <w:pPr>
        <w:rPr>
          <w:lang w:eastAsia="zh-CN"/>
        </w:rPr>
      </w:pPr>
      <w:r>
        <w:rPr>
          <w:lang w:eastAsia="zh-CN"/>
        </w:rPr>
        <w:lastRenderedPageBreak/>
        <w:t>6.4  </w:t>
      </w:r>
      <w:r>
        <w:rPr>
          <w:lang w:eastAsia="zh-CN"/>
        </w:rPr>
        <w:t>上部结构</w:t>
      </w:r>
    </w:p>
    <w:p w14:paraId="4E66D670" w14:textId="77777777" w:rsidR="003D2682" w:rsidRDefault="00000000">
      <w:pPr>
        <w:rPr>
          <w:lang w:eastAsia="zh-CN"/>
        </w:rPr>
      </w:pPr>
      <w:r>
        <w:rPr>
          <w:lang w:eastAsia="zh-CN"/>
        </w:rPr>
        <w:t>6.4.1  </w:t>
      </w:r>
      <w:r>
        <w:rPr>
          <w:lang w:eastAsia="zh-CN"/>
        </w:rPr>
        <w:t>住宅应避免因局部破坏而导致整个结构丧失承载能力和稳定性。抗震设防地区的住宅不应采用严重不规则的设计方案。</w:t>
      </w:r>
    </w:p>
    <w:p w14:paraId="5A3D6BB1" w14:textId="77777777" w:rsidR="003D2682" w:rsidRDefault="00000000">
      <w:pPr>
        <w:rPr>
          <w:lang w:eastAsia="zh-CN"/>
        </w:rPr>
      </w:pPr>
      <w:r>
        <w:rPr>
          <w:lang w:eastAsia="zh-CN"/>
        </w:rPr>
        <w:t>6.4.2  </w:t>
      </w:r>
      <w:r>
        <w:rPr>
          <w:lang w:eastAsia="zh-CN"/>
        </w:rPr>
        <w:t>抗震设防地区的住宅，应进行结构、结构构件的抗震验算，并应根据结构材料、结构体系、房屋高度、抗震设防烈度、场地类别等因素，采取可靠的抗震措施。</w:t>
      </w:r>
    </w:p>
    <w:p w14:paraId="01593973" w14:textId="77777777" w:rsidR="003D2682" w:rsidRDefault="00000000">
      <w:pPr>
        <w:rPr>
          <w:lang w:eastAsia="zh-CN"/>
        </w:rPr>
      </w:pPr>
      <w:r>
        <w:rPr>
          <w:lang w:eastAsia="zh-CN"/>
        </w:rPr>
        <w:t>6.4.3  </w:t>
      </w:r>
      <w:r>
        <w:rPr>
          <w:lang w:eastAsia="zh-CN"/>
        </w:rPr>
        <w:t>住宅结构中，刚度和承载力有突变的部位，应采取可靠的加强措施。</w:t>
      </w:r>
      <w:r>
        <w:rPr>
          <w:lang w:eastAsia="zh-CN"/>
        </w:rPr>
        <w:t>9</w:t>
      </w:r>
      <w:r>
        <w:rPr>
          <w:lang w:eastAsia="zh-CN"/>
        </w:rPr>
        <w:t>度抗震设防的住宅，不得采用错层结构、连体结构和带转换层的结构。</w:t>
      </w:r>
    </w:p>
    <w:p w14:paraId="56FDA394" w14:textId="77777777" w:rsidR="003D2682" w:rsidRDefault="00000000">
      <w:pPr>
        <w:rPr>
          <w:lang w:eastAsia="zh-CN"/>
        </w:rPr>
      </w:pPr>
      <w:r>
        <w:rPr>
          <w:lang w:eastAsia="zh-CN"/>
        </w:rPr>
        <w:t>6.4.4  </w:t>
      </w:r>
      <w:r>
        <w:rPr>
          <w:lang w:eastAsia="zh-CN"/>
        </w:rPr>
        <w:t>住宅的砌体结构，应采取有效的措施保证其整体性；在抗震设防地区尚应满足抗震性能要求。</w:t>
      </w:r>
    </w:p>
    <w:p w14:paraId="5B794473" w14:textId="77777777" w:rsidR="003D2682" w:rsidRDefault="00000000">
      <w:pPr>
        <w:rPr>
          <w:lang w:eastAsia="zh-CN"/>
        </w:rPr>
      </w:pPr>
      <w:r>
        <w:rPr>
          <w:lang w:eastAsia="zh-CN"/>
        </w:rPr>
        <w:t>6.4.5  </w:t>
      </w:r>
      <w:r>
        <w:rPr>
          <w:lang w:eastAsia="zh-CN"/>
        </w:rPr>
        <w:t>底部框架、上部砌体结构住宅中，结构转换层的托墙梁、楼板以及紧邻转换层的竖向结构构件应采取可靠的加强措施；在抗震设防地区，底部框架不应超过</w:t>
      </w:r>
      <w:r>
        <w:rPr>
          <w:lang w:eastAsia="zh-CN"/>
        </w:rPr>
        <w:t>2</w:t>
      </w:r>
      <w:r>
        <w:rPr>
          <w:lang w:eastAsia="zh-CN"/>
        </w:rPr>
        <w:t>层，并应设置剪力墙。</w:t>
      </w:r>
    </w:p>
    <w:p w14:paraId="5643D35B" w14:textId="77777777" w:rsidR="003D2682" w:rsidRDefault="00000000">
      <w:pPr>
        <w:rPr>
          <w:lang w:eastAsia="zh-CN"/>
        </w:rPr>
      </w:pPr>
      <w:r>
        <w:rPr>
          <w:lang w:eastAsia="zh-CN"/>
        </w:rPr>
        <w:t>6.4.6  </w:t>
      </w:r>
      <w:r>
        <w:rPr>
          <w:lang w:eastAsia="zh-CN"/>
        </w:rPr>
        <w:t>住宅中的混凝土结构构件，其混凝土保护层厚度和配筋构造应满足受力性能和耐久性要求。</w:t>
      </w:r>
    </w:p>
    <w:p w14:paraId="03103343" w14:textId="77777777" w:rsidR="003D2682" w:rsidRDefault="00000000">
      <w:pPr>
        <w:rPr>
          <w:lang w:eastAsia="zh-CN"/>
        </w:rPr>
      </w:pPr>
      <w:r>
        <w:rPr>
          <w:lang w:eastAsia="zh-CN"/>
        </w:rPr>
        <w:t>6.4.7  </w:t>
      </w:r>
      <w:r>
        <w:rPr>
          <w:lang w:eastAsia="zh-CN"/>
        </w:rPr>
        <w:t>住宅的普通钢结构、轻型钢结构构件及其连接应采取有效的防火、防腐措施。</w:t>
      </w:r>
    </w:p>
    <w:p w14:paraId="1F8B45B8" w14:textId="77777777" w:rsidR="003D2682" w:rsidRDefault="00000000">
      <w:pPr>
        <w:rPr>
          <w:lang w:eastAsia="zh-CN"/>
        </w:rPr>
      </w:pPr>
      <w:r>
        <w:rPr>
          <w:lang w:eastAsia="zh-CN"/>
        </w:rPr>
        <w:t>6.4.8  </w:t>
      </w:r>
      <w:r>
        <w:rPr>
          <w:lang w:eastAsia="zh-CN"/>
        </w:rPr>
        <w:t>住宅木结构构件应采取有效的防火、防潮、防腐、防虫措施。</w:t>
      </w:r>
    </w:p>
    <w:p w14:paraId="3CFE560C" w14:textId="77777777" w:rsidR="003D2682" w:rsidRDefault="00000000">
      <w:pPr>
        <w:rPr>
          <w:lang w:eastAsia="zh-CN"/>
        </w:rPr>
      </w:pPr>
      <w:r>
        <w:rPr>
          <w:lang w:eastAsia="zh-CN"/>
        </w:rPr>
        <w:t>6.4.9  </w:t>
      </w:r>
      <w:r>
        <w:rPr>
          <w:lang w:eastAsia="zh-CN"/>
        </w:rPr>
        <w:t>依附于住宅结构的围护结构和非结构构件，应采取与主体结构可靠的连接或锚固措施，并应满足安全性和适用性要求。</w:t>
      </w:r>
    </w:p>
    <w:p w14:paraId="0437EFAB" w14:textId="77777777" w:rsidR="003D2682" w:rsidRDefault="00000000">
      <w:pPr>
        <w:rPr>
          <w:lang w:eastAsia="zh-CN"/>
        </w:rPr>
      </w:pPr>
      <w:r>
        <w:rPr>
          <w:lang w:eastAsia="zh-CN"/>
        </w:rPr>
        <w:br w:type="page"/>
      </w:r>
    </w:p>
    <w:p w14:paraId="70F21669" w14:textId="77777777" w:rsidR="003D2682" w:rsidRDefault="00000000">
      <w:pPr>
        <w:rPr>
          <w:lang w:eastAsia="zh-CN"/>
        </w:rPr>
      </w:pPr>
      <w:r>
        <w:rPr>
          <w:lang w:eastAsia="zh-CN"/>
        </w:rPr>
        <w:lastRenderedPageBreak/>
        <w:t>7  </w:t>
      </w:r>
      <w:r>
        <w:rPr>
          <w:lang w:eastAsia="zh-CN"/>
        </w:rPr>
        <w:t>室内环境</w:t>
      </w:r>
    </w:p>
    <w:p w14:paraId="1252A931" w14:textId="77777777" w:rsidR="003D2682" w:rsidRDefault="00000000">
      <w:pPr>
        <w:rPr>
          <w:lang w:eastAsia="zh-CN"/>
        </w:rPr>
      </w:pPr>
      <w:r>
        <w:rPr>
          <w:lang w:eastAsia="zh-CN"/>
        </w:rPr>
        <w:t>7.1  </w:t>
      </w:r>
      <w:r>
        <w:rPr>
          <w:lang w:eastAsia="zh-CN"/>
        </w:rPr>
        <w:t>噪声和隔声</w:t>
      </w:r>
    </w:p>
    <w:p w14:paraId="083177C6" w14:textId="77777777" w:rsidR="003D2682" w:rsidRDefault="00000000">
      <w:pPr>
        <w:rPr>
          <w:lang w:eastAsia="zh-CN"/>
        </w:rPr>
      </w:pPr>
      <w:r>
        <w:rPr>
          <w:lang w:eastAsia="zh-CN"/>
        </w:rPr>
        <w:t>7.1.1  </w:t>
      </w:r>
      <w:r>
        <w:rPr>
          <w:lang w:eastAsia="zh-CN"/>
        </w:rPr>
        <w:t>住宅应在平面布置和建筑构造上采取防噪声措施。卧室、起居室在关窗状态下的白天允许噪声级为</w:t>
      </w:r>
      <w:r>
        <w:rPr>
          <w:lang w:eastAsia="zh-CN"/>
        </w:rPr>
        <w:t>50dB</w:t>
      </w:r>
      <w:r>
        <w:rPr>
          <w:lang w:eastAsia="zh-CN"/>
        </w:rPr>
        <w:t>（</w:t>
      </w:r>
      <w:r>
        <w:rPr>
          <w:lang w:eastAsia="zh-CN"/>
        </w:rPr>
        <w:t>A</w:t>
      </w:r>
      <w:r>
        <w:rPr>
          <w:lang w:eastAsia="zh-CN"/>
        </w:rPr>
        <w:t>声级），夜间允许噪声级为</w:t>
      </w:r>
      <w:r>
        <w:rPr>
          <w:lang w:eastAsia="zh-CN"/>
        </w:rPr>
        <w:t>40dB</w:t>
      </w:r>
      <w:r>
        <w:rPr>
          <w:lang w:eastAsia="zh-CN"/>
        </w:rPr>
        <w:t>（</w:t>
      </w:r>
      <w:r>
        <w:rPr>
          <w:lang w:eastAsia="zh-CN"/>
        </w:rPr>
        <w:t>A</w:t>
      </w:r>
      <w:r>
        <w:rPr>
          <w:lang w:eastAsia="zh-CN"/>
        </w:rPr>
        <w:t>声级）。</w:t>
      </w:r>
    </w:p>
    <w:p w14:paraId="6CCC9888" w14:textId="77777777" w:rsidR="003D2682" w:rsidRDefault="00000000">
      <w:pPr>
        <w:rPr>
          <w:lang w:eastAsia="zh-CN"/>
        </w:rPr>
      </w:pPr>
      <w:r>
        <w:rPr>
          <w:lang w:eastAsia="zh-CN"/>
        </w:rPr>
        <w:t>7.1.2  </w:t>
      </w:r>
      <w:r>
        <w:rPr>
          <w:lang w:eastAsia="zh-CN"/>
        </w:rPr>
        <w:t>楼板的计权标准化撞击声压级不应大于</w:t>
      </w:r>
      <w:r>
        <w:rPr>
          <w:lang w:eastAsia="zh-CN"/>
        </w:rPr>
        <w:t>75dB</w:t>
      </w:r>
      <w:r>
        <w:rPr>
          <w:lang w:eastAsia="zh-CN"/>
        </w:rPr>
        <w:t>。</w:t>
      </w:r>
    </w:p>
    <w:p w14:paraId="00047CB1" w14:textId="77777777" w:rsidR="003D2682" w:rsidRDefault="00000000">
      <w:pPr>
        <w:rPr>
          <w:lang w:eastAsia="zh-CN"/>
        </w:rPr>
      </w:pPr>
      <w:r>
        <w:rPr>
          <w:lang w:eastAsia="zh-CN"/>
        </w:rPr>
        <w:t>应采取构造措施提高楼板的撞击声隔声性能。</w:t>
      </w:r>
    </w:p>
    <w:p w14:paraId="47303957" w14:textId="77777777" w:rsidR="003D2682" w:rsidRDefault="00000000">
      <w:pPr>
        <w:rPr>
          <w:lang w:eastAsia="zh-CN"/>
        </w:rPr>
      </w:pPr>
      <w:r>
        <w:rPr>
          <w:lang w:eastAsia="zh-CN"/>
        </w:rPr>
        <w:t>7.1.3  </w:t>
      </w:r>
      <w:r>
        <w:rPr>
          <w:lang w:eastAsia="zh-CN"/>
        </w:rPr>
        <w:t>空气声计权隔声量，楼板不应小于</w:t>
      </w:r>
      <w:r>
        <w:rPr>
          <w:lang w:eastAsia="zh-CN"/>
        </w:rPr>
        <w:t>40dB</w:t>
      </w:r>
      <w:r>
        <w:rPr>
          <w:lang w:eastAsia="zh-CN"/>
        </w:rPr>
        <w:t>（分隔住宅和非居住用途空间的楼板不应小于</w:t>
      </w:r>
      <w:r>
        <w:rPr>
          <w:lang w:eastAsia="zh-CN"/>
        </w:rPr>
        <w:t>55dB</w:t>
      </w:r>
      <w:r>
        <w:rPr>
          <w:lang w:eastAsia="zh-CN"/>
        </w:rPr>
        <w:t>），分户墙不应小于</w:t>
      </w:r>
      <w:r>
        <w:rPr>
          <w:lang w:eastAsia="zh-CN"/>
        </w:rPr>
        <w:t>40dB</w:t>
      </w:r>
      <w:r>
        <w:rPr>
          <w:lang w:eastAsia="zh-CN"/>
        </w:rPr>
        <w:t>，外窗不应小于</w:t>
      </w:r>
      <w:r>
        <w:rPr>
          <w:lang w:eastAsia="zh-CN"/>
        </w:rPr>
        <w:t>30dB</w:t>
      </w:r>
      <w:r>
        <w:rPr>
          <w:lang w:eastAsia="zh-CN"/>
        </w:rPr>
        <w:t>，户门不应小于</w:t>
      </w:r>
      <w:r>
        <w:rPr>
          <w:lang w:eastAsia="zh-CN"/>
        </w:rPr>
        <w:t>25dB</w:t>
      </w:r>
      <w:r>
        <w:rPr>
          <w:lang w:eastAsia="zh-CN"/>
        </w:rPr>
        <w:t>。</w:t>
      </w:r>
    </w:p>
    <w:p w14:paraId="20148A70" w14:textId="77777777" w:rsidR="003D2682" w:rsidRDefault="00000000">
      <w:pPr>
        <w:rPr>
          <w:lang w:eastAsia="zh-CN"/>
        </w:rPr>
      </w:pPr>
      <w:r>
        <w:rPr>
          <w:lang w:eastAsia="zh-CN"/>
        </w:rPr>
        <w:t>应采取构造措施提高楼板、分户墙、外窗、户门的空气声隔声性能。</w:t>
      </w:r>
    </w:p>
    <w:p w14:paraId="4F0FA522" w14:textId="77777777" w:rsidR="003D2682" w:rsidRDefault="00000000">
      <w:pPr>
        <w:rPr>
          <w:lang w:eastAsia="zh-CN"/>
        </w:rPr>
      </w:pPr>
      <w:r>
        <w:rPr>
          <w:lang w:eastAsia="zh-CN"/>
        </w:rPr>
        <w:t>7.1.4  </w:t>
      </w:r>
      <w:r>
        <w:rPr>
          <w:lang w:eastAsia="zh-CN"/>
        </w:rPr>
        <w:t>水、暖、电、气管线穿过楼板和墙体时，孔洞周边应采取密封隔声措施。</w:t>
      </w:r>
    </w:p>
    <w:p w14:paraId="263ED6E7" w14:textId="77777777" w:rsidR="003D2682" w:rsidRDefault="00000000">
      <w:pPr>
        <w:rPr>
          <w:lang w:eastAsia="zh-CN"/>
        </w:rPr>
      </w:pPr>
      <w:r>
        <w:rPr>
          <w:lang w:eastAsia="zh-CN"/>
        </w:rPr>
        <w:t>7.1.5  </w:t>
      </w:r>
      <w:r>
        <w:rPr>
          <w:lang w:eastAsia="zh-CN"/>
        </w:rPr>
        <w:t>电梯不应与卧室、起居室紧邻布置。受条件限制需要紧邻布置时，必须采取有效的隔声和减振措施。</w:t>
      </w:r>
    </w:p>
    <w:p w14:paraId="53C735AE" w14:textId="77777777" w:rsidR="003D2682" w:rsidRDefault="00000000">
      <w:pPr>
        <w:rPr>
          <w:lang w:eastAsia="zh-CN"/>
        </w:rPr>
      </w:pPr>
      <w:r>
        <w:rPr>
          <w:lang w:eastAsia="zh-CN"/>
        </w:rPr>
        <w:t>7.1.6  </w:t>
      </w:r>
      <w:r>
        <w:rPr>
          <w:lang w:eastAsia="zh-CN"/>
        </w:rPr>
        <w:t>管道井、水泵房、风机房应采取有效的隔声措施，水泵、风机应采取减振措施。</w:t>
      </w:r>
    </w:p>
    <w:p w14:paraId="1C634548" w14:textId="77777777" w:rsidR="003D2682" w:rsidRDefault="00000000">
      <w:pPr>
        <w:rPr>
          <w:lang w:eastAsia="zh-CN"/>
        </w:rPr>
      </w:pPr>
      <w:r>
        <w:rPr>
          <w:lang w:eastAsia="zh-CN"/>
        </w:rPr>
        <w:br w:type="page"/>
      </w:r>
    </w:p>
    <w:p w14:paraId="2765924E" w14:textId="77777777" w:rsidR="003D2682" w:rsidRDefault="00000000">
      <w:pPr>
        <w:rPr>
          <w:lang w:eastAsia="zh-CN"/>
        </w:rPr>
      </w:pPr>
      <w:r>
        <w:rPr>
          <w:lang w:eastAsia="zh-CN"/>
        </w:rPr>
        <w:lastRenderedPageBreak/>
        <w:br w:type="page"/>
      </w:r>
    </w:p>
    <w:p w14:paraId="7EAA882F" w14:textId="77777777" w:rsidR="003D2682" w:rsidRDefault="00000000">
      <w:pPr>
        <w:rPr>
          <w:lang w:eastAsia="zh-CN"/>
        </w:rPr>
      </w:pPr>
      <w:r>
        <w:rPr>
          <w:lang w:eastAsia="zh-CN"/>
        </w:rPr>
        <w:lastRenderedPageBreak/>
        <w:t>7.2  </w:t>
      </w:r>
      <w:r>
        <w:rPr>
          <w:lang w:eastAsia="zh-CN"/>
        </w:rPr>
        <w:t>日照、采光、照明和自然通风</w:t>
      </w:r>
    </w:p>
    <w:p w14:paraId="6F3768B6" w14:textId="77777777" w:rsidR="003D2682" w:rsidRDefault="00000000">
      <w:pPr>
        <w:rPr>
          <w:lang w:eastAsia="zh-CN"/>
        </w:rPr>
      </w:pPr>
      <w:r>
        <w:rPr>
          <w:lang w:eastAsia="zh-CN"/>
        </w:rPr>
        <w:t>7.2.1  </w:t>
      </w:r>
      <w:r>
        <w:rPr>
          <w:lang w:eastAsia="zh-CN"/>
        </w:rPr>
        <w:t>住宅应充分利用外部环境提供的日照条件，每套住宅至少应有一个居住空间能获得冬季日照。</w:t>
      </w:r>
    </w:p>
    <w:p w14:paraId="3BB8EEDA" w14:textId="77777777" w:rsidR="003D2682" w:rsidRDefault="00000000">
      <w:pPr>
        <w:rPr>
          <w:lang w:eastAsia="zh-CN"/>
        </w:rPr>
      </w:pPr>
      <w:r>
        <w:rPr>
          <w:lang w:eastAsia="zh-CN"/>
        </w:rPr>
        <w:t>7.2.2  </w:t>
      </w:r>
      <w:r>
        <w:rPr>
          <w:lang w:eastAsia="zh-CN"/>
        </w:rPr>
        <w:t>卧室、起居室（厅）、厨房应设置外窗，窗地面积比不应小于</w:t>
      </w:r>
      <w:r>
        <w:rPr>
          <w:lang w:eastAsia="zh-CN"/>
        </w:rPr>
        <w:t>1/7</w:t>
      </w:r>
      <w:r>
        <w:rPr>
          <w:lang w:eastAsia="zh-CN"/>
        </w:rPr>
        <w:t>。</w:t>
      </w:r>
    </w:p>
    <w:p w14:paraId="40AFE7DA" w14:textId="77777777" w:rsidR="003D2682" w:rsidRDefault="00000000">
      <w:pPr>
        <w:rPr>
          <w:lang w:eastAsia="zh-CN"/>
        </w:rPr>
      </w:pPr>
      <w:r>
        <w:rPr>
          <w:lang w:eastAsia="zh-CN"/>
        </w:rPr>
        <w:t>7.2.3  </w:t>
      </w:r>
      <w:r>
        <w:rPr>
          <w:lang w:eastAsia="zh-CN"/>
        </w:rPr>
        <w:t>套内空间应能提供与其使用功能相适应的照度水平。套外的门厅、电梯前厅、走廊、楼梯的地面照度应能满足使用功能要求。</w:t>
      </w:r>
    </w:p>
    <w:p w14:paraId="375E7B0D" w14:textId="77777777" w:rsidR="003D2682" w:rsidRDefault="00000000">
      <w:pPr>
        <w:rPr>
          <w:lang w:eastAsia="zh-CN"/>
        </w:rPr>
      </w:pPr>
      <w:r>
        <w:rPr>
          <w:lang w:eastAsia="zh-CN"/>
        </w:rPr>
        <w:t>7.2.4  </w:t>
      </w:r>
      <w:r>
        <w:rPr>
          <w:lang w:eastAsia="zh-CN"/>
        </w:rPr>
        <w:t>住宅应能自然通风，每套住宅的通风开口面积不应小于地面面积的</w:t>
      </w:r>
      <w:r>
        <w:rPr>
          <w:lang w:eastAsia="zh-CN"/>
        </w:rPr>
        <w:t>5</w:t>
      </w:r>
      <w:r>
        <w:rPr>
          <w:lang w:eastAsia="zh-CN"/>
        </w:rPr>
        <w:t>％。</w:t>
      </w:r>
    </w:p>
    <w:p w14:paraId="3EA367EE" w14:textId="77777777" w:rsidR="003D2682" w:rsidRDefault="00000000">
      <w:pPr>
        <w:rPr>
          <w:lang w:eastAsia="zh-CN"/>
        </w:rPr>
      </w:pPr>
      <w:r>
        <w:rPr>
          <w:lang w:eastAsia="zh-CN"/>
        </w:rPr>
        <w:br w:type="page"/>
      </w:r>
    </w:p>
    <w:p w14:paraId="1DD6F6DF" w14:textId="77777777" w:rsidR="003D2682" w:rsidRDefault="00000000">
      <w:pPr>
        <w:rPr>
          <w:lang w:eastAsia="zh-CN"/>
        </w:rPr>
      </w:pPr>
      <w:r>
        <w:rPr>
          <w:lang w:eastAsia="zh-CN"/>
        </w:rPr>
        <w:lastRenderedPageBreak/>
        <w:t>7.3  </w:t>
      </w:r>
      <w:r>
        <w:rPr>
          <w:lang w:eastAsia="zh-CN"/>
        </w:rPr>
        <w:t>防</w:t>
      </w:r>
      <w:r>
        <w:rPr>
          <w:lang w:eastAsia="zh-CN"/>
        </w:rPr>
        <w:t> </w:t>
      </w:r>
      <w:r>
        <w:rPr>
          <w:lang w:eastAsia="zh-CN"/>
        </w:rPr>
        <w:t>潮</w:t>
      </w:r>
    </w:p>
    <w:p w14:paraId="5AC98195" w14:textId="77777777" w:rsidR="003D2682" w:rsidRDefault="00000000">
      <w:pPr>
        <w:rPr>
          <w:lang w:eastAsia="zh-CN"/>
        </w:rPr>
      </w:pPr>
      <w:r>
        <w:rPr>
          <w:lang w:eastAsia="zh-CN"/>
        </w:rPr>
        <w:t>7.3.1  </w:t>
      </w:r>
      <w:r>
        <w:rPr>
          <w:lang w:eastAsia="zh-CN"/>
        </w:rPr>
        <w:t>住宅的屋面、外墙、外窗应能防止雨水和冰雪融化水侵入室内。</w:t>
      </w:r>
    </w:p>
    <w:p w14:paraId="7F7D1049" w14:textId="77777777" w:rsidR="003D2682" w:rsidRDefault="00000000">
      <w:pPr>
        <w:rPr>
          <w:lang w:eastAsia="zh-CN"/>
        </w:rPr>
      </w:pPr>
      <w:r>
        <w:rPr>
          <w:lang w:eastAsia="zh-CN"/>
        </w:rPr>
        <w:t>7.3.2  </w:t>
      </w:r>
      <w:r>
        <w:rPr>
          <w:lang w:eastAsia="zh-CN"/>
        </w:rPr>
        <w:t>住宅屋面和外墙的内表面在室内温、湿度设计条件下不应出现结露。</w:t>
      </w:r>
    </w:p>
    <w:p w14:paraId="7BE6B495" w14:textId="77777777" w:rsidR="003D2682" w:rsidRDefault="00000000">
      <w:pPr>
        <w:rPr>
          <w:lang w:eastAsia="zh-CN"/>
        </w:rPr>
      </w:pPr>
      <w:r>
        <w:rPr>
          <w:lang w:eastAsia="zh-CN"/>
        </w:rPr>
        <w:br w:type="page"/>
      </w:r>
    </w:p>
    <w:p w14:paraId="5CAA9FE7" w14:textId="77777777" w:rsidR="003D2682" w:rsidRDefault="00000000">
      <w:pPr>
        <w:rPr>
          <w:lang w:eastAsia="zh-CN"/>
        </w:rPr>
      </w:pPr>
      <w:r>
        <w:rPr>
          <w:lang w:eastAsia="zh-CN"/>
        </w:rPr>
        <w:lastRenderedPageBreak/>
        <w:t>7.4  </w:t>
      </w:r>
      <w:r>
        <w:rPr>
          <w:lang w:eastAsia="zh-CN"/>
        </w:rPr>
        <w:t>空气污染</w:t>
      </w:r>
    </w:p>
    <w:p w14:paraId="18C550CA" w14:textId="77777777" w:rsidR="003D2682" w:rsidRDefault="00000000">
      <w:pPr>
        <w:rPr>
          <w:lang w:eastAsia="zh-CN"/>
        </w:rPr>
      </w:pPr>
      <w:r>
        <w:rPr>
          <w:lang w:eastAsia="zh-CN"/>
        </w:rPr>
        <w:t>7.4.1  </w:t>
      </w:r>
      <w:r>
        <w:rPr>
          <w:lang w:eastAsia="zh-CN"/>
        </w:rPr>
        <w:t>住宅室内空气污染物的活度和浓度应符合表</w:t>
      </w:r>
      <w:r>
        <w:rPr>
          <w:lang w:eastAsia="zh-CN"/>
        </w:rPr>
        <w:t>7.4.1</w:t>
      </w:r>
      <w:r>
        <w:rPr>
          <w:lang w:eastAsia="zh-CN"/>
        </w:rPr>
        <w:t>的规定。</w:t>
      </w:r>
    </w:p>
    <w:p w14:paraId="64B91020" w14:textId="04A6E032" w:rsidR="003D2682" w:rsidRDefault="003D402B">
      <w:pPr>
        <w:rPr>
          <w:lang w:eastAsia="zh-CN"/>
        </w:rPr>
      </w:pPr>
      <w:r w:rsidRPr="003D402B">
        <w:rPr>
          <w:rFonts w:hint="eastAsia"/>
          <w:lang w:eastAsia="zh-CN"/>
        </w:rPr>
        <w:t>表</w:t>
      </w:r>
      <w:r w:rsidRPr="003D402B">
        <w:rPr>
          <w:rFonts w:hint="eastAsia"/>
          <w:lang w:eastAsia="zh-CN"/>
        </w:rPr>
        <w:t xml:space="preserve">7.4.1 </w:t>
      </w:r>
      <w:r w:rsidRPr="003D402B">
        <w:rPr>
          <w:rFonts w:hint="eastAsia"/>
          <w:lang w:eastAsia="zh-CN"/>
        </w:rPr>
        <w:t>住宅室内空气污染物限值</w:t>
      </w:r>
    </w:p>
    <w:p w14:paraId="2AAC850D" w14:textId="77777777" w:rsidR="003D2682" w:rsidRDefault="00000000">
      <w:r>
        <w:rPr>
          <w:noProof/>
        </w:rPr>
        <w:drawing>
          <wp:inline distT="0" distB="0" distL="0" distR="0" wp14:anchorId="71072760" wp14:editId="3A7E738E">
            <wp:extent cx="5080000" cy="19638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66339_e38f5f6cc46849e5a30a753091dafe58.jpg"/>
                    <pic:cNvPicPr/>
                  </pic:nvPicPr>
                  <pic:blipFill>
                    <a:blip r:embed="rId13"/>
                    <a:stretch>
                      <a:fillRect/>
                    </a:stretch>
                  </pic:blipFill>
                  <pic:spPr>
                    <a:xfrm>
                      <a:off x="0" y="0"/>
                      <a:ext cx="5080000" cy="1963834"/>
                    </a:xfrm>
                    <a:prstGeom prst="rect">
                      <a:avLst/>
                    </a:prstGeom>
                  </pic:spPr>
                </pic:pic>
              </a:graphicData>
            </a:graphic>
          </wp:inline>
        </w:drawing>
      </w:r>
    </w:p>
    <w:p w14:paraId="37790D01" w14:textId="77777777" w:rsidR="003D2682" w:rsidRDefault="00000000">
      <w:r>
        <w:br w:type="page"/>
      </w:r>
    </w:p>
    <w:p w14:paraId="39F4AB91" w14:textId="77777777" w:rsidR="003D2682" w:rsidRDefault="00000000">
      <w:pPr>
        <w:rPr>
          <w:lang w:eastAsia="zh-CN"/>
        </w:rPr>
      </w:pPr>
      <w:r>
        <w:rPr>
          <w:lang w:eastAsia="zh-CN"/>
        </w:rPr>
        <w:lastRenderedPageBreak/>
        <w:t>8  </w:t>
      </w:r>
      <w:r>
        <w:rPr>
          <w:lang w:eastAsia="zh-CN"/>
        </w:rPr>
        <w:t>设备</w:t>
      </w:r>
    </w:p>
    <w:p w14:paraId="7A66A919" w14:textId="77777777" w:rsidR="003D2682" w:rsidRDefault="00000000">
      <w:pPr>
        <w:rPr>
          <w:lang w:eastAsia="zh-CN"/>
        </w:rPr>
      </w:pPr>
      <w:r>
        <w:rPr>
          <w:lang w:eastAsia="zh-CN"/>
        </w:rPr>
        <w:t>8.1  </w:t>
      </w:r>
      <w:r>
        <w:rPr>
          <w:lang w:eastAsia="zh-CN"/>
        </w:rPr>
        <w:t>一般规定</w:t>
      </w:r>
    </w:p>
    <w:p w14:paraId="4F72129A" w14:textId="77777777" w:rsidR="003D2682" w:rsidRDefault="00000000">
      <w:pPr>
        <w:rPr>
          <w:lang w:eastAsia="zh-CN"/>
        </w:rPr>
      </w:pPr>
      <w:r>
        <w:rPr>
          <w:lang w:eastAsia="zh-CN"/>
        </w:rPr>
        <w:t>8.1.1  </w:t>
      </w:r>
      <w:r>
        <w:rPr>
          <w:lang w:eastAsia="zh-CN"/>
        </w:rPr>
        <w:t>住宅应设室内给水排水系统。</w:t>
      </w:r>
    </w:p>
    <w:p w14:paraId="664074C9" w14:textId="77777777" w:rsidR="003D2682" w:rsidRDefault="00000000">
      <w:pPr>
        <w:rPr>
          <w:lang w:eastAsia="zh-CN"/>
        </w:rPr>
      </w:pPr>
      <w:r>
        <w:rPr>
          <w:lang w:eastAsia="zh-CN"/>
        </w:rPr>
        <w:t>8.1.2  </w:t>
      </w:r>
      <w:r>
        <w:rPr>
          <w:lang w:eastAsia="zh-CN"/>
        </w:rPr>
        <w:t>严寒地区和寒冷地区的住宅应设采暖设施。</w:t>
      </w:r>
    </w:p>
    <w:p w14:paraId="51CD30DD" w14:textId="77777777" w:rsidR="003D2682" w:rsidRDefault="00000000">
      <w:pPr>
        <w:rPr>
          <w:lang w:eastAsia="zh-CN"/>
        </w:rPr>
      </w:pPr>
      <w:r>
        <w:rPr>
          <w:lang w:eastAsia="zh-CN"/>
        </w:rPr>
        <w:t>8.1.3  </w:t>
      </w:r>
      <w:r>
        <w:rPr>
          <w:lang w:eastAsia="zh-CN"/>
        </w:rPr>
        <w:t>住宅应设照明供电系统。</w:t>
      </w:r>
    </w:p>
    <w:p w14:paraId="47D87310" w14:textId="77777777" w:rsidR="003D2682" w:rsidRDefault="00000000">
      <w:pPr>
        <w:rPr>
          <w:lang w:eastAsia="zh-CN"/>
        </w:rPr>
      </w:pPr>
      <w:r>
        <w:rPr>
          <w:lang w:eastAsia="zh-CN"/>
        </w:rPr>
        <w:t>8.1.4  </w:t>
      </w:r>
      <w:r>
        <w:rPr>
          <w:lang w:eastAsia="zh-CN"/>
        </w:rPr>
        <w:t>住宅的给水总立管、雨水立管、消防立管、采暖供回水总立管和电气、电信干线（管），不应布置在套内。公共功能的阀门、电气设备和用于总体调节和检修的部件，应设在共用部位。</w:t>
      </w:r>
    </w:p>
    <w:p w14:paraId="55C3126A" w14:textId="77777777" w:rsidR="003D2682" w:rsidRDefault="00000000">
      <w:pPr>
        <w:rPr>
          <w:lang w:eastAsia="zh-CN"/>
        </w:rPr>
      </w:pPr>
      <w:r>
        <w:rPr>
          <w:lang w:eastAsia="zh-CN"/>
        </w:rPr>
        <w:t>8.1.5  </w:t>
      </w:r>
      <w:r>
        <w:rPr>
          <w:lang w:eastAsia="zh-CN"/>
        </w:rPr>
        <w:t>住宅的水表、电能表、热量表和燃气表的设置应便于管理。</w:t>
      </w:r>
    </w:p>
    <w:p w14:paraId="37A65209" w14:textId="77777777" w:rsidR="003D2682" w:rsidRDefault="00000000">
      <w:pPr>
        <w:rPr>
          <w:lang w:eastAsia="zh-CN"/>
        </w:rPr>
      </w:pPr>
      <w:r>
        <w:rPr>
          <w:lang w:eastAsia="zh-CN"/>
        </w:rPr>
        <w:br w:type="page"/>
      </w:r>
    </w:p>
    <w:p w14:paraId="02A601D5" w14:textId="77777777" w:rsidR="003D2682" w:rsidRDefault="00000000">
      <w:pPr>
        <w:rPr>
          <w:lang w:eastAsia="zh-CN"/>
        </w:rPr>
      </w:pPr>
      <w:r>
        <w:rPr>
          <w:lang w:eastAsia="zh-CN"/>
        </w:rPr>
        <w:lastRenderedPageBreak/>
        <w:br w:type="page"/>
      </w:r>
    </w:p>
    <w:p w14:paraId="35A104B2" w14:textId="77777777" w:rsidR="003D2682" w:rsidRDefault="00000000">
      <w:pPr>
        <w:rPr>
          <w:lang w:eastAsia="zh-CN"/>
        </w:rPr>
      </w:pPr>
      <w:r>
        <w:rPr>
          <w:lang w:eastAsia="zh-CN"/>
        </w:rPr>
        <w:lastRenderedPageBreak/>
        <w:t>8.2  </w:t>
      </w:r>
      <w:r>
        <w:rPr>
          <w:lang w:eastAsia="zh-CN"/>
        </w:rPr>
        <w:t>给水排水</w:t>
      </w:r>
    </w:p>
    <w:p w14:paraId="7D3E02F8" w14:textId="77777777" w:rsidR="003D2682" w:rsidRDefault="00000000">
      <w:pPr>
        <w:rPr>
          <w:lang w:eastAsia="zh-CN"/>
        </w:rPr>
      </w:pPr>
      <w:r>
        <w:rPr>
          <w:lang w:eastAsia="zh-CN"/>
        </w:rPr>
        <w:t>8.2.1  </w:t>
      </w:r>
      <w:r>
        <w:rPr>
          <w:lang w:eastAsia="zh-CN"/>
        </w:rPr>
        <w:t>生活给水系统和生活热水系统的水质、管道直饮水系统的水质和生活杂用水系统的水质均应符合使用要求。</w:t>
      </w:r>
    </w:p>
    <w:p w14:paraId="4F04E0EC" w14:textId="77777777" w:rsidR="003D2682" w:rsidRDefault="00000000">
      <w:pPr>
        <w:rPr>
          <w:lang w:eastAsia="zh-CN"/>
        </w:rPr>
      </w:pPr>
      <w:r>
        <w:rPr>
          <w:lang w:eastAsia="zh-CN"/>
        </w:rPr>
        <w:t>8.2.2  </w:t>
      </w:r>
      <w:r>
        <w:rPr>
          <w:lang w:eastAsia="zh-CN"/>
        </w:rPr>
        <w:t>生活给水系统应充分利用城镇给水管网的水压直接供水。</w:t>
      </w:r>
    </w:p>
    <w:p w14:paraId="0935AF41" w14:textId="77777777" w:rsidR="003D2682" w:rsidRDefault="00000000">
      <w:pPr>
        <w:rPr>
          <w:lang w:eastAsia="zh-CN"/>
        </w:rPr>
      </w:pPr>
      <w:r>
        <w:rPr>
          <w:lang w:eastAsia="zh-CN"/>
        </w:rPr>
        <w:t>8.2.3  </w:t>
      </w:r>
      <w:r>
        <w:rPr>
          <w:lang w:eastAsia="zh-CN"/>
        </w:rPr>
        <w:t>生活饮用水供水设施和管道的设置，应保证二次供水的使用要求。供水管道、阀门和配件应符合耐腐蚀和耐压的要求。</w:t>
      </w:r>
    </w:p>
    <w:p w14:paraId="6B910B34" w14:textId="77777777" w:rsidR="003D2682" w:rsidRDefault="00000000">
      <w:pPr>
        <w:rPr>
          <w:lang w:eastAsia="zh-CN"/>
        </w:rPr>
      </w:pPr>
      <w:r>
        <w:rPr>
          <w:lang w:eastAsia="zh-CN"/>
        </w:rPr>
        <w:t>8.2.4  </w:t>
      </w:r>
      <w:r>
        <w:rPr>
          <w:lang w:eastAsia="zh-CN"/>
        </w:rPr>
        <w:t>套内分户用水点的给水压力不应小于</w:t>
      </w:r>
      <w:r>
        <w:rPr>
          <w:lang w:eastAsia="zh-CN"/>
        </w:rPr>
        <w:t>0.05MPa</w:t>
      </w:r>
      <w:r>
        <w:rPr>
          <w:lang w:eastAsia="zh-CN"/>
        </w:rPr>
        <w:t>，入户管的给水压力不应大于</w:t>
      </w:r>
      <w:r>
        <w:rPr>
          <w:lang w:eastAsia="zh-CN"/>
        </w:rPr>
        <w:t>0.35MPa</w:t>
      </w:r>
      <w:r>
        <w:rPr>
          <w:lang w:eastAsia="zh-CN"/>
        </w:rPr>
        <w:t>。</w:t>
      </w:r>
    </w:p>
    <w:p w14:paraId="3667CBBE" w14:textId="77777777" w:rsidR="003D2682" w:rsidRDefault="00000000">
      <w:pPr>
        <w:rPr>
          <w:lang w:eastAsia="zh-CN"/>
        </w:rPr>
      </w:pPr>
      <w:r>
        <w:rPr>
          <w:lang w:eastAsia="zh-CN"/>
        </w:rPr>
        <w:t>8.2.5  </w:t>
      </w:r>
      <w:r>
        <w:rPr>
          <w:lang w:eastAsia="zh-CN"/>
        </w:rPr>
        <w:t>采用集中热水供应系统的住宅，配水点的水温不应低于</w:t>
      </w:r>
      <w:r>
        <w:rPr>
          <w:lang w:eastAsia="zh-CN"/>
        </w:rPr>
        <w:t>45℃</w:t>
      </w:r>
      <w:r>
        <w:rPr>
          <w:lang w:eastAsia="zh-CN"/>
        </w:rPr>
        <w:t>。</w:t>
      </w:r>
    </w:p>
    <w:p w14:paraId="4700099F" w14:textId="77777777" w:rsidR="003D2682" w:rsidRDefault="00000000">
      <w:pPr>
        <w:rPr>
          <w:lang w:eastAsia="zh-CN"/>
        </w:rPr>
      </w:pPr>
      <w:r>
        <w:rPr>
          <w:lang w:eastAsia="zh-CN"/>
        </w:rPr>
        <w:t>8.2.6  </w:t>
      </w:r>
      <w:r>
        <w:rPr>
          <w:lang w:eastAsia="zh-CN"/>
        </w:rPr>
        <w:t>卫生器具和配件应采用节水型产品，不得使用一次冲水量大于</w:t>
      </w:r>
      <w:r>
        <w:rPr>
          <w:lang w:eastAsia="zh-CN"/>
        </w:rPr>
        <w:t>6L</w:t>
      </w:r>
      <w:r>
        <w:rPr>
          <w:lang w:eastAsia="zh-CN"/>
        </w:rPr>
        <w:t>的坐便器。</w:t>
      </w:r>
    </w:p>
    <w:p w14:paraId="677DEB2E" w14:textId="77777777" w:rsidR="003D2682" w:rsidRDefault="00000000">
      <w:pPr>
        <w:rPr>
          <w:lang w:eastAsia="zh-CN"/>
        </w:rPr>
      </w:pPr>
      <w:r>
        <w:rPr>
          <w:lang w:eastAsia="zh-CN"/>
        </w:rPr>
        <w:t>8.2.7  </w:t>
      </w:r>
      <w:r>
        <w:rPr>
          <w:lang w:eastAsia="zh-CN"/>
        </w:rPr>
        <w:t>住宅厨房和卫生间的排水立管应分别设置。排水管道不得穿越卧室。</w:t>
      </w:r>
    </w:p>
    <w:p w14:paraId="64B43C6B" w14:textId="77777777" w:rsidR="003D2682" w:rsidRDefault="00000000">
      <w:pPr>
        <w:rPr>
          <w:lang w:eastAsia="zh-CN"/>
        </w:rPr>
      </w:pPr>
      <w:r>
        <w:rPr>
          <w:lang w:eastAsia="zh-CN"/>
        </w:rPr>
        <w:t>8.2.8  </w:t>
      </w:r>
      <w:r>
        <w:rPr>
          <w:lang w:eastAsia="zh-CN"/>
        </w:rPr>
        <w:t>设有淋浴器和洗衣机的部位应设置地漏，其水封深度不得小于</w:t>
      </w:r>
      <w:r>
        <w:rPr>
          <w:lang w:eastAsia="zh-CN"/>
        </w:rPr>
        <w:t>50mm</w:t>
      </w:r>
      <w:r>
        <w:rPr>
          <w:lang w:eastAsia="zh-CN"/>
        </w:rPr>
        <w:t>。构造内无存水弯的卫生器具与生活排水管道连接时，在排水口以下应设存水弯，其水封深度不得小于</w:t>
      </w:r>
      <w:r>
        <w:rPr>
          <w:lang w:eastAsia="zh-CN"/>
        </w:rPr>
        <w:t>50mm</w:t>
      </w:r>
      <w:r>
        <w:rPr>
          <w:lang w:eastAsia="zh-CN"/>
        </w:rPr>
        <w:t>。</w:t>
      </w:r>
    </w:p>
    <w:p w14:paraId="717EC69C" w14:textId="77777777" w:rsidR="003D2682" w:rsidRDefault="00000000">
      <w:pPr>
        <w:rPr>
          <w:lang w:eastAsia="zh-CN"/>
        </w:rPr>
      </w:pPr>
      <w:r>
        <w:rPr>
          <w:lang w:eastAsia="zh-CN"/>
        </w:rPr>
        <w:t>8.2.9  </w:t>
      </w:r>
      <w:r>
        <w:rPr>
          <w:lang w:eastAsia="zh-CN"/>
        </w:rPr>
        <w:t>地下室、半地下室中卫生器具和地漏的排水管，不应与上部排水管连接。</w:t>
      </w:r>
    </w:p>
    <w:p w14:paraId="27964489" w14:textId="77777777" w:rsidR="003D2682" w:rsidRDefault="00000000">
      <w:pPr>
        <w:rPr>
          <w:lang w:eastAsia="zh-CN"/>
        </w:rPr>
      </w:pPr>
      <w:r>
        <w:rPr>
          <w:lang w:eastAsia="zh-CN"/>
        </w:rPr>
        <w:t>8.2.10  </w:t>
      </w:r>
      <w:r>
        <w:rPr>
          <w:lang w:eastAsia="zh-CN"/>
        </w:rPr>
        <w:t>适合建设中水设施和雨水利用设施的住宅，应按照当地的有关规定配套建设中水设施和雨水利用设施。</w:t>
      </w:r>
    </w:p>
    <w:p w14:paraId="4AD00AF8" w14:textId="77777777" w:rsidR="003D2682" w:rsidRDefault="00000000">
      <w:pPr>
        <w:rPr>
          <w:lang w:eastAsia="zh-CN"/>
        </w:rPr>
      </w:pPr>
      <w:r>
        <w:rPr>
          <w:lang w:eastAsia="zh-CN"/>
        </w:rPr>
        <w:t>8.2.11  </w:t>
      </w:r>
      <w:r>
        <w:rPr>
          <w:lang w:eastAsia="zh-CN"/>
        </w:rPr>
        <w:t>设有中水系统的住宅，必须采取确保使用、维修和防止误饮误用的安全措施。</w:t>
      </w:r>
    </w:p>
    <w:p w14:paraId="2A41A5B6" w14:textId="77777777" w:rsidR="003D2682" w:rsidRDefault="00000000">
      <w:pPr>
        <w:rPr>
          <w:lang w:eastAsia="zh-CN"/>
        </w:rPr>
      </w:pPr>
      <w:r>
        <w:rPr>
          <w:lang w:eastAsia="zh-CN"/>
        </w:rPr>
        <w:br w:type="page"/>
      </w:r>
    </w:p>
    <w:p w14:paraId="337EF3E3" w14:textId="77777777" w:rsidR="003D2682" w:rsidRDefault="00000000">
      <w:pPr>
        <w:rPr>
          <w:lang w:eastAsia="zh-CN"/>
        </w:rPr>
      </w:pPr>
      <w:r>
        <w:rPr>
          <w:lang w:eastAsia="zh-CN"/>
        </w:rPr>
        <w:lastRenderedPageBreak/>
        <w:t>8.3  </w:t>
      </w:r>
      <w:r>
        <w:rPr>
          <w:lang w:eastAsia="zh-CN"/>
        </w:rPr>
        <w:t>采暖、通风与空调</w:t>
      </w:r>
    </w:p>
    <w:p w14:paraId="285F0ADB" w14:textId="77777777" w:rsidR="003D2682" w:rsidRDefault="00000000">
      <w:pPr>
        <w:rPr>
          <w:lang w:eastAsia="zh-CN"/>
        </w:rPr>
      </w:pPr>
      <w:r>
        <w:rPr>
          <w:lang w:eastAsia="zh-CN"/>
        </w:rPr>
        <w:t>8.3.1  </w:t>
      </w:r>
      <w:r>
        <w:rPr>
          <w:lang w:eastAsia="zh-CN"/>
        </w:rPr>
        <w:t>集中采暖系统应采取分室（户）温度调节措施，并应设置分户（单元）计量装置或预留安装计量装置的位置。</w:t>
      </w:r>
    </w:p>
    <w:p w14:paraId="613040A8" w14:textId="77777777" w:rsidR="003D2682" w:rsidRDefault="00000000">
      <w:pPr>
        <w:rPr>
          <w:lang w:eastAsia="zh-CN"/>
        </w:rPr>
      </w:pPr>
      <w:r>
        <w:rPr>
          <w:lang w:eastAsia="zh-CN"/>
        </w:rPr>
        <w:t>8.3.2  </w:t>
      </w:r>
      <w:r>
        <w:rPr>
          <w:lang w:eastAsia="zh-CN"/>
        </w:rPr>
        <w:t>设置集中采暖系统的住宅，室内采暖计算温度不应低于表</w:t>
      </w:r>
      <w:r>
        <w:rPr>
          <w:lang w:eastAsia="zh-CN"/>
        </w:rPr>
        <w:t>8.3.2</w:t>
      </w:r>
      <w:r>
        <w:rPr>
          <w:lang w:eastAsia="zh-CN"/>
        </w:rPr>
        <w:t>的规定：</w:t>
      </w:r>
    </w:p>
    <w:p w14:paraId="132D69B7" w14:textId="56DADEB4" w:rsidR="003D2682" w:rsidRDefault="003D402B">
      <w:pPr>
        <w:rPr>
          <w:lang w:eastAsia="zh-CN"/>
        </w:rPr>
      </w:pPr>
      <w:r w:rsidRPr="003D402B">
        <w:rPr>
          <w:rFonts w:hint="eastAsia"/>
          <w:lang w:eastAsia="zh-CN"/>
        </w:rPr>
        <w:t>表</w:t>
      </w:r>
      <w:r w:rsidRPr="003D402B">
        <w:rPr>
          <w:rFonts w:hint="eastAsia"/>
          <w:lang w:eastAsia="zh-CN"/>
        </w:rPr>
        <w:t xml:space="preserve">8.3.2 </w:t>
      </w:r>
      <w:r w:rsidRPr="003D402B">
        <w:rPr>
          <w:rFonts w:hint="eastAsia"/>
          <w:lang w:eastAsia="zh-CN"/>
        </w:rPr>
        <w:t>采暖计算温度</w:t>
      </w:r>
    </w:p>
    <w:p w14:paraId="503D4E8C" w14:textId="77777777" w:rsidR="003D2682" w:rsidRDefault="00000000">
      <w:r>
        <w:rPr>
          <w:noProof/>
        </w:rPr>
        <w:drawing>
          <wp:inline distT="0" distB="0" distL="0" distR="0" wp14:anchorId="2023D4CC" wp14:editId="19A75128">
            <wp:extent cx="5080000" cy="14295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66340_c5001f25bf754c53b10342ff4d2a2b2b.jpg"/>
                    <pic:cNvPicPr/>
                  </pic:nvPicPr>
                  <pic:blipFill>
                    <a:blip r:embed="rId14"/>
                    <a:stretch>
                      <a:fillRect/>
                    </a:stretch>
                  </pic:blipFill>
                  <pic:spPr>
                    <a:xfrm>
                      <a:off x="0" y="0"/>
                      <a:ext cx="5080000" cy="1429507"/>
                    </a:xfrm>
                    <a:prstGeom prst="rect">
                      <a:avLst/>
                    </a:prstGeom>
                  </pic:spPr>
                </pic:pic>
              </a:graphicData>
            </a:graphic>
          </wp:inline>
        </w:drawing>
      </w:r>
    </w:p>
    <w:p w14:paraId="5AFB2C1F" w14:textId="77777777" w:rsidR="003D2682" w:rsidRDefault="00000000">
      <w:pPr>
        <w:rPr>
          <w:lang w:eastAsia="zh-CN"/>
        </w:rPr>
      </w:pPr>
      <w:r>
        <w:rPr>
          <w:lang w:eastAsia="zh-CN"/>
        </w:rPr>
        <w:t>8.3.3  </w:t>
      </w:r>
      <w:r>
        <w:rPr>
          <w:lang w:eastAsia="zh-CN"/>
        </w:rPr>
        <w:t>集中采暖系统应以热水为热媒，并应有可靠的水质保证措施。</w:t>
      </w:r>
    </w:p>
    <w:p w14:paraId="70D8843D" w14:textId="77777777" w:rsidR="003D2682" w:rsidRDefault="00000000">
      <w:pPr>
        <w:rPr>
          <w:lang w:eastAsia="zh-CN"/>
        </w:rPr>
      </w:pPr>
      <w:r>
        <w:rPr>
          <w:lang w:eastAsia="zh-CN"/>
        </w:rPr>
        <w:t>8.3.4  </w:t>
      </w:r>
      <w:r>
        <w:rPr>
          <w:lang w:eastAsia="zh-CN"/>
        </w:rPr>
        <w:t>采暖系统应没有冻结危险，并应有热膨胀补偿措施。</w:t>
      </w:r>
    </w:p>
    <w:p w14:paraId="3D561657" w14:textId="77777777" w:rsidR="003D2682" w:rsidRDefault="00000000">
      <w:pPr>
        <w:rPr>
          <w:lang w:eastAsia="zh-CN"/>
        </w:rPr>
      </w:pPr>
      <w:r>
        <w:rPr>
          <w:lang w:eastAsia="zh-CN"/>
        </w:rPr>
        <w:t>8.3.5  </w:t>
      </w:r>
      <w:r>
        <w:rPr>
          <w:lang w:eastAsia="zh-CN"/>
        </w:rPr>
        <w:t>除电力充足和供电政策支持外，严寒地区和寒冷地区的住宅内不应采用直接电热采暖。</w:t>
      </w:r>
    </w:p>
    <w:p w14:paraId="2AA3DCF3" w14:textId="77777777" w:rsidR="003D2682" w:rsidRDefault="00000000">
      <w:pPr>
        <w:rPr>
          <w:lang w:eastAsia="zh-CN"/>
        </w:rPr>
      </w:pPr>
      <w:r>
        <w:rPr>
          <w:lang w:eastAsia="zh-CN"/>
        </w:rPr>
        <w:t>8.3.6  </w:t>
      </w:r>
      <w:r>
        <w:rPr>
          <w:lang w:eastAsia="zh-CN"/>
        </w:rPr>
        <w:t>厨房和无外窗的卫生间应有通风措施，且应预留安装排风机的位置和条件。</w:t>
      </w:r>
    </w:p>
    <w:p w14:paraId="6B602BD8" w14:textId="77777777" w:rsidR="003D2682" w:rsidRDefault="00000000">
      <w:pPr>
        <w:rPr>
          <w:lang w:eastAsia="zh-CN"/>
        </w:rPr>
      </w:pPr>
      <w:r>
        <w:rPr>
          <w:lang w:eastAsia="zh-CN"/>
        </w:rPr>
        <w:t>8.3.7  </w:t>
      </w:r>
      <w:r>
        <w:rPr>
          <w:lang w:eastAsia="zh-CN"/>
        </w:rPr>
        <w:t>当采用竖向通风道时，应采取防止支管回流和竖井泄漏的措施。</w:t>
      </w:r>
    </w:p>
    <w:p w14:paraId="637EE7F1" w14:textId="77777777" w:rsidR="003D2682" w:rsidRDefault="00000000">
      <w:pPr>
        <w:rPr>
          <w:lang w:eastAsia="zh-CN"/>
        </w:rPr>
      </w:pPr>
      <w:r>
        <w:rPr>
          <w:lang w:eastAsia="zh-CN"/>
        </w:rPr>
        <w:t>8.3.8  </w:t>
      </w:r>
      <w:r>
        <w:rPr>
          <w:lang w:eastAsia="zh-CN"/>
        </w:rPr>
        <w:t>当选择水源热泵作为居住区或户用空调（热泵）机组的冷热源时，必须确保水源热泵系统的回灌水不破坏和不污染所使用的水资源。</w:t>
      </w:r>
    </w:p>
    <w:p w14:paraId="1694E6BD" w14:textId="77777777" w:rsidR="003D2682" w:rsidRDefault="00000000">
      <w:pPr>
        <w:rPr>
          <w:lang w:eastAsia="zh-CN"/>
        </w:rPr>
      </w:pPr>
      <w:r>
        <w:rPr>
          <w:lang w:eastAsia="zh-CN"/>
        </w:rPr>
        <w:br w:type="page"/>
      </w:r>
    </w:p>
    <w:p w14:paraId="6964A07F" w14:textId="77777777" w:rsidR="003D2682" w:rsidRDefault="00000000">
      <w:pPr>
        <w:rPr>
          <w:lang w:eastAsia="zh-CN"/>
        </w:rPr>
      </w:pPr>
      <w:r>
        <w:rPr>
          <w:lang w:eastAsia="zh-CN"/>
        </w:rPr>
        <w:lastRenderedPageBreak/>
        <w:t>8.4  </w:t>
      </w:r>
      <w:r>
        <w:rPr>
          <w:lang w:eastAsia="zh-CN"/>
        </w:rPr>
        <w:t>燃</w:t>
      </w:r>
      <w:r>
        <w:rPr>
          <w:lang w:eastAsia="zh-CN"/>
        </w:rPr>
        <w:t> </w:t>
      </w:r>
      <w:r>
        <w:rPr>
          <w:lang w:eastAsia="zh-CN"/>
        </w:rPr>
        <w:t>气</w:t>
      </w:r>
    </w:p>
    <w:p w14:paraId="546E1F0C" w14:textId="77777777" w:rsidR="003D2682" w:rsidRDefault="00000000">
      <w:pPr>
        <w:rPr>
          <w:lang w:eastAsia="zh-CN"/>
        </w:rPr>
      </w:pPr>
      <w:r>
        <w:rPr>
          <w:lang w:eastAsia="zh-CN"/>
        </w:rPr>
        <w:t>8.4.1  </w:t>
      </w:r>
      <w:r>
        <w:rPr>
          <w:lang w:eastAsia="zh-CN"/>
        </w:rPr>
        <w:t>住宅应使用符合城镇燃气质量标准的可燃气体。</w:t>
      </w:r>
    </w:p>
    <w:p w14:paraId="1FA9F351" w14:textId="77777777" w:rsidR="003D2682" w:rsidRDefault="00000000">
      <w:pPr>
        <w:rPr>
          <w:lang w:eastAsia="zh-CN"/>
        </w:rPr>
      </w:pPr>
      <w:r>
        <w:rPr>
          <w:lang w:eastAsia="zh-CN"/>
        </w:rPr>
        <w:t>8.4.2  </w:t>
      </w:r>
      <w:r>
        <w:rPr>
          <w:lang w:eastAsia="zh-CN"/>
        </w:rPr>
        <w:t>住宅内管道燃气的供气压力不应高于</w:t>
      </w:r>
      <w:r>
        <w:rPr>
          <w:lang w:eastAsia="zh-CN"/>
        </w:rPr>
        <w:t>0.2MPa</w:t>
      </w:r>
      <w:r>
        <w:rPr>
          <w:lang w:eastAsia="zh-CN"/>
        </w:rPr>
        <w:t>。</w:t>
      </w:r>
    </w:p>
    <w:p w14:paraId="55E829BD" w14:textId="77777777" w:rsidR="003D2682" w:rsidRDefault="00000000">
      <w:pPr>
        <w:rPr>
          <w:lang w:eastAsia="zh-CN"/>
        </w:rPr>
      </w:pPr>
      <w:r>
        <w:rPr>
          <w:lang w:eastAsia="zh-CN"/>
        </w:rPr>
        <w:t>8.4.3  </w:t>
      </w:r>
      <w:r>
        <w:rPr>
          <w:lang w:eastAsia="zh-CN"/>
        </w:rPr>
        <w:t>住宅内各类用气设备应使用低压燃气，其入口压力必须控制在设备的允许压力波动范围内。</w:t>
      </w:r>
    </w:p>
    <w:p w14:paraId="46962428" w14:textId="77777777" w:rsidR="003D2682" w:rsidRDefault="00000000">
      <w:pPr>
        <w:rPr>
          <w:lang w:eastAsia="zh-CN"/>
        </w:rPr>
      </w:pPr>
      <w:r>
        <w:rPr>
          <w:lang w:eastAsia="zh-CN"/>
        </w:rPr>
        <w:t>8.4.4  </w:t>
      </w:r>
      <w:r>
        <w:rPr>
          <w:lang w:eastAsia="zh-CN"/>
        </w:rPr>
        <w:t>套内的燃气设备应设置在厨房或与厨房相连的阳台内。</w:t>
      </w:r>
    </w:p>
    <w:p w14:paraId="08F5ECF9" w14:textId="77777777" w:rsidR="003D2682" w:rsidRDefault="00000000">
      <w:pPr>
        <w:rPr>
          <w:lang w:eastAsia="zh-CN"/>
        </w:rPr>
      </w:pPr>
      <w:r>
        <w:rPr>
          <w:lang w:eastAsia="zh-CN"/>
        </w:rPr>
        <w:t>8.4.5  </w:t>
      </w:r>
      <w:r>
        <w:rPr>
          <w:lang w:eastAsia="zh-CN"/>
        </w:rPr>
        <w:t>住宅的地下室、半地下室内严禁设置液化石油气用气设备、管道和气瓶。十层及十层以上住宅内不得使用瓶装液化石油气。</w:t>
      </w:r>
    </w:p>
    <w:p w14:paraId="5D90C926" w14:textId="77777777" w:rsidR="003D2682" w:rsidRDefault="00000000">
      <w:pPr>
        <w:rPr>
          <w:lang w:eastAsia="zh-CN"/>
        </w:rPr>
      </w:pPr>
      <w:r>
        <w:rPr>
          <w:lang w:eastAsia="zh-CN"/>
        </w:rPr>
        <w:t>8.4.6  </w:t>
      </w:r>
      <w:r>
        <w:rPr>
          <w:lang w:eastAsia="zh-CN"/>
        </w:rPr>
        <w:t>住宅的地下室、半地下室内设置人工煤气、天然气用气设备时，必须采取安全措施。</w:t>
      </w:r>
    </w:p>
    <w:p w14:paraId="16819598" w14:textId="77777777" w:rsidR="003D2682" w:rsidRDefault="00000000">
      <w:pPr>
        <w:rPr>
          <w:lang w:eastAsia="zh-CN"/>
        </w:rPr>
      </w:pPr>
      <w:r>
        <w:rPr>
          <w:lang w:eastAsia="zh-CN"/>
        </w:rPr>
        <w:t>8.4.7  </w:t>
      </w:r>
      <w:r>
        <w:rPr>
          <w:lang w:eastAsia="zh-CN"/>
        </w:rPr>
        <w:t>住宅内燃气管道不得敷设在卧室、暖气沟、排烟道、垃圾道和电梯井内。</w:t>
      </w:r>
    </w:p>
    <w:p w14:paraId="04549315" w14:textId="77777777" w:rsidR="003D2682" w:rsidRDefault="00000000">
      <w:pPr>
        <w:rPr>
          <w:lang w:eastAsia="zh-CN"/>
        </w:rPr>
      </w:pPr>
      <w:r>
        <w:rPr>
          <w:lang w:eastAsia="zh-CN"/>
        </w:rPr>
        <w:t>8.4.8  </w:t>
      </w:r>
      <w:r>
        <w:rPr>
          <w:lang w:eastAsia="zh-CN"/>
        </w:rPr>
        <w:t>住宅内设置的燃气设备和管道，应满足与电气设备和相邻管道的净距要求。</w:t>
      </w:r>
    </w:p>
    <w:p w14:paraId="3B9B3C35" w14:textId="77777777" w:rsidR="003D2682" w:rsidRDefault="00000000">
      <w:pPr>
        <w:rPr>
          <w:lang w:eastAsia="zh-CN"/>
        </w:rPr>
      </w:pPr>
      <w:r>
        <w:rPr>
          <w:lang w:eastAsia="zh-CN"/>
        </w:rPr>
        <w:t>8.4.9  </w:t>
      </w:r>
      <w:r>
        <w:rPr>
          <w:lang w:eastAsia="zh-CN"/>
        </w:rPr>
        <w:t>住宅内各类用气设备排出的烟气必须排至室外。多台设备合用一个烟道时不得相互干扰。厨房燃具排气罩排出的油烟不得与热水器或采暖炉排烟合用一个烟道。</w:t>
      </w:r>
    </w:p>
    <w:p w14:paraId="4D61A434" w14:textId="77777777" w:rsidR="003D2682" w:rsidRDefault="00000000">
      <w:pPr>
        <w:rPr>
          <w:lang w:eastAsia="zh-CN"/>
        </w:rPr>
      </w:pPr>
      <w:r>
        <w:rPr>
          <w:lang w:eastAsia="zh-CN"/>
        </w:rPr>
        <w:br w:type="page"/>
      </w:r>
    </w:p>
    <w:p w14:paraId="35E54EC2" w14:textId="77777777" w:rsidR="003D2682" w:rsidRDefault="00000000">
      <w:pPr>
        <w:rPr>
          <w:lang w:eastAsia="zh-CN"/>
        </w:rPr>
      </w:pPr>
      <w:r>
        <w:rPr>
          <w:lang w:eastAsia="zh-CN"/>
        </w:rPr>
        <w:lastRenderedPageBreak/>
        <w:t>8.5  </w:t>
      </w:r>
      <w:r>
        <w:rPr>
          <w:lang w:eastAsia="zh-CN"/>
        </w:rPr>
        <w:t>电</w:t>
      </w:r>
      <w:r>
        <w:rPr>
          <w:lang w:eastAsia="zh-CN"/>
        </w:rPr>
        <w:t> </w:t>
      </w:r>
      <w:r>
        <w:rPr>
          <w:lang w:eastAsia="zh-CN"/>
        </w:rPr>
        <w:t>气</w:t>
      </w:r>
    </w:p>
    <w:p w14:paraId="390B4996" w14:textId="77777777" w:rsidR="003D2682" w:rsidRDefault="00000000">
      <w:pPr>
        <w:rPr>
          <w:lang w:eastAsia="zh-CN"/>
        </w:rPr>
      </w:pPr>
      <w:r>
        <w:rPr>
          <w:lang w:eastAsia="zh-CN"/>
        </w:rPr>
        <w:t>8.5.1  </w:t>
      </w:r>
      <w:r>
        <w:rPr>
          <w:lang w:eastAsia="zh-CN"/>
        </w:rPr>
        <w:t>电气线路的选材、配线应与住宅的用电负荷相适应，并应符合安全和防火要求。</w:t>
      </w:r>
    </w:p>
    <w:p w14:paraId="0112C28F" w14:textId="77777777" w:rsidR="003D2682" w:rsidRDefault="00000000">
      <w:pPr>
        <w:rPr>
          <w:lang w:eastAsia="zh-CN"/>
        </w:rPr>
      </w:pPr>
      <w:r>
        <w:rPr>
          <w:lang w:eastAsia="zh-CN"/>
        </w:rPr>
        <w:t>8.5.2  </w:t>
      </w:r>
      <w:r>
        <w:rPr>
          <w:lang w:eastAsia="zh-CN"/>
        </w:rPr>
        <w:t>住宅供配电应采取措施防止因接地故障等引起的火灾。</w:t>
      </w:r>
    </w:p>
    <w:p w14:paraId="47BE8ADE" w14:textId="77777777" w:rsidR="003D2682" w:rsidRDefault="00000000">
      <w:pPr>
        <w:rPr>
          <w:lang w:eastAsia="zh-CN"/>
        </w:rPr>
      </w:pPr>
      <w:r>
        <w:rPr>
          <w:lang w:eastAsia="zh-CN"/>
        </w:rPr>
        <w:t>8.5.3  </w:t>
      </w:r>
      <w:r>
        <w:rPr>
          <w:lang w:eastAsia="zh-CN"/>
        </w:rPr>
        <w:t>当应急照明在采用节能自熄开关控制时，必须采取应急时自动点亮的措施。</w:t>
      </w:r>
    </w:p>
    <w:p w14:paraId="73E232D9" w14:textId="77777777" w:rsidR="003D2682" w:rsidRDefault="00000000">
      <w:pPr>
        <w:rPr>
          <w:lang w:eastAsia="zh-CN"/>
        </w:rPr>
      </w:pPr>
      <w:r>
        <w:rPr>
          <w:lang w:eastAsia="zh-CN"/>
        </w:rPr>
        <w:t>8.5.4  </w:t>
      </w:r>
      <w:r>
        <w:rPr>
          <w:lang w:eastAsia="zh-CN"/>
        </w:rPr>
        <w:t>每套住宅应设置电源总断路器，总断路器应采用可同时断开相线和中性线的开关电器。</w:t>
      </w:r>
    </w:p>
    <w:p w14:paraId="47C5B015" w14:textId="77777777" w:rsidR="003D2682" w:rsidRDefault="00000000">
      <w:pPr>
        <w:rPr>
          <w:lang w:eastAsia="zh-CN"/>
        </w:rPr>
      </w:pPr>
      <w:r>
        <w:rPr>
          <w:lang w:eastAsia="zh-CN"/>
        </w:rPr>
        <w:t>8.5.5  </w:t>
      </w:r>
      <w:r>
        <w:rPr>
          <w:lang w:eastAsia="zh-CN"/>
        </w:rPr>
        <w:t>住宅套内的电源插座与照明，应分路配电。安装在</w:t>
      </w:r>
      <w:r>
        <w:rPr>
          <w:lang w:eastAsia="zh-CN"/>
        </w:rPr>
        <w:t>1.8m</w:t>
      </w:r>
      <w:r>
        <w:rPr>
          <w:lang w:eastAsia="zh-CN"/>
        </w:rPr>
        <w:t>及以下的插座均应采用安全型插座。</w:t>
      </w:r>
    </w:p>
    <w:p w14:paraId="0600FC36" w14:textId="77777777" w:rsidR="003D2682" w:rsidRDefault="00000000">
      <w:pPr>
        <w:rPr>
          <w:lang w:eastAsia="zh-CN"/>
        </w:rPr>
      </w:pPr>
      <w:r>
        <w:rPr>
          <w:lang w:eastAsia="zh-CN"/>
        </w:rPr>
        <w:t>8.5.6  </w:t>
      </w:r>
      <w:r>
        <w:rPr>
          <w:lang w:eastAsia="zh-CN"/>
        </w:rPr>
        <w:t>住宅应根据防雷分类采取相应的防雷措施。</w:t>
      </w:r>
    </w:p>
    <w:p w14:paraId="6ED84A47" w14:textId="77777777" w:rsidR="003D2682" w:rsidRDefault="00000000">
      <w:pPr>
        <w:rPr>
          <w:lang w:eastAsia="zh-CN"/>
        </w:rPr>
      </w:pPr>
      <w:r>
        <w:rPr>
          <w:lang w:eastAsia="zh-CN"/>
        </w:rPr>
        <w:t>8.5.7  </w:t>
      </w:r>
      <w:r>
        <w:rPr>
          <w:lang w:eastAsia="zh-CN"/>
        </w:rPr>
        <w:t>住宅配电系统的接地方式应可靠，并应进行总等电位联结。</w:t>
      </w:r>
    </w:p>
    <w:p w14:paraId="7AA67B81" w14:textId="77777777" w:rsidR="003D2682" w:rsidRDefault="00000000">
      <w:pPr>
        <w:rPr>
          <w:lang w:eastAsia="zh-CN"/>
        </w:rPr>
      </w:pPr>
      <w:r>
        <w:rPr>
          <w:lang w:eastAsia="zh-CN"/>
        </w:rPr>
        <w:t>8.5.8  </w:t>
      </w:r>
      <w:r>
        <w:rPr>
          <w:lang w:eastAsia="zh-CN"/>
        </w:rPr>
        <w:t>防雷接地应与交流工作接地、安全保护接地等共用一组接地装置，接地装置应优先利用住宅建筑的自然接地体，接地装置的接地电阻值必须按接入设备中要求的最小值确定。</w:t>
      </w:r>
    </w:p>
    <w:p w14:paraId="5FDCEB7D" w14:textId="77777777" w:rsidR="003D2682" w:rsidRDefault="00000000">
      <w:pPr>
        <w:rPr>
          <w:lang w:eastAsia="zh-CN"/>
        </w:rPr>
      </w:pPr>
      <w:r>
        <w:rPr>
          <w:lang w:eastAsia="zh-CN"/>
        </w:rPr>
        <w:br w:type="page"/>
      </w:r>
    </w:p>
    <w:p w14:paraId="3942FC58" w14:textId="77777777" w:rsidR="003D2682" w:rsidRDefault="00000000">
      <w:pPr>
        <w:rPr>
          <w:lang w:eastAsia="zh-CN"/>
        </w:rPr>
      </w:pPr>
      <w:r>
        <w:rPr>
          <w:lang w:eastAsia="zh-CN"/>
        </w:rPr>
        <w:lastRenderedPageBreak/>
        <w:t>9  </w:t>
      </w:r>
      <w:r>
        <w:rPr>
          <w:lang w:eastAsia="zh-CN"/>
        </w:rPr>
        <w:t>防火与疏散</w:t>
      </w:r>
    </w:p>
    <w:p w14:paraId="59D77EF4" w14:textId="77777777" w:rsidR="003D2682" w:rsidRDefault="00000000">
      <w:pPr>
        <w:rPr>
          <w:lang w:eastAsia="zh-CN"/>
        </w:rPr>
      </w:pPr>
      <w:r>
        <w:rPr>
          <w:lang w:eastAsia="zh-CN"/>
        </w:rPr>
        <w:t>9.1  </w:t>
      </w:r>
      <w:r>
        <w:rPr>
          <w:lang w:eastAsia="zh-CN"/>
        </w:rPr>
        <w:t>一般规定</w:t>
      </w:r>
    </w:p>
    <w:p w14:paraId="3B2E3F51" w14:textId="77777777" w:rsidR="003D2682" w:rsidRDefault="00000000">
      <w:pPr>
        <w:rPr>
          <w:lang w:eastAsia="zh-CN"/>
        </w:rPr>
      </w:pPr>
      <w:r>
        <w:rPr>
          <w:lang w:eastAsia="zh-CN"/>
        </w:rPr>
        <w:t>9.1.1  </w:t>
      </w:r>
      <w:r>
        <w:rPr>
          <w:lang w:eastAsia="zh-CN"/>
        </w:rPr>
        <w:t>住宅建筑的周围环境应为灭火救援提供外部条件。</w:t>
      </w:r>
    </w:p>
    <w:p w14:paraId="783FD6BF" w14:textId="77777777" w:rsidR="003D2682" w:rsidRDefault="00000000">
      <w:pPr>
        <w:rPr>
          <w:lang w:eastAsia="zh-CN"/>
        </w:rPr>
      </w:pPr>
      <w:r>
        <w:rPr>
          <w:lang w:eastAsia="zh-CN"/>
        </w:rPr>
        <w:t>9.1.2  </w:t>
      </w:r>
      <w:r>
        <w:rPr>
          <w:lang w:eastAsia="zh-CN"/>
        </w:rPr>
        <w:t>住宅建筑中相邻套房之间应采取防火分隔措施。</w:t>
      </w:r>
    </w:p>
    <w:p w14:paraId="441E52CD" w14:textId="77777777" w:rsidR="003D2682" w:rsidRDefault="00000000">
      <w:pPr>
        <w:rPr>
          <w:lang w:eastAsia="zh-CN"/>
        </w:rPr>
      </w:pPr>
      <w:r>
        <w:rPr>
          <w:lang w:eastAsia="zh-CN"/>
        </w:rPr>
        <w:t>9.1.3  </w:t>
      </w:r>
      <w:r>
        <w:rPr>
          <w:lang w:eastAsia="zh-CN"/>
        </w:rPr>
        <w:t>当住宅与其他功能空间处于同一建筑内时，住宅部分与非住宅部分之间应采取防火分隔措施，且住宅部分的安全出口和疏散楼梯应独立设置。</w:t>
      </w:r>
    </w:p>
    <w:p w14:paraId="5A5B4E39" w14:textId="77777777" w:rsidR="003D2682" w:rsidRDefault="00000000">
      <w:pPr>
        <w:rPr>
          <w:lang w:eastAsia="zh-CN"/>
        </w:rPr>
      </w:pPr>
      <w:r>
        <w:rPr>
          <w:lang w:eastAsia="zh-CN"/>
        </w:rPr>
        <w:t>经营、存放和使用火灾危险性为甲、乙类物品的商店、作坊和储藏间，严禁附设在住宅建筑中。</w:t>
      </w:r>
    </w:p>
    <w:p w14:paraId="7BD4D30B" w14:textId="77777777" w:rsidR="003D2682" w:rsidRDefault="00000000">
      <w:pPr>
        <w:rPr>
          <w:lang w:eastAsia="zh-CN"/>
        </w:rPr>
      </w:pPr>
      <w:r>
        <w:rPr>
          <w:lang w:eastAsia="zh-CN"/>
        </w:rPr>
        <w:t>9.1.4  </w:t>
      </w:r>
      <w:r>
        <w:rPr>
          <w:lang w:eastAsia="zh-CN"/>
        </w:rPr>
        <w:t>住宅建筑的耐火性能、疏散条件和消防设施的设置应满足防火安全要求。</w:t>
      </w:r>
    </w:p>
    <w:p w14:paraId="2EB1543E" w14:textId="77777777" w:rsidR="003D2682" w:rsidRDefault="00000000">
      <w:pPr>
        <w:rPr>
          <w:lang w:eastAsia="zh-CN"/>
        </w:rPr>
      </w:pPr>
      <w:r>
        <w:rPr>
          <w:lang w:eastAsia="zh-CN"/>
        </w:rPr>
        <w:t>9.1.5  </w:t>
      </w:r>
      <w:r>
        <w:rPr>
          <w:lang w:eastAsia="zh-CN"/>
        </w:rPr>
        <w:t>住宅建筑设备的设置和管线敷设应满足防火安全要求。</w:t>
      </w:r>
    </w:p>
    <w:p w14:paraId="63F9A31E" w14:textId="77777777" w:rsidR="003D2682" w:rsidRDefault="00000000">
      <w:pPr>
        <w:rPr>
          <w:lang w:eastAsia="zh-CN"/>
        </w:rPr>
      </w:pPr>
      <w:r>
        <w:rPr>
          <w:lang w:eastAsia="zh-CN"/>
        </w:rPr>
        <w:t>9.1.6  </w:t>
      </w:r>
      <w:r>
        <w:rPr>
          <w:lang w:eastAsia="zh-CN"/>
        </w:rPr>
        <w:t>住宅建筑的防火与疏散要求应根据建筑层数、建筑面积等因素确定。</w:t>
      </w:r>
    </w:p>
    <w:p w14:paraId="7AF39282" w14:textId="77777777" w:rsidR="003D2682" w:rsidRDefault="00000000">
      <w:pPr>
        <w:rPr>
          <w:lang w:eastAsia="zh-CN"/>
        </w:rPr>
      </w:pPr>
      <w:r>
        <w:rPr>
          <w:lang w:eastAsia="zh-CN"/>
        </w:rPr>
        <w:t>注：</w:t>
      </w:r>
      <w:r>
        <w:rPr>
          <w:lang w:eastAsia="zh-CN"/>
        </w:rPr>
        <w:t>1 </w:t>
      </w:r>
      <w:r>
        <w:rPr>
          <w:lang w:eastAsia="zh-CN"/>
        </w:rPr>
        <w:t>当住宅和其他功能空间处于同一建筑内时，应将住宅部分的层数与其他功能空间的层数叠加计算建筑层数。</w:t>
      </w:r>
    </w:p>
    <w:p w14:paraId="6D48728B" w14:textId="77777777" w:rsidR="003D2682" w:rsidRDefault="00000000">
      <w:pPr>
        <w:rPr>
          <w:lang w:eastAsia="zh-CN"/>
        </w:rPr>
      </w:pPr>
      <w:r>
        <w:rPr>
          <w:lang w:eastAsia="zh-CN"/>
        </w:rPr>
        <w:t>2 </w:t>
      </w:r>
      <w:r>
        <w:rPr>
          <w:lang w:eastAsia="zh-CN"/>
        </w:rPr>
        <w:t>当建筑中有一层或若干层的层高超过</w:t>
      </w:r>
      <w:r>
        <w:rPr>
          <w:lang w:eastAsia="zh-CN"/>
        </w:rPr>
        <w:t>3m</w:t>
      </w:r>
      <w:r>
        <w:rPr>
          <w:lang w:eastAsia="zh-CN"/>
        </w:rPr>
        <w:t>时，应对这些层按其高度总和除以</w:t>
      </w:r>
      <w:r>
        <w:rPr>
          <w:lang w:eastAsia="zh-CN"/>
        </w:rPr>
        <w:t>3m</w:t>
      </w:r>
      <w:r>
        <w:rPr>
          <w:lang w:eastAsia="zh-CN"/>
        </w:rPr>
        <w:t>进行层数折算，余数不足</w:t>
      </w:r>
      <w:r>
        <w:rPr>
          <w:lang w:eastAsia="zh-CN"/>
        </w:rPr>
        <w:t>1.5m</w:t>
      </w:r>
      <w:r>
        <w:rPr>
          <w:lang w:eastAsia="zh-CN"/>
        </w:rPr>
        <w:t>时，多出部分不计入建筑层数；余数大于或等于</w:t>
      </w:r>
      <w:r>
        <w:rPr>
          <w:lang w:eastAsia="zh-CN"/>
        </w:rPr>
        <w:t>1.5m</w:t>
      </w:r>
      <w:r>
        <w:rPr>
          <w:lang w:eastAsia="zh-CN"/>
        </w:rPr>
        <w:t>时，多出部分按</w:t>
      </w:r>
      <w:r>
        <w:rPr>
          <w:lang w:eastAsia="zh-CN"/>
        </w:rPr>
        <w:t>1</w:t>
      </w:r>
      <w:r>
        <w:rPr>
          <w:lang w:eastAsia="zh-CN"/>
        </w:rPr>
        <w:t>层计算。</w:t>
      </w:r>
    </w:p>
    <w:p w14:paraId="0F5F3F4D" w14:textId="77777777" w:rsidR="003D2682" w:rsidRDefault="00000000">
      <w:pPr>
        <w:rPr>
          <w:lang w:eastAsia="zh-CN"/>
        </w:rPr>
      </w:pPr>
      <w:r>
        <w:rPr>
          <w:lang w:eastAsia="zh-CN"/>
        </w:rPr>
        <w:br w:type="page"/>
      </w:r>
    </w:p>
    <w:p w14:paraId="540C29BD" w14:textId="77777777" w:rsidR="003D2682" w:rsidRDefault="00000000">
      <w:pPr>
        <w:rPr>
          <w:lang w:eastAsia="zh-CN"/>
        </w:rPr>
      </w:pPr>
      <w:r>
        <w:rPr>
          <w:lang w:eastAsia="zh-CN"/>
        </w:rPr>
        <w:lastRenderedPageBreak/>
        <w:br w:type="page"/>
      </w:r>
    </w:p>
    <w:p w14:paraId="71AA1D69" w14:textId="77777777" w:rsidR="003D2682" w:rsidRDefault="00000000">
      <w:pPr>
        <w:rPr>
          <w:lang w:eastAsia="zh-CN"/>
        </w:rPr>
      </w:pPr>
      <w:r>
        <w:rPr>
          <w:lang w:eastAsia="zh-CN"/>
        </w:rPr>
        <w:lastRenderedPageBreak/>
        <w:t>9.2  </w:t>
      </w:r>
      <w:r>
        <w:rPr>
          <w:lang w:eastAsia="zh-CN"/>
        </w:rPr>
        <w:t>耐火等级及其构件耐火极限</w:t>
      </w:r>
    </w:p>
    <w:p w14:paraId="2637389C" w14:textId="77777777" w:rsidR="003D2682" w:rsidRDefault="00000000">
      <w:pPr>
        <w:rPr>
          <w:lang w:eastAsia="zh-CN"/>
        </w:rPr>
      </w:pPr>
      <w:r>
        <w:rPr>
          <w:lang w:eastAsia="zh-CN"/>
        </w:rPr>
        <w:t>9.2.1  </w:t>
      </w:r>
      <w:r>
        <w:rPr>
          <w:lang w:eastAsia="zh-CN"/>
        </w:rPr>
        <w:t>住宅建筑的耐火等级应划分为一、二、三、四级，其构件的燃烧性能和耐火极限不应低于表</w:t>
      </w:r>
      <w:r>
        <w:rPr>
          <w:lang w:eastAsia="zh-CN"/>
        </w:rPr>
        <w:t>9.2.1</w:t>
      </w:r>
      <w:r>
        <w:rPr>
          <w:lang w:eastAsia="zh-CN"/>
        </w:rPr>
        <w:t>的规定。</w:t>
      </w:r>
    </w:p>
    <w:p w14:paraId="2F838F11" w14:textId="77777777" w:rsidR="003D2682" w:rsidRDefault="00000000">
      <w:pPr>
        <w:rPr>
          <w:lang w:eastAsia="zh-CN"/>
        </w:rPr>
      </w:pPr>
      <w:r>
        <w:rPr>
          <w:lang w:eastAsia="zh-CN"/>
        </w:rPr>
        <w:t>9.2.2  </w:t>
      </w:r>
      <w:r>
        <w:rPr>
          <w:lang w:eastAsia="zh-CN"/>
        </w:rPr>
        <w:t>四级耐火等级的住宅建筑最多允许建造层数为</w:t>
      </w:r>
      <w:r>
        <w:rPr>
          <w:lang w:eastAsia="zh-CN"/>
        </w:rPr>
        <w:t>3</w:t>
      </w:r>
      <w:r>
        <w:rPr>
          <w:lang w:eastAsia="zh-CN"/>
        </w:rPr>
        <w:t>层，三级耐火等级的住宅建筑最多允许建造层数为</w:t>
      </w:r>
      <w:r>
        <w:rPr>
          <w:lang w:eastAsia="zh-CN"/>
        </w:rPr>
        <w:t>9</w:t>
      </w:r>
      <w:r>
        <w:rPr>
          <w:lang w:eastAsia="zh-CN"/>
        </w:rPr>
        <w:t>层，二级耐火等级的住宅建筑最多允许建造层数为</w:t>
      </w:r>
      <w:r>
        <w:rPr>
          <w:lang w:eastAsia="zh-CN"/>
        </w:rPr>
        <w:t>18</w:t>
      </w:r>
      <w:r>
        <w:rPr>
          <w:lang w:eastAsia="zh-CN"/>
        </w:rPr>
        <w:t>层。</w:t>
      </w:r>
    </w:p>
    <w:p w14:paraId="65144335" w14:textId="0D9652D9" w:rsidR="003D2682" w:rsidRDefault="003D402B">
      <w:pPr>
        <w:rPr>
          <w:lang w:eastAsia="zh-CN"/>
        </w:rPr>
      </w:pPr>
      <w:r w:rsidRPr="003D402B">
        <w:rPr>
          <w:rFonts w:hint="eastAsia"/>
          <w:lang w:eastAsia="zh-CN"/>
        </w:rPr>
        <w:t>表</w:t>
      </w:r>
      <w:r w:rsidRPr="003D402B">
        <w:rPr>
          <w:rFonts w:hint="eastAsia"/>
          <w:lang w:eastAsia="zh-CN"/>
        </w:rPr>
        <w:t xml:space="preserve">9.2.1 </w:t>
      </w:r>
      <w:r w:rsidRPr="003D402B">
        <w:rPr>
          <w:rFonts w:hint="eastAsia"/>
          <w:lang w:eastAsia="zh-CN"/>
        </w:rPr>
        <w:t>住宅建筑构件的燃烧性能和耐火极限</w:t>
      </w:r>
      <w:r w:rsidRPr="003D402B">
        <w:rPr>
          <w:rFonts w:hint="eastAsia"/>
          <w:lang w:eastAsia="zh-CN"/>
        </w:rPr>
        <w:t>(h)</w:t>
      </w:r>
    </w:p>
    <w:p w14:paraId="556345C2" w14:textId="77777777" w:rsidR="003D2682" w:rsidRDefault="00000000">
      <w:r>
        <w:rPr>
          <w:noProof/>
        </w:rPr>
        <w:drawing>
          <wp:inline distT="0" distB="0" distL="0" distR="0" wp14:anchorId="42E1241A" wp14:editId="5232D89A">
            <wp:extent cx="5080000" cy="59469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66341_c71681a9a87c4dfd9f0377f12e96a854.jpg"/>
                    <pic:cNvPicPr/>
                  </pic:nvPicPr>
                  <pic:blipFill>
                    <a:blip r:embed="rId15"/>
                    <a:stretch>
                      <a:fillRect/>
                    </a:stretch>
                  </pic:blipFill>
                  <pic:spPr>
                    <a:xfrm>
                      <a:off x="0" y="0"/>
                      <a:ext cx="5080000" cy="5946922"/>
                    </a:xfrm>
                    <a:prstGeom prst="rect">
                      <a:avLst/>
                    </a:prstGeom>
                  </pic:spPr>
                </pic:pic>
              </a:graphicData>
            </a:graphic>
          </wp:inline>
        </w:drawing>
      </w:r>
    </w:p>
    <w:p w14:paraId="5C7806D4" w14:textId="77777777" w:rsidR="003D2682" w:rsidRDefault="00000000">
      <w:r>
        <w:br w:type="page"/>
      </w:r>
    </w:p>
    <w:p w14:paraId="03AAEDAD" w14:textId="77777777" w:rsidR="003D2682" w:rsidRDefault="00000000">
      <w:pPr>
        <w:rPr>
          <w:lang w:eastAsia="zh-CN"/>
        </w:rPr>
      </w:pPr>
      <w:r>
        <w:rPr>
          <w:lang w:eastAsia="zh-CN"/>
        </w:rPr>
        <w:lastRenderedPageBreak/>
        <w:t>9.3  </w:t>
      </w:r>
      <w:r>
        <w:rPr>
          <w:lang w:eastAsia="zh-CN"/>
        </w:rPr>
        <w:t>防火间距</w:t>
      </w:r>
    </w:p>
    <w:p w14:paraId="4F6CC696" w14:textId="77777777" w:rsidR="003D2682" w:rsidRDefault="00000000">
      <w:pPr>
        <w:rPr>
          <w:lang w:eastAsia="zh-CN"/>
        </w:rPr>
      </w:pPr>
      <w:r>
        <w:rPr>
          <w:lang w:eastAsia="zh-CN"/>
        </w:rPr>
        <w:t>9.3.1  </w:t>
      </w:r>
      <w:r>
        <w:rPr>
          <w:lang w:eastAsia="zh-CN"/>
        </w:rPr>
        <w:t>住宅建筑与相邻建筑、设施之间的防火间距应根据建筑的耐火等级、外墙的防火构造、灭火救援条件及设施的性质等因素确定。</w:t>
      </w:r>
    </w:p>
    <w:p w14:paraId="1B0B3FF0" w14:textId="77777777" w:rsidR="003D2682" w:rsidRDefault="00000000">
      <w:pPr>
        <w:rPr>
          <w:lang w:eastAsia="zh-CN"/>
        </w:rPr>
      </w:pPr>
      <w:r>
        <w:rPr>
          <w:lang w:eastAsia="zh-CN"/>
        </w:rPr>
        <w:t>9.3.2  </w:t>
      </w:r>
      <w:r>
        <w:rPr>
          <w:lang w:eastAsia="zh-CN"/>
        </w:rPr>
        <w:t>住宅建筑与相邻民用建筑之间的防火间距应符合表</w:t>
      </w:r>
      <w:r>
        <w:rPr>
          <w:lang w:eastAsia="zh-CN"/>
        </w:rPr>
        <w:t>9.3.2</w:t>
      </w:r>
      <w:r>
        <w:rPr>
          <w:lang w:eastAsia="zh-CN"/>
        </w:rPr>
        <w:t>的要求。当建筑相邻外墙采取必要的防火措施后，其防火间距可适当减少或贴邻。</w:t>
      </w:r>
    </w:p>
    <w:p w14:paraId="19A08CB1" w14:textId="2BFEE7C0" w:rsidR="003D2682" w:rsidRDefault="003D402B" w:rsidP="003D402B">
      <w:pPr>
        <w:rPr>
          <w:lang w:eastAsia="zh-CN"/>
        </w:rPr>
      </w:pPr>
      <w:r>
        <w:rPr>
          <w:rFonts w:hint="eastAsia"/>
          <w:lang w:eastAsia="zh-CN"/>
        </w:rPr>
        <w:t>表</w:t>
      </w:r>
      <w:r>
        <w:rPr>
          <w:rFonts w:hint="eastAsia"/>
          <w:lang w:eastAsia="zh-CN"/>
        </w:rPr>
        <w:t xml:space="preserve">9.3.2 </w:t>
      </w:r>
      <w:r>
        <w:rPr>
          <w:rFonts w:hint="eastAsia"/>
          <w:lang w:eastAsia="zh-CN"/>
        </w:rPr>
        <w:t>住宅建筑与相邻民用建筑之间的防火间距</w:t>
      </w:r>
      <w:r>
        <w:rPr>
          <w:lang w:eastAsia="zh-CN"/>
        </w:rPr>
        <w:t>(m)</w:t>
      </w:r>
    </w:p>
    <w:p w14:paraId="3F42261C" w14:textId="77777777" w:rsidR="003D2682" w:rsidRDefault="00000000">
      <w:r>
        <w:rPr>
          <w:noProof/>
        </w:rPr>
        <w:drawing>
          <wp:inline distT="0" distB="0" distL="0" distR="0" wp14:anchorId="03AC8003" wp14:editId="0BB7B46E">
            <wp:extent cx="5080000" cy="27738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66342_96a56d5ac61f42b99a319b48403b6a4c.jpg"/>
                    <pic:cNvPicPr/>
                  </pic:nvPicPr>
                  <pic:blipFill>
                    <a:blip r:embed="rId16"/>
                    <a:stretch>
                      <a:fillRect/>
                    </a:stretch>
                  </pic:blipFill>
                  <pic:spPr>
                    <a:xfrm>
                      <a:off x="0" y="0"/>
                      <a:ext cx="5080000" cy="2773841"/>
                    </a:xfrm>
                    <a:prstGeom prst="rect">
                      <a:avLst/>
                    </a:prstGeom>
                  </pic:spPr>
                </pic:pic>
              </a:graphicData>
            </a:graphic>
          </wp:inline>
        </w:drawing>
      </w:r>
    </w:p>
    <w:p w14:paraId="67BCE8C5" w14:textId="77777777" w:rsidR="003D2682" w:rsidRDefault="00000000">
      <w:r>
        <w:br w:type="page"/>
      </w:r>
    </w:p>
    <w:p w14:paraId="553ABD49" w14:textId="77777777" w:rsidR="003D2682" w:rsidRDefault="00000000">
      <w:pPr>
        <w:rPr>
          <w:lang w:eastAsia="zh-CN"/>
        </w:rPr>
      </w:pPr>
      <w:r>
        <w:rPr>
          <w:lang w:eastAsia="zh-CN"/>
        </w:rPr>
        <w:lastRenderedPageBreak/>
        <w:t>9.4  </w:t>
      </w:r>
      <w:r>
        <w:rPr>
          <w:lang w:eastAsia="zh-CN"/>
        </w:rPr>
        <w:t>防火构造</w:t>
      </w:r>
    </w:p>
    <w:p w14:paraId="497C6CB1" w14:textId="77777777" w:rsidR="003D2682" w:rsidRDefault="00000000">
      <w:pPr>
        <w:rPr>
          <w:lang w:eastAsia="zh-CN"/>
        </w:rPr>
      </w:pPr>
      <w:r>
        <w:rPr>
          <w:lang w:eastAsia="zh-CN"/>
        </w:rPr>
        <w:t>9.4.1  </w:t>
      </w:r>
      <w:r>
        <w:rPr>
          <w:lang w:eastAsia="zh-CN"/>
        </w:rPr>
        <w:t>住宅建筑上下相邻套房开口部位间应设置高度不低于</w:t>
      </w:r>
      <w:r>
        <w:rPr>
          <w:lang w:eastAsia="zh-CN"/>
        </w:rPr>
        <w:t>0.8m</w:t>
      </w:r>
      <w:r>
        <w:rPr>
          <w:lang w:eastAsia="zh-CN"/>
        </w:rPr>
        <w:t>的窗槛墙或设置耐火极限不低于</w:t>
      </w:r>
      <w:r>
        <w:rPr>
          <w:lang w:eastAsia="zh-CN"/>
        </w:rPr>
        <w:t>1.00h</w:t>
      </w:r>
      <w:r>
        <w:rPr>
          <w:lang w:eastAsia="zh-CN"/>
        </w:rPr>
        <w:t>的不燃性实体挑檐，其出挑宽度不应小于</w:t>
      </w:r>
      <w:r>
        <w:rPr>
          <w:lang w:eastAsia="zh-CN"/>
        </w:rPr>
        <w:t>0.5m</w:t>
      </w:r>
      <w:r>
        <w:rPr>
          <w:lang w:eastAsia="zh-CN"/>
        </w:rPr>
        <w:t>，长度不应小于开口宽度。</w:t>
      </w:r>
    </w:p>
    <w:p w14:paraId="45628D9B" w14:textId="77777777" w:rsidR="003D2682" w:rsidRDefault="00000000">
      <w:pPr>
        <w:rPr>
          <w:lang w:eastAsia="zh-CN"/>
        </w:rPr>
      </w:pPr>
      <w:r>
        <w:rPr>
          <w:lang w:eastAsia="zh-CN"/>
        </w:rPr>
        <w:t>9.4.2  </w:t>
      </w:r>
      <w:r>
        <w:rPr>
          <w:lang w:eastAsia="zh-CN"/>
        </w:rPr>
        <w:t>楼梯间窗口与套房窗口最近边缘之间的水平间距不应小于</w:t>
      </w:r>
      <w:r>
        <w:rPr>
          <w:lang w:eastAsia="zh-CN"/>
        </w:rPr>
        <w:t>1.0m</w:t>
      </w:r>
      <w:r>
        <w:rPr>
          <w:lang w:eastAsia="zh-CN"/>
        </w:rPr>
        <w:t>。</w:t>
      </w:r>
    </w:p>
    <w:p w14:paraId="70DF3BD6" w14:textId="77777777" w:rsidR="003D2682" w:rsidRDefault="00000000">
      <w:pPr>
        <w:rPr>
          <w:lang w:eastAsia="zh-CN"/>
        </w:rPr>
      </w:pPr>
      <w:r>
        <w:rPr>
          <w:lang w:eastAsia="zh-CN"/>
        </w:rPr>
        <w:t>9.4.3  </w:t>
      </w:r>
      <w:r>
        <w:rPr>
          <w:lang w:eastAsia="zh-CN"/>
        </w:rPr>
        <w:t>住宅建筑中竖井的设置应符合下列要求：</w:t>
      </w:r>
    </w:p>
    <w:p w14:paraId="3F077A5A" w14:textId="77777777" w:rsidR="003D2682" w:rsidRDefault="00000000">
      <w:pPr>
        <w:rPr>
          <w:lang w:eastAsia="zh-CN"/>
        </w:rPr>
      </w:pPr>
      <w:r>
        <w:rPr>
          <w:lang w:eastAsia="zh-CN"/>
        </w:rPr>
        <w:t>1  </w:t>
      </w:r>
      <w:r>
        <w:rPr>
          <w:lang w:eastAsia="zh-CN"/>
        </w:rPr>
        <w:t>电梯井应独立设置，井内严禁敷设燃气管道，并不应敷设与电梯无关的电缆、电线等。电梯井井壁上除开设电梯门洞和通气孔洞外，不应开设其他洞口。</w:t>
      </w:r>
    </w:p>
    <w:p w14:paraId="1CEDA10B" w14:textId="77777777" w:rsidR="003D2682" w:rsidRDefault="00000000">
      <w:pPr>
        <w:rPr>
          <w:lang w:eastAsia="zh-CN"/>
        </w:rPr>
      </w:pPr>
      <w:r>
        <w:rPr>
          <w:lang w:eastAsia="zh-CN"/>
        </w:rPr>
        <w:t>2  </w:t>
      </w:r>
      <w:r>
        <w:rPr>
          <w:lang w:eastAsia="zh-CN"/>
        </w:rPr>
        <w:t>电缆井、管道井、排烟道、排气道等竖井应分别独立设置，其井壁应采用耐火极限不低于</w:t>
      </w:r>
      <w:r>
        <w:rPr>
          <w:lang w:eastAsia="zh-CN"/>
        </w:rPr>
        <w:t>1.00h</w:t>
      </w:r>
      <w:r>
        <w:rPr>
          <w:lang w:eastAsia="zh-CN"/>
        </w:rPr>
        <w:t>的不燃性构件。</w:t>
      </w:r>
    </w:p>
    <w:p w14:paraId="6347EE5F" w14:textId="77777777" w:rsidR="003D2682" w:rsidRDefault="00000000">
      <w:pPr>
        <w:rPr>
          <w:lang w:eastAsia="zh-CN"/>
        </w:rPr>
      </w:pPr>
      <w:r>
        <w:rPr>
          <w:lang w:eastAsia="zh-CN"/>
        </w:rPr>
        <w:t>3  </w:t>
      </w:r>
      <w:r>
        <w:rPr>
          <w:lang w:eastAsia="zh-CN"/>
        </w:rPr>
        <w:t>电缆井、管道井应在每层楼板处采用不低于楼板耐火极限的不燃性材料或防火封堵材料封堵；电缆井、管道井与房间、走道等相连通的孔洞，其空隙应采用防火封堵材料封堵。</w:t>
      </w:r>
    </w:p>
    <w:p w14:paraId="5990A85F" w14:textId="77777777" w:rsidR="003D2682" w:rsidRDefault="00000000">
      <w:pPr>
        <w:rPr>
          <w:lang w:eastAsia="zh-CN"/>
        </w:rPr>
      </w:pPr>
      <w:r>
        <w:rPr>
          <w:lang w:eastAsia="zh-CN"/>
        </w:rPr>
        <w:t>4  </w:t>
      </w:r>
      <w:r>
        <w:rPr>
          <w:lang w:eastAsia="zh-CN"/>
        </w:rPr>
        <w:t>电缆井和管道井设置在防烟楼梯间前室、合用前室时，</w:t>
      </w:r>
      <w:r>
        <w:rPr>
          <w:lang w:eastAsia="zh-CN"/>
        </w:rPr>
        <w:t> </w:t>
      </w:r>
      <w:r>
        <w:rPr>
          <w:lang w:eastAsia="zh-CN"/>
        </w:rPr>
        <w:t>其井壁上的检查门应采用丙级防火门。</w:t>
      </w:r>
    </w:p>
    <w:p w14:paraId="1D983A00" w14:textId="77777777" w:rsidR="003D2682" w:rsidRDefault="00000000">
      <w:pPr>
        <w:rPr>
          <w:lang w:eastAsia="zh-CN"/>
        </w:rPr>
      </w:pPr>
      <w:r>
        <w:rPr>
          <w:lang w:eastAsia="zh-CN"/>
        </w:rPr>
        <w:t>9.4.4  </w:t>
      </w:r>
      <w:r>
        <w:rPr>
          <w:lang w:eastAsia="zh-CN"/>
        </w:rPr>
        <w:t>当住宅建筑中的楼梯、电梯直通住宅楼层下部的汽车库时，楼梯、电梯在汽车库出入口部位应采取防火分隔措施。</w:t>
      </w:r>
    </w:p>
    <w:p w14:paraId="73F5E4A5" w14:textId="77777777" w:rsidR="003D2682" w:rsidRDefault="00000000">
      <w:pPr>
        <w:rPr>
          <w:lang w:eastAsia="zh-CN"/>
        </w:rPr>
      </w:pPr>
      <w:r>
        <w:rPr>
          <w:lang w:eastAsia="zh-CN"/>
        </w:rPr>
        <w:br w:type="page"/>
      </w:r>
    </w:p>
    <w:p w14:paraId="3B517531" w14:textId="77777777" w:rsidR="003D2682" w:rsidRDefault="00000000">
      <w:pPr>
        <w:rPr>
          <w:lang w:eastAsia="zh-CN"/>
        </w:rPr>
      </w:pPr>
      <w:r>
        <w:rPr>
          <w:lang w:eastAsia="zh-CN"/>
        </w:rPr>
        <w:lastRenderedPageBreak/>
        <w:t>9.5  </w:t>
      </w:r>
      <w:r>
        <w:rPr>
          <w:lang w:eastAsia="zh-CN"/>
        </w:rPr>
        <w:t>安全疏散</w:t>
      </w:r>
    </w:p>
    <w:p w14:paraId="3F09BE54" w14:textId="77777777" w:rsidR="003D2682" w:rsidRDefault="00000000">
      <w:pPr>
        <w:rPr>
          <w:lang w:eastAsia="zh-CN"/>
        </w:rPr>
      </w:pPr>
      <w:r>
        <w:rPr>
          <w:lang w:eastAsia="zh-CN"/>
        </w:rPr>
        <w:t>9.5.1  </w:t>
      </w:r>
      <w:r>
        <w:rPr>
          <w:lang w:eastAsia="zh-CN"/>
        </w:rPr>
        <w:t>住宅建筑应根据建筑的耐火等级、建筑层数、建筑面积、疏散距离等因素设置安全出口，并应符合下列要求：</w:t>
      </w:r>
    </w:p>
    <w:p w14:paraId="73D77B13" w14:textId="77777777" w:rsidR="003D2682" w:rsidRDefault="00000000">
      <w:pPr>
        <w:rPr>
          <w:lang w:eastAsia="zh-CN"/>
        </w:rPr>
      </w:pPr>
      <w:r>
        <w:rPr>
          <w:lang w:eastAsia="zh-CN"/>
        </w:rPr>
        <w:t>1  10</w:t>
      </w:r>
      <w:r>
        <w:rPr>
          <w:lang w:eastAsia="zh-CN"/>
        </w:rPr>
        <w:t>层以下的住宅建筑，当住宅单元任一层的建筑面积大于</w:t>
      </w:r>
      <w:r>
        <w:rPr>
          <w:lang w:eastAsia="zh-CN"/>
        </w:rPr>
        <w:t>650m2</w:t>
      </w:r>
      <w:r>
        <w:rPr>
          <w:lang w:eastAsia="zh-CN"/>
        </w:rPr>
        <w:t>，或任一套房的户门至安全出口的距离大于</w:t>
      </w:r>
      <w:r>
        <w:rPr>
          <w:lang w:eastAsia="zh-CN"/>
        </w:rPr>
        <w:t>15m</w:t>
      </w:r>
      <w:r>
        <w:rPr>
          <w:lang w:eastAsia="zh-CN"/>
        </w:rPr>
        <w:t>时，该住宅单元每层的安全出口不应少于</w:t>
      </w:r>
      <w:r>
        <w:rPr>
          <w:lang w:eastAsia="zh-CN"/>
        </w:rPr>
        <w:t>2</w:t>
      </w:r>
      <w:r>
        <w:rPr>
          <w:lang w:eastAsia="zh-CN"/>
        </w:rPr>
        <w:t>个。</w:t>
      </w:r>
    </w:p>
    <w:p w14:paraId="2C996A96" w14:textId="77777777" w:rsidR="003D2682" w:rsidRDefault="00000000">
      <w:pPr>
        <w:rPr>
          <w:lang w:eastAsia="zh-CN"/>
        </w:rPr>
      </w:pPr>
      <w:r>
        <w:rPr>
          <w:lang w:eastAsia="zh-CN"/>
        </w:rPr>
        <w:t>2  10</w:t>
      </w:r>
      <w:r>
        <w:rPr>
          <w:lang w:eastAsia="zh-CN"/>
        </w:rPr>
        <w:t>层及</w:t>
      </w:r>
      <w:r>
        <w:rPr>
          <w:lang w:eastAsia="zh-CN"/>
        </w:rPr>
        <w:t>10</w:t>
      </w:r>
      <w:r>
        <w:rPr>
          <w:lang w:eastAsia="zh-CN"/>
        </w:rPr>
        <w:t>层以上但不超过</w:t>
      </w:r>
      <w:r>
        <w:rPr>
          <w:lang w:eastAsia="zh-CN"/>
        </w:rPr>
        <w:t>18</w:t>
      </w:r>
      <w:r>
        <w:rPr>
          <w:lang w:eastAsia="zh-CN"/>
        </w:rPr>
        <w:t>层的住宅建筑，当住宅单元任一层的建筑面积大于</w:t>
      </w:r>
      <w:r>
        <w:rPr>
          <w:lang w:eastAsia="zh-CN"/>
        </w:rPr>
        <w:t>650m2</w:t>
      </w:r>
      <w:r>
        <w:rPr>
          <w:lang w:eastAsia="zh-CN"/>
        </w:rPr>
        <w:t>，或任一套房的户门至安全出口的距离大于</w:t>
      </w:r>
      <w:r>
        <w:rPr>
          <w:lang w:eastAsia="zh-CN"/>
        </w:rPr>
        <w:t>10m</w:t>
      </w:r>
      <w:r>
        <w:rPr>
          <w:lang w:eastAsia="zh-CN"/>
        </w:rPr>
        <w:t>时，该住宅单元每层的安全出口不应少于</w:t>
      </w:r>
      <w:r>
        <w:rPr>
          <w:lang w:eastAsia="zh-CN"/>
        </w:rPr>
        <w:t>2</w:t>
      </w:r>
      <w:r>
        <w:rPr>
          <w:lang w:eastAsia="zh-CN"/>
        </w:rPr>
        <w:t>个。</w:t>
      </w:r>
    </w:p>
    <w:p w14:paraId="149AB883" w14:textId="77777777" w:rsidR="003D2682" w:rsidRDefault="00000000">
      <w:pPr>
        <w:rPr>
          <w:lang w:eastAsia="zh-CN"/>
        </w:rPr>
      </w:pPr>
      <w:r>
        <w:rPr>
          <w:lang w:eastAsia="zh-CN"/>
        </w:rPr>
        <w:t>3  19</w:t>
      </w:r>
      <w:r>
        <w:rPr>
          <w:lang w:eastAsia="zh-CN"/>
        </w:rPr>
        <w:t>层及</w:t>
      </w:r>
      <w:r>
        <w:rPr>
          <w:lang w:eastAsia="zh-CN"/>
        </w:rPr>
        <w:t>19</w:t>
      </w:r>
      <w:r>
        <w:rPr>
          <w:lang w:eastAsia="zh-CN"/>
        </w:rPr>
        <w:t>层以上的住宅建筑，每个住宅单元每层的安全出口不应少于</w:t>
      </w:r>
      <w:r>
        <w:rPr>
          <w:lang w:eastAsia="zh-CN"/>
        </w:rPr>
        <w:t>2</w:t>
      </w:r>
      <w:r>
        <w:rPr>
          <w:lang w:eastAsia="zh-CN"/>
        </w:rPr>
        <w:t>个。</w:t>
      </w:r>
    </w:p>
    <w:p w14:paraId="0EA54007" w14:textId="77777777" w:rsidR="003D2682" w:rsidRDefault="00000000">
      <w:pPr>
        <w:rPr>
          <w:lang w:eastAsia="zh-CN"/>
        </w:rPr>
      </w:pPr>
      <w:r>
        <w:rPr>
          <w:lang w:eastAsia="zh-CN"/>
        </w:rPr>
        <w:t>4  </w:t>
      </w:r>
      <w:r>
        <w:rPr>
          <w:lang w:eastAsia="zh-CN"/>
        </w:rPr>
        <w:t>安全出口应分散布置，两个安全出口之间的距离不应小于</w:t>
      </w:r>
      <w:r>
        <w:rPr>
          <w:lang w:eastAsia="zh-CN"/>
        </w:rPr>
        <w:t>5m</w:t>
      </w:r>
      <w:r>
        <w:rPr>
          <w:lang w:eastAsia="zh-CN"/>
        </w:rPr>
        <w:t>。</w:t>
      </w:r>
    </w:p>
    <w:p w14:paraId="7495F620" w14:textId="77777777" w:rsidR="003D2682" w:rsidRDefault="00000000">
      <w:pPr>
        <w:rPr>
          <w:lang w:eastAsia="zh-CN"/>
        </w:rPr>
      </w:pPr>
      <w:r>
        <w:rPr>
          <w:lang w:eastAsia="zh-CN"/>
        </w:rPr>
        <w:t>5  </w:t>
      </w:r>
      <w:r>
        <w:rPr>
          <w:lang w:eastAsia="zh-CN"/>
        </w:rPr>
        <w:t>楼梯间及前室的门应向疏散方向开启；安装有门禁系统的住宅，应保证住宅直通室外的门在任何时候能从内部徒手开启。</w:t>
      </w:r>
    </w:p>
    <w:p w14:paraId="3810228F" w14:textId="77777777" w:rsidR="003D2682" w:rsidRDefault="00000000">
      <w:pPr>
        <w:rPr>
          <w:lang w:eastAsia="zh-CN"/>
        </w:rPr>
      </w:pPr>
      <w:r>
        <w:rPr>
          <w:lang w:eastAsia="zh-CN"/>
        </w:rPr>
        <w:t>9.5.2  </w:t>
      </w:r>
      <w:r>
        <w:rPr>
          <w:lang w:eastAsia="zh-CN"/>
        </w:rPr>
        <w:t>每层有</w:t>
      </w:r>
      <w:r>
        <w:rPr>
          <w:lang w:eastAsia="zh-CN"/>
        </w:rPr>
        <w:t>2</w:t>
      </w:r>
      <w:r>
        <w:rPr>
          <w:lang w:eastAsia="zh-CN"/>
        </w:rPr>
        <w:t>个及</w:t>
      </w:r>
      <w:r>
        <w:rPr>
          <w:lang w:eastAsia="zh-CN"/>
        </w:rPr>
        <w:t>2</w:t>
      </w:r>
      <w:r>
        <w:rPr>
          <w:lang w:eastAsia="zh-CN"/>
        </w:rPr>
        <w:t>个以上安全出口的住宅单元，套房户门至最近安全出口的距离应根据建筑的耐火等级、楼梯间的形式和疏散方式确定。</w:t>
      </w:r>
    </w:p>
    <w:p w14:paraId="5E0AA861" w14:textId="77777777" w:rsidR="003D2682" w:rsidRDefault="00000000">
      <w:pPr>
        <w:rPr>
          <w:lang w:eastAsia="zh-CN"/>
        </w:rPr>
      </w:pPr>
      <w:r>
        <w:rPr>
          <w:lang w:eastAsia="zh-CN"/>
        </w:rPr>
        <w:t>9.5.3  </w:t>
      </w:r>
      <w:r>
        <w:rPr>
          <w:lang w:eastAsia="zh-CN"/>
        </w:rPr>
        <w:t>住宅建筑的楼梯间形式应根据建筑形式、建筑层数、建筑面积以及套房户门的耐火等级等因素确定。在楼梯间的首层应设置直接对外的出口，或将对外出口设置在距离楼梯间不超过</w:t>
      </w:r>
      <w:r>
        <w:rPr>
          <w:lang w:eastAsia="zh-CN"/>
        </w:rPr>
        <w:t>15m</w:t>
      </w:r>
      <w:r>
        <w:rPr>
          <w:lang w:eastAsia="zh-CN"/>
        </w:rPr>
        <w:t>处。</w:t>
      </w:r>
    </w:p>
    <w:p w14:paraId="59EA88AC" w14:textId="77777777" w:rsidR="003D2682" w:rsidRDefault="00000000">
      <w:pPr>
        <w:rPr>
          <w:lang w:eastAsia="zh-CN"/>
        </w:rPr>
      </w:pPr>
      <w:r>
        <w:rPr>
          <w:lang w:eastAsia="zh-CN"/>
        </w:rPr>
        <w:t>9.5.4  </w:t>
      </w:r>
      <w:r>
        <w:rPr>
          <w:lang w:eastAsia="zh-CN"/>
        </w:rPr>
        <w:t>住宅建筑楼梯间顶棚、墙面和地面均应采用不燃性材料。</w:t>
      </w:r>
    </w:p>
    <w:p w14:paraId="158A1CDB" w14:textId="77777777" w:rsidR="003D2682" w:rsidRDefault="00000000">
      <w:pPr>
        <w:rPr>
          <w:lang w:eastAsia="zh-CN"/>
        </w:rPr>
      </w:pPr>
      <w:r>
        <w:rPr>
          <w:lang w:eastAsia="zh-CN"/>
        </w:rPr>
        <w:br w:type="page"/>
      </w:r>
    </w:p>
    <w:p w14:paraId="6E81C663" w14:textId="77777777" w:rsidR="003D2682" w:rsidRDefault="00000000">
      <w:pPr>
        <w:rPr>
          <w:lang w:eastAsia="zh-CN"/>
        </w:rPr>
      </w:pPr>
      <w:r>
        <w:rPr>
          <w:lang w:eastAsia="zh-CN"/>
        </w:rPr>
        <w:lastRenderedPageBreak/>
        <w:t>9.6  </w:t>
      </w:r>
      <w:r>
        <w:rPr>
          <w:lang w:eastAsia="zh-CN"/>
        </w:rPr>
        <w:t>消防给水与灭火设施</w:t>
      </w:r>
    </w:p>
    <w:p w14:paraId="03A4B316" w14:textId="77777777" w:rsidR="003D2682" w:rsidRDefault="00000000">
      <w:pPr>
        <w:rPr>
          <w:lang w:eastAsia="zh-CN"/>
        </w:rPr>
      </w:pPr>
      <w:r>
        <w:rPr>
          <w:lang w:eastAsia="zh-CN"/>
        </w:rPr>
        <w:t>9.6.1  8</w:t>
      </w:r>
      <w:r>
        <w:rPr>
          <w:lang w:eastAsia="zh-CN"/>
        </w:rPr>
        <w:t>层及</w:t>
      </w:r>
      <w:r>
        <w:rPr>
          <w:lang w:eastAsia="zh-CN"/>
        </w:rPr>
        <w:t>8</w:t>
      </w:r>
      <w:r>
        <w:rPr>
          <w:lang w:eastAsia="zh-CN"/>
        </w:rPr>
        <w:t>层以上的住宅建筑应设置室内消防给水设施。</w:t>
      </w:r>
    </w:p>
    <w:p w14:paraId="607714DA" w14:textId="77777777" w:rsidR="003D2682" w:rsidRDefault="00000000">
      <w:pPr>
        <w:rPr>
          <w:lang w:eastAsia="zh-CN"/>
        </w:rPr>
      </w:pPr>
      <w:r>
        <w:rPr>
          <w:lang w:eastAsia="zh-CN"/>
        </w:rPr>
        <w:t>9.6.2  35</w:t>
      </w:r>
      <w:r>
        <w:rPr>
          <w:lang w:eastAsia="zh-CN"/>
        </w:rPr>
        <w:t>层及</w:t>
      </w:r>
      <w:r>
        <w:rPr>
          <w:lang w:eastAsia="zh-CN"/>
        </w:rPr>
        <w:t>35</w:t>
      </w:r>
      <w:r>
        <w:rPr>
          <w:lang w:eastAsia="zh-CN"/>
        </w:rPr>
        <w:t>层以上的住宅建筑应设置自动喷水灭火系统。</w:t>
      </w:r>
    </w:p>
    <w:p w14:paraId="5367E26F" w14:textId="77777777" w:rsidR="003D2682" w:rsidRDefault="00000000">
      <w:pPr>
        <w:rPr>
          <w:lang w:eastAsia="zh-CN"/>
        </w:rPr>
      </w:pPr>
      <w:r>
        <w:rPr>
          <w:lang w:eastAsia="zh-CN"/>
        </w:rPr>
        <w:br w:type="page"/>
      </w:r>
    </w:p>
    <w:p w14:paraId="5366A419" w14:textId="77777777" w:rsidR="003D2682" w:rsidRDefault="00000000">
      <w:pPr>
        <w:rPr>
          <w:lang w:eastAsia="zh-CN"/>
        </w:rPr>
      </w:pPr>
      <w:r>
        <w:rPr>
          <w:lang w:eastAsia="zh-CN"/>
        </w:rPr>
        <w:lastRenderedPageBreak/>
        <w:t>9.7  </w:t>
      </w:r>
      <w:r>
        <w:rPr>
          <w:lang w:eastAsia="zh-CN"/>
        </w:rPr>
        <w:t>消防电气</w:t>
      </w:r>
    </w:p>
    <w:p w14:paraId="23B242E1" w14:textId="77777777" w:rsidR="003D2682" w:rsidRDefault="00000000">
      <w:pPr>
        <w:rPr>
          <w:lang w:eastAsia="zh-CN"/>
        </w:rPr>
      </w:pPr>
      <w:r>
        <w:rPr>
          <w:lang w:eastAsia="zh-CN"/>
        </w:rPr>
        <w:t>9.7.1  10</w:t>
      </w:r>
      <w:r>
        <w:rPr>
          <w:lang w:eastAsia="zh-CN"/>
        </w:rPr>
        <w:t>层及</w:t>
      </w:r>
      <w:r>
        <w:rPr>
          <w:lang w:eastAsia="zh-CN"/>
        </w:rPr>
        <w:t>10</w:t>
      </w:r>
      <w:r>
        <w:rPr>
          <w:lang w:eastAsia="zh-CN"/>
        </w:rPr>
        <w:t>层以上住宅建筑的消防供电不应低于二级负荷要求。</w:t>
      </w:r>
    </w:p>
    <w:p w14:paraId="08BC6584" w14:textId="77777777" w:rsidR="003D2682" w:rsidRDefault="00000000">
      <w:pPr>
        <w:rPr>
          <w:lang w:eastAsia="zh-CN"/>
        </w:rPr>
      </w:pPr>
      <w:r>
        <w:rPr>
          <w:lang w:eastAsia="zh-CN"/>
        </w:rPr>
        <w:t>9.7.2  35</w:t>
      </w:r>
      <w:r>
        <w:rPr>
          <w:lang w:eastAsia="zh-CN"/>
        </w:rPr>
        <w:t>层及</w:t>
      </w:r>
      <w:r>
        <w:rPr>
          <w:lang w:eastAsia="zh-CN"/>
        </w:rPr>
        <w:t>35</w:t>
      </w:r>
      <w:r>
        <w:rPr>
          <w:lang w:eastAsia="zh-CN"/>
        </w:rPr>
        <w:t>层以上的住宅建筑应设置火灾自动报警系统。</w:t>
      </w:r>
    </w:p>
    <w:p w14:paraId="3E8F4023" w14:textId="77777777" w:rsidR="003D2682" w:rsidRDefault="00000000">
      <w:pPr>
        <w:rPr>
          <w:lang w:eastAsia="zh-CN"/>
        </w:rPr>
      </w:pPr>
      <w:r>
        <w:rPr>
          <w:lang w:eastAsia="zh-CN"/>
        </w:rPr>
        <w:t>9.7.3  10</w:t>
      </w:r>
      <w:r>
        <w:rPr>
          <w:lang w:eastAsia="zh-CN"/>
        </w:rPr>
        <w:t>层及</w:t>
      </w:r>
      <w:r>
        <w:rPr>
          <w:lang w:eastAsia="zh-CN"/>
        </w:rPr>
        <w:t>10</w:t>
      </w:r>
      <w:r>
        <w:rPr>
          <w:lang w:eastAsia="zh-CN"/>
        </w:rPr>
        <w:t>层以上住宅建筑的楼梯间、电梯间及其前室应设置应急照明。</w:t>
      </w:r>
    </w:p>
    <w:p w14:paraId="189C479F" w14:textId="77777777" w:rsidR="003D2682" w:rsidRDefault="00000000">
      <w:pPr>
        <w:rPr>
          <w:lang w:eastAsia="zh-CN"/>
        </w:rPr>
      </w:pPr>
      <w:r>
        <w:rPr>
          <w:lang w:eastAsia="zh-CN"/>
        </w:rPr>
        <w:br w:type="page"/>
      </w:r>
    </w:p>
    <w:p w14:paraId="3E746E7C" w14:textId="77777777" w:rsidR="003D2682" w:rsidRDefault="00000000">
      <w:pPr>
        <w:rPr>
          <w:lang w:eastAsia="zh-CN"/>
        </w:rPr>
      </w:pPr>
      <w:r>
        <w:rPr>
          <w:lang w:eastAsia="zh-CN"/>
        </w:rPr>
        <w:lastRenderedPageBreak/>
        <w:t>9.8  </w:t>
      </w:r>
      <w:r>
        <w:rPr>
          <w:lang w:eastAsia="zh-CN"/>
        </w:rPr>
        <w:t>消防救援</w:t>
      </w:r>
    </w:p>
    <w:p w14:paraId="13BF6F14" w14:textId="77777777" w:rsidR="003D2682" w:rsidRDefault="00000000">
      <w:pPr>
        <w:rPr>
          <w:lang w:eastAsia="zh-CN"/>
        </w:rPr>
      </w:pPr>
      <w:r>
        <w:rPr>
          <w:lang w:eastAsia="zh-CN"/>
        </w:rPr>
        <w:t>9.8.1  10</w:t>
      </w:r>
      <w:r>
        <w:rPr>
          <w:lang w:eastAsia="zh-CN"/>
        </w:rPr>
        <w:t>层及</w:t>
      </w:r>
      <w:r>
        <w:rPr>
          <w:lang w:eastAsia="zh-CN"/>
        </w:rPr>
        <w:t>10</w:t>
      </w:r>
      <w:r>
        <w:rPr>
          <w:lang w:eastAsia="zh-CN"/>
        </w:rPr>
        <w:t>层以上的住宅建筑应设置环形消防车道，或至少沿建筑的一个长边设置消防车道。</w:t>
      </w:r>
    </w:p>
    <w:p w14:paraId="3215188D" w14:textId="77777777" w:rsidR="003D2682" w:rsidRDefault="00000000">
      <w:pPr>
        <w:rPr>
          <w:lang w:eastAsia="zh-CN"/>
        </w:rPr>
      </w:pPr>
      <w:r>
        <w:rPr>
          <w:lang w:eastAsia="zh-CN"/>
        </w:rPr>
        <w:t>9.8.2  </w:t>
      </w:r>
      <w:r>
        <w:rPr>
          <w:lang w:eastAsia="zh-CN"/>
        </w:rPr>
        <w:t>供消防车取水的天然水源和消防水池应设置消防车道，并满足消防车的取水要求。</w:t>
      </w:r>
    </w:p>
    <w:p w14:paraId="6E5B9B3B" w14:textId="77777777" w:rsidR="003D2682" w:rsidRDefault="00000000">
      <w:pPr>
        <w:rPr>
          <w:lang w:eastAsia="zh-CN"/>
        </w:rPr>
      </w:pPr>
      <w:r>
        <w:rPr>
          <w:lang w:eastAsia="zh-CN"/>
        </w:rPr>
        <w:t>9.8.3  12</w:t>
      </w:r>
      <w:r>
        <w:rPr>
          <w:lang w:eastAsia="zh-CN"/>
        </w:rPr>
        <w:t>层及</w:t>
      </w:r>
      <w:r>
        <w:rPr>
          <w:lang w:eastAsia="zh-CN"/>
        </w:rPr>
        <w:t>12</w:t>
      </w:r>
      <w:r>
        <w:rPr>
          <w:lang w:eastAsia="zh-CN"/>
        </w:rPr>
        <w:t>层以上的住宅应设置消防电梯。</w:t>
      </w:r>
    </w:p>
    <w:p w14:paraId="4B5F279C" w14:textId="77777777" w:rsidR="003D2682" w:rsidRDefault="00000000">
      <w:pPr>
        <w:rPr>
          <w:lang w:eastAsia="zh-CN"/>
        </w:rPr>
      </w:pPr>
      <w:r>
        <w:rPr>
          <w:lang w:eastAsia="zh-CN"/>
        </w:rPr>
        <w:br w:type="page"/>
      </w:r>
    </w:p>
    <w:p w14:paraId="1C7F6B35" w14:textId="77777777" w:rsidR="003D2682" w:rsidRDefault="00000000">
      <w:pPr>
        <w:rPr>
          <w:lang w:eastAsia="zh-CN"/>
        </w:rPr>
      </w:pPr>
      <w:r>
        <w:rPr>
          <w:lang w:eastAsia="zh-CN"/>
        </w:rPr>
        <w:lastRenderedPageBreak/>
        <w:t>10  </w:t>
      </w:r>
      <w:r>
        <w:rPr>
          <w:lang w:eastAsia="zh-CN"/>
        </w:rPr>
        <w:t>节能</w:t>
      </w:r>
    </w:p>
    <w:p w14:paraId="5F409A6E" w14:textId="77777777" w:rsidR="003D2682" w:rsidRDefault="00000000">
      <w:pPr>
        <w:rPr>
          <w:lang w:eastAsia="zh-CN"/>
        </w:rPr>
      </w:pPr>
      <w:r>
        <w:rPr>
          <w:lang w:eastAsia="zh-CN"/>
        </w:rPr>
        <w:t>10.1  </w:t>
      </w:r>
      <w:r>
        <w:rPr>
          <w:lang w:eastAsia="zh-CN"/>
        </w:rPr>
        <w:t>一般规定</w:t>
      </w:r>
    </w:p>
    <w:p w14:paraId="4C71676B" w14:textId="77777777" w:rsidR="003D2682" w:rsidRDefault="00000000">
      <w:pPr>
        <w:rPr>
          <w:lang w:eastAsia="zh-CN"/>
        </w:rPr>
      </w:pPr>
      <w:r>
        <w:rPr>
          <w:lang w:eastAsia="zh-CN"/>
        </w:rPr>
        <w:t>10.1.1  </w:t>
      </w:r>
      <w:r>
        <w:rPr>
          <w:lang w:eastAsia="zh-CN"/>
        </w:rPr>
        <w:t>住宅应通过合理选择建筑的体形、朝向和窗墙面积比，增强围护结构的保温、隔热性能，使用能效比高的采暖和空气调节设备和系统，采取室温调控和热量计量措施来降低采暖、空气调节能耗。</w:t>
      </w:r>
    </w:p>
    <w:p w14:paraId="35995E92" w14:textId="77777777" w:rsidR="003D2682" w:rsidRDefault="00000000">
      <w:pPr>
        <w:rPr>
          <w:lang w:eastAsia="zh-CN"/>
        </w:rPr>
      </w:pPr>
      <w:r>
        <w:rPr>
          <w:lang w:eastAsia="zh-CN"/>
        </w:rPr>
        <w:t>10.1.2  </w:t>
      </w:r>
      <w:r>
        <w:rPr>
          <w:lang w:eastAsia="zh-CN"/>
        </w:rPr>
        <w:t>节能设计应采用规定性指标，或采用直接计算采暖、空气调节能耗的性能化方法。</w:t>
      </w:r>
    </w:p>
    <w:p w14:paraId="57CDD3B1" w14:textId="77777777" w:rsidR="003D2682" w:rsidRDefault="00000000">
      <w:pPr>
        <w:rPr>
          <w:lang w:eastAsia="zh-CN"/>
        </w:rPr>
      </w:pPr>
      <w:r>
        <w:rPr>
          <w:lang w:eastAsia="zh-CN"/>
        </w:rPr>
        <w:t>10.1.3  </w:t>
      </w:r>
      <w:r>
        <w:rPr>
          <w:lang w:eastAsia="zh-CN"/>
        </w:rPr>
        <w:t>住宅围护结构的构造应防止围护结构内部保温材料受潮。</w:t>
      </w:r>
    </w:p>
    <w:p w14:paraId="0E3F002D" w14:textId="77777777" w:rsidR="003D2682" w:rsidRDefault="00000000">
      <w:pPr>
        <w:rPr>
          <w:lang w:eastAsia="zh-CN"/>
        </w:rPr>
      </w:pPr>
      <w:r>
        <w:rPr>
          <w:lang w:eastAsia="zh-CN"/>
        </w:rPr>
        <w:t>10.1.4  </w:t>
      </w:r>
      <w:r>
        <w:rPr>
          <w:lang w:eastAsia="zh-CN"/>
        </w:rPr>
        <w:t>住宅公共部位的照明应采用高效光源、高效灯具和节能控制措施。</w:t>
      </w:r>
    </w:p>
    <w:p w14:paraId="21F66DC8" w14:textId="77777777" w:rsidR="003D2682" w:rsidRDefault="00000000">
      <w:pPr>
        <w:rPr>
          <w:lang w:eastAsia="zh-CN"/>
        </w:rPr>
      </w:pPr>
      <w:r>
        <w:rPr>
          <w:lang w:eastAsia="zh-CN"/>
        </w:rPr>
        <w:t>10.1.5  </w:t>
      </w:r>
      <w:r>
        <w:rPr>
          <w:lang w:eastAsia="zh-CN"/>
        </w:rPr>
        <w:t>住宅内使用的电梯、水泵、风机等设备应采取节电措施。</w:t>
      </w:r>
    </w:p>
    <w:p w14:paraId="05DE4450" w14:textId="77777777" w:rsidR="003D2682" w:rsidRDefault="00000000">
      <w:pPr>
        <w:rPr>
          <w:lang w:eastAsia="zh-CN"/>
        </w:rPr>
      </w:pPr>
      <w:r>
        <w:rPr>
          <w:lang w:eastAsia="zh-CN"/>
        </w:rPr>
        <w:t>10.1.6  </w:t>
      </w:r>
      <w:r>
        <w:rPr>
          <w:lang w:eastAsia="zh-CN"/>
        </w:rPr>
        <w:t>住宅的设计与建造应与地区气候相适应，充分利用自然通风和太阳能等可再生能源。</w:t>
      </w:r>
    </w:p>
    <w:p w14:paraId="3AEF5C72" w14:textId="77777777" w:rsidR="003D2682" w:rsidRDefault="00000000">
      <w:pPr>
        <w:rPr>
          <w:lang w:eastAsia="zh-CN"/>
        </w:rPr>
      </w:pPr>
      <w:r>
        <w:rPr>
          <w:lang w:eastAsia="zh-CN"/>
        </w:rPr>
        <w:br w:type="page"/>
      </w:r>
    </w:p>
    <w:p w14:paraId="0BBA61C6" w14:textId="77777777" w:rsidR="003D2682" w:rsidRDefault="00000000">
      <w:pPr>
        <w:rPr>
          <w:lang w:eastAsia="zh-CN"/>
        </w:rPr>
      </w:pPr>
      <w:r>
        <w:rPr>
          <w:lang w:eastAsia="zh-CN"/>
        </w:rPr>
        <w:lastRenderedPageBreak/>
        <w:br w:type="page"/>
      </w:r>
    </w:p>
    <w:p w14:paraId="0845B30A" w14:textId="77777777" w:rsidR="003D2682" w:rsidRDefault="00000000">
      <w:pPr>
        <w:rPr>
          <w:lang w:eastAsia="zh-CN"/>
        </w:rPr>
      </w:pPr>
      <w:r>
        <w:rPr>
          <w:lang w:eastAsia="zh-CN"/>
        </w:rPr>
        <w:lastRenderedPageBreak/>
        <w:t>10.2  </w:t>
      </w:r>
      <w:r>
        <w:rPr>
          <w:lang w:eastAsia="zh-CN"/>
        </w:rPr>
        <w:t>规定性指标</w:t>
      </w:r>
    </w:p>
    <w:p w14:paraId="74F22C65" w14:textId="77777777" w:rsidR="003D2682" w:rsidRDefault="00000000">
      <w:pPr>
        <w:rPr>
          <w:lang w:eastAsia="zh-CN"/>
        </w:rPr>
      </w:pPr>
      <w:r>
        <w:rPr>
          <w:lang w:eastAsia="zh-CN"/>
        </w:rPr>
        <w:t>10.2.1  </w:t>
      </w:r>
      <w:r>
        <w:rPr>
          <w:lang w:eastAsia="zh-CN"/>
        </w:rPr>
        <w:t>住宅节能设计的规定性指标主要包括：建筑物体形系数、窗墙面积比、各部分围护结构的传热系数、外窗遮阳系数等。各建筑热工设计分区的具体规定性指标应根据节能目标分别确定。</w:t>
      </w:r>
    </w:p>
    <w:p w14:paraId="099E0D84" w14:textId="77777777" w:rsidR="003D2682" w:rsidRDefault="00000000">
      <w:pPr>
        <w:rPr>
          <w:lang w:eastAsia="zh-CN"/>
        </w:rPr>
      </w:pPr>
      <w:r>
        <w:rPr>
          <w:lang w:eastAsia="zh-CN"/>
        </w:rPr>
        <w:t>10.2.2  </w:t>
      </w:r>
      <w:r>
        <w:rPr>
          <w:lang w:eastAsia="zh-CN"/>
        </w:rPr>
        <w:t>当采用冷水机组和单元式空气调节机作为集中式空气调节系统的冷源设备时，其性能系数、能效比不应低于表</w:t>
      </w:r>
      <w:r>
        <w:rPr>
          <w:lang w:eastAsia="zh-CN"/>
        </w:rPr>
        <w:t>10.2.2-1</w:t>
      </w:r>
      <w:r>
        <w:rPr>
          <w:lang w:eastAsia="zh-CN"/>
        </w:rPr>
        <w:t>和表</w:t>
      </w:r>
      <w:r>
        <w:rPr>
          <w:lang w:eastAsia="zh-CN"/>
        </w:rPr>
        <w:t>10.2.2-2</w:t>
      </w:r>
      <w:r>
        <w:rPr>
          <w:lang w:eastAsia="zh-CN"/>
        </w:rPr>
        <w:t>的规定值。</w:t>
      </w:r>
    </w:p>
    <w:p w14:paraId="0F7926F2" w14:textId="215C1ADD" w:rsidR="003D2682" w:rsidRDefault="003D402B">
      <w:pPr>
        <w:rPr>
          <w:lang w:eastAsia="zh-CN"/>
        </w:rPr>
      </w:pPr>
      <w:r w:rsidRPr="003D402B">
        <w:rPr>
          <w:rFonts w:hint="eastAsia"/>
          <w:lang w:eastAsia="zh-CN"/>
        </w:rPr>
        <w:t>表</w:t>
      </w:r>
      <w:r w:rsidRPr="003D402B">
        <w:rPr>
          <w:rFonts w:hint="eastAsia"/>
          <w:lang w:eastAsia="zh-CN"/>
        </w:rPr>
        <w:t xml:space="preserve">10.2.2-1 </w:t>
      </w:r>
      <w:r w:rsidRPr="003D402B">
        <w:rPr>
          <w:rFonts w:hint="eastAsia"/>
          <w:lang w:eastAsia="zh-CN"/>
        </w:rPr>
        <w:t>冷水</w:t>
      </w:r>
      <w:r w:rsidRPr="003D402B">
        <w:rPr>
          <w:rFonts w:hint="eastAsia"/>
          <w:lang w:eastAsia="zh-CN"/>
        </w:rPr>
        <w:t>(</w:t>
      </w:r>
      <w:r w:rsidRPr="003D402B">
        <w:rPr>
          <w:rFonts w:hint="eastAsia"/>
          <w:lang w:eastAsia="zh-CN"/>
        </w:rPr>
        <w:t>热泵</w:t>
      </w:r>
      <w:r w:rsidRPr="003D402B">
        <w:rPr>
          <w:rFonts w:hint="eastAsia"/>
          <w:lang w:eastAsia="zh-CN"/>
        </w:rPr>
        <w:t>)</w:t>
      </w:r>
      <w:r w:rsidRPr="003D402B">
        <w:rPr>
          <w:rFonts w:hint="eastAsia"/>
          <w:lang w:eastAsia="zh-CN"/>
        </w:rPr>
        <w:t>机组制冷性能系数</w:t>
      </w:r>
    </w:p>
    <w:p w14:paraId="35D7C8EA" w14:textId="77777777" w:rsidR="003D2682" w:rsidRDefault="00000000">
      <w:r>
        <w:rPr>
          <w:noProof/>
        </w:rPr>
        <w:drawing>
          <wp:inline distT="0" distB="0" distL="0" distR="0" wp14:anchorId="2191A26D" wp14:editId="6B10E77E">
            <wp:extent cx="5080000" cy="60976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66343_c6fb0f415f8340faa4307ffd12b3950f.jpg"/>
                    <pic:cNvPicPr/>
                  </pic:nvPicPr>
                  <pic:blipFill>
                    <a:blip r:embed="rId17"/>
                    <a:stretch>
                      <a:fillRect/>
                    </a:stretch>
                  </pic:blipFill>
                  <pic:spPr>
                    <a:xfrm>
                      <a:off x="0" y="0"/>
                      <a:ext cx="5080000" cy="6097615"/>
                    </a:xfrm>
                    <a:prstGeom prst="rect">
                      <a:avLst/>
                    </a:prstGeom>
                  </pic:spPr>
                </pic:pic>
              </a:graphicData>
            </a:graphic>
          </wp:inline>
        </w:drawing>
      </w:r>
    </w:p>
    <w:p w14:paraId="324378EC" w14:textId="77777777" w:rsidR="003D2682" w:rsidRDefault="00000000">
      <w:r>
        <w:lastRenderedPageBreak/>
        <w:br w:type="page"/>
      </w:r>
    </w:p>
    <w:p w14:paraId="6182CD40" w14:textId="77777777" w:rsidR="003D2682" w:rsidRDefault="00000000">
      <w:pPr>
        <w:rPr>
          <w:lang w:eastAsia="zh-CN"/>
        </w:rPr>
      </w:pPr>
      <w:r>
        <w:rPr>
          <w:lang w:eastAsia="zh-CN"/>
        </w:rPr>
        <w:lastRenderedPageBreak/>
        <w:t>10.3  </w:t>
      </w:r>
      <w:r>
        <w:rPr>
          <w:lang w:eastAsia="zh-CN"/>
        </w:rPr>
        <w:t>性能化设计</w:t>
      </w:r>
    </w:p>
    <w:p w14:paraId="7208F015" w14:textId="77777777" w:rsidR="003D2682" w:rsidRDefault="00000000">
      <w:pPr>
        <w:rPr>
          <w:lang w:eastAsia="zh-CN"/>
        </w:rPr>
      </w:pPr>
      <w:r>
        <w:rPr>
          <w:lang w:eastAsia="zh-CN"/>
        </w:rPr>
        <w:t>10.3.1  </w:t>
      </w:r>
      <w:r>
        <w:rPr>
          <w:lang w:eastAsia="zh-CN"/>
        </w:rPr>
        <w:t>性能化设计应以采暖、空调能耗指标作为节能控制目标。</w:t>
      </w:r>
    </w:p>
    <w:p w14:paraId="5BEF3BAE" w14:textId="77777777" w:rsidR="003D2682" w:rsidRDefault="00000000">
      <w:pPr>
        <w:rPr>
          <w:lang w:eastAsia="zh-CN"/>
        </w:rPr>
      </w:pPr>
      <w:r>
        <w:rPr>
          <w:lang w:eastAsia="zh-CN"/>
        </w:rPr>
        <w:t>10.3.2  </w:t>
      </w:r>
      <w:r>
        <w:rPr>
          <w:lang w:eastAsia="zh-CN"/>
        </w:rPr>
        <w:t>各建筑热工设计分区的控制目标限值应根据节能目标分别确定。</w:t>
      </w:r>
    </w:p>
    <w:p w14:paraId="03D16B57" w14:textId="77777777" w:rsidR="003D2682" w:rsidRDefault="00000000">
      <w:pPr>
        <w:rPr>
          <w:lang w:eastAsia="zh-CN"/>
        </w:rPr>
      </w:pPr>
      <w:r>
        <w:rPr>
          <w:lang w:eastAsia="zh-CN"/>
        </w:rPr>
        <w:t>10.3.3  </w:t>
      </w:r>
      <w:r>
        <w:rPr>
          <w:lang w:eastAsia="zh-CN"/>
        </w:rPr>
        <w:t>性能化设计的控制目标和计算方法应符合下列规定：</w:t>
      </w:r>
    </w:p>
    <w:p w14:paraId="140F9604" w14:textId="77777777" w:rsidR="003D2682" w:rsidRDefault="00000000">
      <w:pPr>
        <w:rPr>
          <w:lang w:eastAsia="zh-CN"/>
        </w:rPr>
      </w:pPr>
      <w:r>
        <w:rPr>
          <w:lang w:eastAsia="zh-CN"/>
        </w:rPr>
        <w:t>1  </w:t>
      </w:r>
      <w:r>
        <w:rPr>
          <w:lang w:eastAsia="zh-CN"/>
        </w:rPr>
        <w:t>严寒、寒冷地区的住宅应以建筑物耗热量指标为控制目标。</w:t>
      </w:r>
    </w:p>
    <w:p w14:paraId="34FACDC7" w14:textId="77777777" w:rsidR="003D2682" w:rsidRDefault="00000000">
      <w:pPr>
        <w:rPr>
          <w:lang w:eastAsia="zh-CN"/>
        </w:rPr>
      </w:pPr>
      <w:r>
        <w:rPr>
          <w:lang w:eastAsia="zh-CN"/>
        </w:rPr>
        <w:t>建筑物耗热量指标的计算应包含围护结构的传热耗热量、空气渗透耗热量和建筑物内部得热量三个部分，计算所得的建筑物耗热量指标不应超过表</w:t>
      </w:r>
      <w:r>
        <w:rPr>
          <w:lang w:eastAsia="zh-CN"/>
        </w:rPr>
        <w:t>10.3.3-1</w:t>
      </w:r>
      <w:r>
        <w:rPr>
          <w:lang w:eastAsia="zh-CN"/>
        </w:rPr>
        <w:t>的规定。</w:t>
      </w:r>
    </w:p>
    <w:p w14:paraId="14B51939" w14:textId="5C76EE92" w:rsidR="003D2682" w:rsidRDefault="003D402B">
      <w:pPr>
        <w:rPr>
          <w:lang w:eastAsia="zh-CN"/>
        </w:rPr>
      </w:pPr>
      <w:r w:rsidRPr="003D402B">
        <w:rPr>
          <w:rFonts w:hint="eastAsia"/>
          <w:lang w:eastAsia="zh-CN"/>
        </w:rPr>
        <w:t>表</w:t>
      </w:r>
      <w:r w:rsidRPr="003D402B">
        <w:rPr>
          <w:rFonts w:hint="eastAsia"/>
          <w:lang w:eastAsia="zh-CN"/>
        </w:rPr>
        <w:t>10.3.3-1</w:t>
      </w:r>
      <w:r w:rsidRPr="003D402B">
        <w:rPr>
          <w:rFonts w:hint="eastAsia"/>
          <w:lang w:eastAsia="zh-CN"/>
        </w:rPr>
        <w:t>建筑物耗热量指标</w:t>
      </w:r>
      <w:r w:rsidRPr="003D402B">
        <w:rPr>
          <w:rFonts w:hint="eastAsia"/>
          <w:lang w:eastAsia="zh-CN"/>
        </w:rPr>
        <w:t>(W/m?)</w:t>
      </w:r>
    </w:p>
    <w:p w14:paraId="02954F97" w14:textId="77777777" w:rsidR="003D2682" w:rsidRDefault="00000000">
      <w:r>
        <w:rPr>
          <w:noProof/>
        </w:rPr>
        <w:lastRenderedPageBreak/>
        <w:drawing>
          <wp:inline distT="0" distB="0" distL="0" distR="0" wp14:anchorId="028DB9F3" wp14:editId="1223456B">
            <wp:extent cx="5080000" cy="653142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66344_2265a36fad874fa0ae3c8ac2be1876ad.jpg"/>
                    <pic:cNvPicPr/>
                  </pic:nvPicPr>
                  <pic:blipFill>
                    <a:blip r:embed="rId18"/>
                    <a:stretch>
                      <a:fillRect/>
                    </a:stretch>
                  </pic:blipFill>
                  <pic:spPr>
                    <a:xfrm>
                      <a:off x="0" y="0"/>
                      <a:ext cx="5080000" cy="6531429"/>
                    </a:xfrm>
                    <a:prstGeom prst="rect">
                      <a:avLst/>
                    </a:prstGeom>
                  </pic:spPr>
                </pic:pic>
              </a:graphicData>
            </a:graphic>
          </wp:inline>
        </w:drawing>
      </w:r>
    </w:p>
    <w:p w14:paraId="351B09F4" w14:textId="77777777" w:rsidR="003D2682" w:rsidRDefault="00000000">
      <w:pPr>
        <w:rPr>
          <w:lang w:eastAsia="zh-CN"/>
        </w:rPr>
      </w:pPr>
      <w:r>
        <w:rPr>
          <w:lang w:eastAsia="zh-CN"/>
        </w:rPr>
        <w:t>2  </w:t>
      </w:r>
      <w:r>
        <w:rPr>
          <w:lang w:eastAsia="zh-CN"/>
        </w:rPr>
        <w:t>夏热冬冷地区的住宅应以建筑物采暖和空气调节年耗电量之和为控制目标。</w:t>
      </w:r>
    </w:p>
    <w:p w14:paraId="6959B506" w14:textId="77777777" w:rsidR="003D2682" w:rsidRDefault="00000000">
      <w:pPr>
        <w:rPr>
          <w:lang w:eastAsia="zh-CN"/>
        </w:rPr>
      </w:pPr>
      <w:r>
        <w:rPr>
          <w:lang w:eastAsia="zh-CN"/>
        </w:rPr>
        <w:t>建筑物采暖和空气调节年耗电量应采用动态逐时模拟方法在确定的条件下计算。计算条件应包括：</w:t>
      </w:r>
    </w:p>
    <w:p w14:paraId="3182A0CA" w14:textId="77777777" w:rsidR="003D2682" w:rsidRDefault="00000000">
      <w:pPr>
        <w:rPr>
          <w:lang w:eastAsia="zh-CN"/>
        </w:rPr>
      </w:pPr>
      <w:r>
        <w:rPr>
          <w:lang w:eastAsia="zh-CN"/>
        </w:rPr>
        <w:t>1)</w:t>
      </w:r>
      <w:r>
        <w:rPr>
          <w:lang w:eastAsia="zh-CN"/>
        </w:rPr>
        <w:t>居室室内冬、夏季的计算温度；</w:t>
      </w:r>
    </w:p>
    <w:p w14:paraId="7B5F37A7" w14:textId="77777777" w:rsidR="003D2682" w:rsidRDefault="00000000">
      <w:pPr>
        <w:rPr>
          <w:lang w:eastAsia="zh-CN"/>
        </w:rPr>
      </w:pPr>
      <w:r>
        <w:rPr>
          <w:lang w:eastAsia="zh-CN"/>
        </w:rPr>
        <w:t>2)</w:t>
      </w:r>
      <w:r>
        <w:rPr>
          <w:lang w:eastAsia="zh-CN"/>
        </w:rPr>
        <w:t>典型气象年室外气象参数；</w:t>
      </w:r>
    </w:p>
    <w:p w14:paraId="0EE6EC72" w14:textId="77777777" w:rsidR="003D2682" w:rsidRDefault="00000000">
      <w:pPr>
        <w:rPr>
          <w:lang w:eastAsia="zh-CN"/>
        </w:rPr>
      </w:pPr>
      <w:r>
        <w:rPr>
          <w:lang w:eastAsia="zh-CN"/>
        </w:rPr>
        <w:lastRenderedPageBreak/>
        <w:t>3)</w:t>
      </w:r>
      <w:r>
        <w:rPr>
          <w:lang w:eastAsia="zh-CN"/>
        </w:rPr>
        <w:t>采暖和空气调节的换气次数；</w:t>
      </w:r>
    </w:p>
    <w:p w14:paraId="4C097EBF" w14:textId="77777777" w:rsidR="003D2682" w:rsidRDefault="00000000">
      <w:pPr>
        <w:rPr>
          <w:lang w:eastAsia="zh-CN"/>
        </w:rPr>
      </w:pPr>
      <w:r>
        <w:rPr>
          <w:lang w:eastAsia="zh-CN"/>
        </w:rPr>
        <w:t>4)</w:t>
      </w:r>
      <w:r>
        <w:rPr>
          <w:lang w:eastAsia="zh-CN"/>
        </w:rPr>
        <w:t>采暖、空气调节设备的能效比；</w:t>
      </w:r>
    </w:p>
    <w:p w14:paraId="23503B1B" w14:textId="77777777" w:rsidR="003D2682" w:rsidRDefault="00000000">
      <w:pPr>
        <w:rPr>
          <w:lang w:eastAsia="zh-CN"/>
        </w:rPr>
      </w:pPr>
      <w:r>
        <w:rPr>
          <w:lang w:eastAsia="zh-CN"/>
        </w:rPr>
        <w:t>5)</w:t>
      </w:r>
      <w:r>
        <w:rPr>
          <w:lang w:eastAsia="zh-CN"/>
        </w:rPr>
        <w:t>室内得热强度。</w:t>
      </w:r>
    </w:p>
    <w:p w14:paraId="57F84CDB" w14:textId="77777777" w:rsidR="003D2682" w:rsidRDefault="00000000">
      <w:pPr>
        <w:rPr>
          <w:lang w:eastAsia="zh-CN"/>
        </w:rPr>
      </w:pPr>
      <w:r>
        <w:rPr>
          <w:lang w:eastAsia="zh-CN"/>
        </w:rPr>
        <w:t>计算所得的采暖和空气调节年耗电量之和，不应超过表</w:t>
      </w:r>
      <w:r>
        <w:rPr>
          <w:lang w:eastAsia="zh-CN"/>
        </w:rPr>
        <w:t>10.3.3-2</w:t>
      </w:r>
      <w:r>
        <w:rPr>
          <w:lang w:eastAsia="zh-CN"/>
        </w:rPr>
        <w:t>按采暖度日数</w:t>
      </w:r>
      <w:r>
        <w:rPr>
          <w:lang w:eastAsia="zh-CN"/>
        </w:rPr>
        <w:t>HDD18</w:t>
      </w:r>
      <w:r>
        <w:rPr>
          <w:lang w:eastAsia="zh-CN"/>
        </w:rPr>
        <w:t>列出的采暖年耗电量和按空气调节度日数</w:t>
      </w:r>
      <w:r>
        <w:rPr>
          <w:lang w:eastAsia="zh-CN"/>
        </w:rPr>
        <w:t>CDD26</w:t>
      </w:r>
      <w:r>
        <w:rPr>
          <w:lang w:eastAsia="zh-CN"/>
        </w:rPr>
        <w:t>列出的空气调节年耗电量的限值之和。</w:t>
      </w:r>
    </w:p>
    <w:p w14:paraId="6BA9436D" w14:textId="2210A664" w:rsidR="003D2682" w:rsidRDefault="003D402B">
      <w:pPr>
        <w:rPr>
          <w:lang w:eastAsia="zh-CN"/>
        </w:rPr>
      </w:pPr>
      <w:r w:rsidRPr="003D402B">
        <w:rPr>
          <w:rFonts w:hint="eastAsia"/>
          <w:lang w:eastAsia="zh-CN"/>
        </w:rPr>
        <w:t>表</w:t>
      </w:r>
      <w:r w:rsidRPr="003D402B">
        <w:rPr>
          <w:rFonts w:hint="eastAsia"/>
          <w:lang w:eastAsia="zh-CN"/>
        </w:rPr>
        <w:t xml:space="preserve"> 10.3.3-2 </w:t>
      </w:r>
      <w:r w:rsidRPr="003D402B">
        <w:rPr>
          <w:rFonts w:hint="eastAsia"/>
          <w:lang w:eastAsia="zh-CN"/>
        </w:rPr>
        <w:t>建筑物采暖年耗电量和空气调节年耗电量的限值</w:t>
      </w:r>
    </w:p>
    <w:p w14:paraId="578C8C94" w14:textId="77777777" w:rsidR="003D2682" w:rsidRDefault="00000000">
      <w:r>
        <w:rPr>
          <w:noProof/>
        </w:rPr>
        <w:drawing>
          <wp:inline distT="0" distB="0" distL="0" distR="0" wp14:anchorId="6E2ADECE" wp14:editId="7DB279DF">
            <wp:extent cx="5080000" cy="47887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66345_6032c03e03504a6f9b3f450029b56c82.jpg"/>
                    <pic:cNvPicPr/>
                  </pic:nvPicPr>
                  <pic:blipFill>
                    <a:blip r:embed="rId19"/>
                    <a:stretch>
                      <a:fillRect/>
                    </a:stretch>
                  </pic:blipFill>
                  <pic:spPr>
                    <a:xfrm>
                      <a:off x="0" y="0"/>
                      <a:ext cx="5080000" cy="4788790"/>
                    </a:xfrm>
                    <a:prstGeom prst="rect">
                      <a:avLst/>
                    </a:prstGeom>
                  </pic:spPr>
                </pic:pic>
              </a:graphicData>
            </a:graphic>
          </wp:inline>
        </w:drawing>
      </w:r>
    </w:p>
    <w:p w14:paraId="45F9FDD4" w14:textId="77777777" w:rsidR="003D2682" w:rsidRDefault="00000000">
      <w:pPr>
        <w:rPr>
          <w:lang w:eastAsia="zh-CN"/>
        </w:rPr>
      </w:pPr>
      <w:r>
        <w:rPr>
          <w:lang w:eastAsia="zh-CN"/>
        </w:rPr>
        <w:t>3  </w:t>
      </w:r>
      <w:r>
        <w:rPr>
          <w:lang w:eastAsia="zh-CN"/>
        </w:rPr>
        <w:t>夏热冬暖地区的住宅应以参照建筑的空气调节和采暖年耗电量为控制目标。</w:t>
      </w:r>
    </w:p>
    <w:p w14:paraId="228B95B8" w14:textId="77777777" w:rsidR="003D2682" w:rsidRDefault="00000000">
      <w:pPr>
        <w:rPr>
          <w:lang w:eastAsia="zh-CN"/>
        </w:rPr>
      </w:pPr>
      <w:r>
        <w:rPr>
          <w:lang w:eastAsia="zh-CN"/>
        </w:rPr>
        <w:t>参照建筑和所设计住宅的空气调节和采暖年耗电量应采用动态逐时模拟方法在确定的条件下计算。计算条件应包括：</w:t>
      </w:r>
    </w:p>
    <w:p w14:paraId="5FFB764E" w14:textId="77777777" w:rsidR="003D2682" w:rsidRDefault="00000000">
      <w:pPr>
        <w:rPr>
          <w:lang w:eastAsia="zh-CN"/>
        </w:rPr>
      </w:pPr>
      <w:r>
        <w:rPr>
          <w:lang w:eastAsia="zh-CN"/>
        </w:rPr>
        <w:t>1)</w:t>
      </w:r>
      <w:r>
        <w:rPr>
          <w:lang w:eastAsia="zh-CN"/>
        </w:rPr>
        <w:t>居室室内冬、夏季的计算温度；</w:t>
      </w:r>
    </w:p>
    <w:p w14:paraId="4CF66C98" w14:textId="77777777" w:rsidR="003D2682" w:rsidRDefault="00000000">
      <w:pPr>
        <w:rPr>
          <w:lang w:eastAsia="zh-CN"/>
        </w:rPr>
      </w:pPr>
      <w:r>
        <w:rPr>
          <w:lang w:eastAsia="zh-CN"/>
        </w:rPr>
        <w:t>2)</w:t>
      </w:r>
      <w:r>
        <w:rPr>
          <w:lang w:eastAsia="zh-CN"/>
        </w:rPr>
        <w:t>典型气象年室外气象参数；</w:t>
      </w:r>
    </w:p>
    <w:p w14:paraId="24B0F064" w14:textId="77777777" w:rsidR="003D2682" w:rsidRDefault="00000000">
      <w:pPr>
        <w:rPr>
          <w:lang w:eastAsia="zh-CN"/>
        </w:rPr>
      </w:pPr>
      <w:r>
        <w:rPr>
          <w:lang w:eastAsia="zh-CN"/>
        </w:rPr>
        <w:lastRenderedPageBreak/>
        <w:t>3)</w:t>
      </w:r>
      <w:r>
        <w:rPr>
          <w:lang w:eastAsia="zh-CN"/>
        </w:rPr>
        <w:t>采暖和空气调节的换气次数；</w:t>
      </w:r>
    </w:p>
    <w:p w14:paraId="3302F8C2" w14:textId="77777777" w:rsidR="003D2682" w:rsidRDefault="00000000">
      <w:pPr>
        <w:rPr>
          <w:lang w:eastAsia="zh-CN"/>
        </w:rPr>
      </w:pPr>
      <w:r>
        <w:rPr>
          <w:lang w:eastAsia="zh-CN"/>
        </w:rPr>
        <w:t>4)</w:t>
      </w:r>
      <w:r>
        <w:rPr>
          <w:lang w:eastAsia="zh-CN"/>
        </w:rPr>
        <w:t>采暖、空气调节设备的能效比。</w:t>
      </w:r>
    </w:p>
    <w:p w14:paraId="140DE872" w14:textId="77777777" w:rsidR="003D2682" w:rsidRDefault="00000000">
      <w:pPr>
        <w:rPr>
          <w:lang w:eastAsia="zh-CN"/>
        </w:rPr>
      </w:pPr>
      <w:r>
        <w:rPr>
          <w:lang w:eastAsia="zh-CN"/>
        </w:rPr>
        <w:t>参照建筑应按下列原则确定：</w:t>
      </w:r>
    </w:p>
    <w:p w14:paraId="749B1934" w14:textId="77777777" w:rsidR="003D2682" w:rsidRDefault="00000000">
      <w:pPr>
        <w:rPr>
          <w:lang w:eastAsia="zh-CN"/>
        </w:rPr>
      </w:pPr>
      <w:r>
        <w:rPr>
          <w:lang w:eastAsia="zh-CN"/>
        </w:rPr>
        <w:t>1)</w:t>
      </w:r>
      <w:r>
        <w:rPr>
          <w:lang w:eastAsia="zh-CN"/>
        </w:rPr>
        <w:t>参照建筑的建筑形状、大小和朝向均应与所设计住宅完全相同；</w:t>
      </w:r>
    </w:p>
    <w:p w14:paraId="7D22DE24" w14:textId="77777777" w:rsidR="003D2682" w:rsidRDefault="00000000">
      <w:pPr>
        <w:rPr>
          <w:lang w:eastAsia="zh-CN"/>
        </w:rPr>
      </w:pPr>
      <w:r>
        <w:rPr>
          <w:lang w:eastAsia="zh-CN"/>
        </w:rPr>
        <w:t>2)</w:t>
      </w:r>
      <w:r>
        <w:rPr>
          <w:lang w:eastAsia="zh-CN"/>
        </w:rPr>
        <w:t>参照建筑的开窗面积应与所设计住宅相同，但当所设计住宅的窗面积超过规定性指标时，参照建筑的窗面积应减小到符合规定性指标；</w:t>
      </w:r>
    </w:p>
    <w:p w14:paraId="3DB10DD4" w14:textId="77777777" w:rsidR="003D2682" w:rsidRDefault="00000000">
      <w:pPr>
        <w:rPr>
          <w:lang w:eastAsia="zh-CN"/>
        </w:rPr>
      </w:pPr>
      <w:r>
        <w:rPr>
          <w:lang w:eastAsia="zh-CN"/>
        </w:rPr>
        <w:t>3)</w:t>
      </w:r>
      <w:r>
        <w:rPr>
          <w:lang w:eastAsia="zh-CN"/>
        </w:rPr>
        <w:t>参照建筑的外墙、屋顶和窗户的各项热工性能参数应符合规定性指标。</w:t>
      </w:r>
    </w:p>
    <w:p w14:paraId="4C6C5681" w14:textId="77777777" w:rsidR="003D2682" w:rsidRDefault="00000000">
      <w:pPr>
        <w:rPr>
          <w:lang w:eastAsia="zh-CN"/>
        </w:rPr>
      </w:pPr>
      <w:r>
        <w:rPr>
          <w:lang w:eastAsia="zh-CN"/>
        </w:rPr>
        <w:br w:type="page"/>
      </w:r>
    </w:p>
    <w:p w14:paraId="733F808E" w14:textId="77777777" w:rsidR="003D2682" w:rsidRDefault="00000000">
      <w:pPr>
        <w:rPr>
          <w:lang w:eastAsia="zh-CN"/>
        </w:rPr>
      </w:pPr>
      <w:r>
        <w:rPr>
          <w:lang w:eastAsia="zh-CN"/>
        </w:rPr>
        <w:lastRenderedPageBreak/>
        <w:t>11  </w:t>
      </w:r>
      <w:r>
        <w:rPr>
          <w:lang w:eastAsia="zh-CN"/>
        </w:rPr>
        <w:t>使用与维护</w:t>
      </w:r>
    </w:p>
    <w:p w14:paraId="6633C4CA" w14:textId="77777777" w:rsidR="003D2682" w:rsidRDefault="00000000">
      <w:pPr>
        <w:rPr>
          <w:lang w:eastAsia="zh-CN"/>
        </w:rPr>
      </w:pPr>
      <w:r>
        <w:rPr>
          <w:lang w:eastAsia="zh-CN"/>
        </w:rPr>
        <w:t>11.0.1  </w:t>
      </w:r>
      <w:r>
        <w:rPr>
          <w:lang w:eastAsia="zh-CN"/>
        </w:rPr>
        <w:t>住宅应满足下列条件，方可交付用户使用：</w:t>
      </w:r>
    </w:p>
    <w:p w14:paraId="6B11674D" w14:textId="77777777" w:rsidR="003D2682" w:rsidRDefault="00000000">
      <w:pPr>
        <w:rPr>
          <w:lang w:eastAsia="zh-CN"/>
        </w:rPr>
      </w:pPr>
      <w:r>
        <w:rPr>
          <w:lang w:eastAsia="zh-CN"/>
        </w:rPr>
        <w:t>1  </w:t>
      </w:r>
      <w:r>
        <w:rPr>
          <w:lang w:eastAsia="zh-CN"/>
        </w:rPr>
        <w:t>由建设单位组织设计、施工、工程监理等有关单位进行工程竣工验收，确认合格；取得当地规划、消防、人防等有关部门的认可文件或准许使用文件；在当地建设行政主管部门进行备案；</w:t>
      </w:r>
    </w:p>
    <w:p w14:paraId="15B4E0B9" w14:textId="77777777" w:rsidR="003D2682" w:rsidRDefault="00000000">
      <w:pPr>
        <w:rPr>
          <w:lang w:eastAsia="zh-CN"/>
        </w:rPr>
      </w:pPr>
      <w:r>
        <w:rPr>
          <w:lang w:eastAsia="zh-CN"/>
        </w:rPr>
        <w:t>2  </w:t>
      </w:r>
      <w:r>
        <w:rPr>
          <w:lang w:eastAsia="zh-CN"/>
        </w:rPr>
        <w:t>小区道路畅通，已具备接通水、电、燃气、暖气的条件。</w:t>
      </w:r>
    </w:p>
    <w:p w14:paraId="571DD479" w14:textId="77777777" w:rsidR="003D2682" w:rsidRDefault="00000000">
      <w:pPr>
        <w:rPr>
          <w:lang w:eastAsia="zh-CN"/>
        </w:rPr>
      </w:pPr>
      <w:r>
        <w:rPr>
          <w:lang w:eastAsia="zh-CN"/>
        </w:rPr>
        <w:t>11.0.2  </w:t>
      </w:r>
      <w:r>
        <w:rPr>
          <w:lang w:eastAsia="zh-CN"/>
        </w:rPr>
        <w:t>住宅应推行社会化、专业化的物业管理模式。建设单位应在住宅交付使用时，将完整的物业档案移交给物业管理企业，内容包括：</w:t>
      </w:r>
    </w:p>
    <w:p w14:paraId="2E6D19CC" w14:textId="77777777" w:rsidR="003D2682" w:rsidRDefault="00000000">
      <w:pPr>
        <w:rPr>
          <w:lang w:eastAsia="zh-CN"/>
        </w:rPr>
      </w:pPr>
      <w:r>
        <w:rPr>
          <w:lang w:eastAsia="zh-CN"/>
        </w:rPr>
        <w:t>1  </w:t>
      </w:r>
      <w:r>
        <w:rPr>
          <w:lang w:eastAsia="zh-CN"/>
        </w:rPr>
        <w:t>竣工总平面图，单体建筑、结构、设备竣工图，配套设施和地下管网工程竣工图，以及相关的其他竣工验收资料；</w:t>
      </w:r>
    </w:p>
    <w:p w14:paraId="2A8379E8" w14:textId="77777777" w:rsidR="003D2682" w:rsidRDefault="00000000">
      <w:pPr>
        <w:rPr>
          <w:lang w:eastAsia="zh-CN"/>
        </w:rPr>
      </w:pPr>
      <w:r>
        <w:rPr>
          <w:lang w:eastAsia="zh-CN"/>
        </w:rPr>
        <w:t>2  </w:t>
      </w:r>
      <w:r>
        <w:rPr>
          <w:lang w:eastAsia="zh-CN"/>
        </w:rPr>
        <w:t>设施设备的安装、使用和维护保养等技术资料；</w:t>
      </w:r>
    </w:p>
    <w:p w14:paraId="10E8881C" w14:textId="77777777" w:rsidR="003D2682" w:rsidRDefault="00000000">
      <w:pPr>
        <w:rPr>
          <w:lang w:eastAsia="zh-CN"/>
        </w:rPr>
      </w:pPr>
      <w:r>
        <w:rPr>
          <w:lang w:eastAsia="zh-CN"/>
        </w:rPr>
        <w:t>3  </w:t>
      </w:r>
      <w:r>
        <w:rPr>
          <w:lang w:eastAsia="zh-CN"/>
        </w:rPr>
        <w:t>工程质量保修文件和物业使用说明文件；</w:t>
      </w:r>
    </w:p>
    <w:p w14:paraId="43BA50F2" w14:textId="77777777" w:rsidR="003D2682" w:rsidRDefault="00000000">
      <w:pPr>
        <w:rPr>
          <w:lang w:eastAsia="zh-CN"/>
        </w:rPr>
      </w:pPr>
      <w:r>
        <w:rPr>
          <w:lang w:eastAsia="zh-CN"/>
        </w:rPr>
        <w:t>4  </w:t>
      </w:r>
      <w:r>
        <w:rPr>
          <w:lang w:eastAsia="zh-CN"/>
        </w:rPr>
        <w:t>物业管理所必需的其他资料。</w:t>
      </w:r>
    </w:p>
    <w:p w14:paraId="5DC02549" w14:textId="77777777" w:rsidR="003D2682" w:rsidRDefault="00000000">
      <w:pPr>
        <w:rPr>
          <w:lang w:eastAsia="zh-CN"/>
        </w:rPr>
      </w:pPr>
      <w:r>
        <w:rPr>
          <w:lang w:eastAsia="zh-CN"/>
        </w:rPr>
        <w:t>物业管理企业在服务合同终止时，应将物业档案移交给业主委员会。</w:t>
      </w:r>
    </w:p>
    <w:p w14:paraId="2F634566" w14:textId="77777777" w:rsidR="003D2682" w:rsidRDefault="00000000">
      <w:pPr>
        <w:rPr>
          <w:lang w:eastAsia="zh-CN"/>
        </w:rPr>
      </w:pPr>
      <w:r>
        <w:rPr>
          <w:lang w:eastAsia="zh-CN"/>
        </w:rPr>
        <w:t>11.0.3  </w:t>
      </w:r>
      <w:r>
        <w:rPr>
          <w:lang w:eastAsia="zh-CN"/>
        </w:rPr>
        <w:t>建设单位应在住宅交付用户使用时提供给用户《住宅使用说明书》和《住宅质量保证书》。</w:t>
      </w:r>
    </w:p>
    <w:p w14:paraId="0E6A38C4" w14:textId="77777777" w:rsidR="003D2682" w:rsidRDefault="00000000">
      <w:pPr>
        <w:rPr>
          <w:lang w:eastAsia="zh-CN"/>
        </w:rPr>
      </w:pPr>
      <w:r>
        <w:rPr>
          <w:lang w:eastAsia="zh-CN"/>
        </w:rPr>
        <w:t>《住宅使用说明书》应当对住宅的结构、性能和各部位（部件）的类型、性能、标准等做出说明，提出使用注意事项。《住宅使用说明书》应附有《住宅品质状况表》，其中应注明是否已进行住宅性能认定，并应包括住宅的外部环境、建筑空间、建筑结构、室内环境、建筑设备、建筑防火和节能措施等基本信息和达标情况。</w:t>
      </w:r>
    </w:p>
    <w:p w14:paraId="1C108176" w14:textId="77777777" w:rsidR="003D2682" w:rsidRDefault="00000000">
      <w:pPr>
        <w:rPr>
          <w:lang w:eastAsia="zh-CN"/>
        </w:rPr>
      </w:pPr>
      <w:r>
        <w:rPr>
          <w:lang w:eastAsia="zh-CN"/>
        </w:rPr>
        <w:t>《住宅质量保证书》应当包括住宅在设计使用年限内和正常使用情况下各部位、部件的保修内容和保修期、用户报修的单位，以及答复和处理的时限等。</w:t>
      </w:r>
    </w:p>
    <w:p w14:paraId="40433F91" w14:textId="77777777" w:rsidR="003D2682" w:rsidRDefault="00000000">
      <w:pPr>
        <w:rPr>
          <w:lang w:eastAsia="zh-CN"/>
        </w:rPr>
      </w:pPr>
      <w:r>
        <w:rPr>
          <w:lang w:eastAsia="zh-CN"/>
        </w:rPr>
        <w:t>11.0.4  </w:t>
      </w:r>
      <w:r>
        <w:rPr>
          <w:lang w:eastAsia="zh-CN"/>
        </w:rPr>
        <w:t>用户应正确使用住宅内电气、燃气、给水排水等设施，不得在楼面上堆放影响楼盖安全的重物，严禁未经设计确认和有关部门批准擅自改动承重结构、主要使用功能或建筑外观，不得拆改水、暖、电、燃气、通信等配套设施。</w:t>
      </w:r>
    </w:p>
    <w:p w14:paraId="6EEA8440" w14:textId="77777777" w:rsidR="003D2682" w:rsidRDefault="00000000">
      <w:pPr>
        <w:rPr>
          <w:lang w:eastAsia="zh-CN"/>
        </w:rPr>
      </w:pPr>
      <w:r>
        <w:rPr>
          <w:lang w:eastAsia="zh-CN"/>
        </w:rPr>
        <w:t>11.0.5  </w:t>
      </w:r>
      <w:r>
        <w:rPr>
          <w:lang w:eastAsia="zh-CN"/>
        </w:rPr>
        <w:t>对公共门厅、公共走廊、公共楼梯间、外墙面、屋面等住宅的共用部位，用户不得自行拆改或占用。</w:t>
      </w:r>
    </w:p>
    <w:p w14:paraId="35E07EA4" w14:textId="77777777" w:rsidR="003D2682" w:rsidRDefault="00000000">
      <w:pPr>
        <w:rPr>
          <w:lang w:eastAsia="zh-CN"/>
        </w:rPr>
      </w:pPr>
      <w:r>
        <w:rPr>
          <w:lang w:eastAsia="zh-CN"/>
        </w:rPr>
        <w:t>11.0.6  </w:t>
      </w:r>
      <w:r>
        <w:rPr>
          <w:lang w:eastAsia="zh-CN"/>
        </w:rPr>
        <w:t>住宅和居住区内按照规划建设的公共建筑和共用设施，不得擅自改变其用途。</w:t>
      </w:r>
    </w:p>
    <w:p w14:paraId="006728EE" w14:textId="77777777" w:rsidR="003D2682" w:rsidRDefault="00000000">
      <w:pPr>
        <w:rPr>
          <w:lang w:eastAsia="zh-CN"/>
        </w:rPr>
      </w:pPr>
      <w:r>
        <w:rPr>
          <w:lang w:eastAsia="zh-CN"/>
        </w:rPr>
        <w:lastRenderedPageBreak/>
        <w:t>11.0.7  </w:t>
      </w:r>
      <w:r>
        <w:rPr>
          <w:lang w:eastAsia="zh-CN"/>
        </w:rPr>
        <w:t>物业管理企业应对住宅和相关场地进行日常保养、维修和管理；对各种共用设备和设施，应进行日常维护、按计划检修，并及时更新，保证正常运行。</w:t>
      </w:r>
    </w:p>
    <w:p w14:paraId="1099F3A7" w14:textId="77777777" w:rsidR="003D2682" w:rsidRDefault="00000000">
      <w:pPr>
        <w:rPr>
          <w:lang w:eastAsia="zh-CN"/>
        </w:rPr>
      </w:pPr>
      <w:r>
        <w:rPr>
          <w:lang w:eastAsia="zh-CN"/>
        </w:rPr>
        <w:t>11.0.8  </w:t>
      </w:r>
      <w:r>
        <w:rPr>
          <w:lang w:eastAsia="zh-CN"/>
        </w:rPr>
        <w:t>必须保持消防设施完好和消防通道畅通。</w:t>
      </w:r>
    </w:p>
    <w:sectPr w:rsidR="003D2682"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C6A4DA" w14:textId="77777777" w:rsidR="007765A3" w:rsidRDefault="007765A3" w:rsidP="00E6163A">
      <w:pPr>
        <w:spacing w:after="0" w:line="240" w:lineRule="auto"/>
      </w:pPr>
      <w:r>
        <w:separator/>
      </w:r>
    </w:p>
  </w:endnote>
  <w:endnote w:type="continuationSeparator" w:id="0">
    <w:p w14:paraId="550FC390" w14:textId="77777777" w:rsidR="007765A3" w:rsidRDefault="007765A3" w:rsidP="00E61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altName w:val="苹方-简"/>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6958DC" w14:textId="77777777" w:rsidR="007765A3" w:rsidRDefault="007765A3" w:rsidP="00E6163A">
      <w:pPr>
        <w:spacing w:after="0" w:line="240" w:lineRule="auto"/>
      </w:pPr>
      <w:r>
        <w:separator/>
      </w:r>
    </w:p>
  </w:footnote>
  <w:footnote w:type="continuationSeparator" w:id="0">
    <w:p w14:paraId="334EFAD2" w14:textId="77777777" w:rsidR="007765A3" w:rsidRDefault="007765A3" w:rsidP="00E616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268700101">
    <w:abstractNumId w:val="8"/>
  </w:num>
  <w:num w:numId="2" w16cid:durableId="2031640145">
    <w:abstractNumId w:val="6"/>
  </w:num>
  <w:num w:numId="3" w16cid:durableId="1308703913">
    <w:abstractNumId w:val="5"/>
  </w:num>
  <w:num w:numId="4" w16cid:durableId="98375028">
    <w:abstractNumId w:val="4"/>
  </w:num>
  <w:num w:numId="5" w16cid:durableId="1130367439">
    <w:abstractNumId w:val="7"/>
  </w:num>
  <w:num w:numId="6" w16cid:durableId="317728697">
    <w:abstractNumId w:val="3"/>
  </w:num>
  <w:num w:numId="7" w16cid:durableId="1787505494">
    <w:abstractNumId w:val="2"/>
  </w:num>
  <w:num w:numId="8" w16cid:durableId="1892882180">
    <w:abstractNumId w:val="1"/>
  </w:num>
  <w:num w:numId="9" w16cid:durableId="705646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26E0"/>
    <w:rsid w:val="001F345E"/>
    <w:rsid w:val="0029639D"/>
    <w:rsid w:val="00326F90"/>
    <w:rsid w:val="003D2682"/>
    <w:rsid w:val="003D402B"/>
    <w:rsid w:val="007765A3"/>
    <w:rsid w:val="00AA1D8D"/>
    <w:rsid w:val="00B47730"/>
    <w:rsid w:val="00CB0664"/>
    <w:rsid w:val="00E6163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2FCAA3C"/>
  <w14:defaultImageDpi w14:val="300"/>
  <w15:docId w15:val="{72206925-059A-4B5E-88BB-F8986DC6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rPr>
      <w:rFonts w:ascii="Times New Roman" w:eastAsia="宋体" w:hAnsi="Times New Roman"/>
    </w:r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56</Pages>
  <Words>2167</Words>
  <Characters>12353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14492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tinghao feng</cp:lastModifiedBy>
  <cp:revision>3</cp:revision>
  <dcterms:created xsi:type="dcterms:W3CDTF">2013-12-23T23:15:00Z</dcterms:created>
  <dcterms:modified xsi:type="dcterms:W3CDTF">2024-05-16T15:41:00Z</dcterms:modified>
  <cp:category/>
</cp:coreProperties>
</file>