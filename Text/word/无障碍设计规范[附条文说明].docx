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E654E" w14:textId="77777777" w:rsidR="00AC4E60" w:rsidRDefault="00000000">
      <w:pPr>
        <w:pStyle w:val="21"/>
        <w:rPr>
          <w:lang w:eastAsia="zh-CN"/>
        </w:rPr>
      </w:pPr>
      <w:r>
        <w:rPr>
          <w:lang w:eastAsia="zh-CN"/>
        </w:rPr>
        <w:t>无障碍设计规范</w:t>
      </w:r>
    </w:p>
    <w:p w14:paraId="06D1241A" w14:textId="77777777" w:rsidR="00AC4E60" w:rsidRDefault="00000000">
      <w:pPr>
        <w:rPr>
          <w:lang w:eastAsia="zh-CN"/>
        </w:rPr>
      </w:pPr>
      <w:r>
        <w:rPr>
          <w:lang w:eastAsia="zh-CN"/>
        </w:rPr>
        <w:t>中华人民共和国国家标准</w:t>
      </w:r>
    </w:p>
    <w:p w14:paraId="2062A6DB" w14:textId="77777777" w:rsidR="00AC4E60" w:rsidRDefault="00000000">
      <w:r>
        <w:t>无障碍设计规范</w:t>
      </w:r>
    </w:p>
    <w:p w14:paraId="03A7D5E3" w14:textId="77777777" w:rsidR="00AC4E60" w:rsidRDefault="00000000">
      <w:r>
        <w:t>Codes for accessibility design</w:t>
      </w:r>
    </w:p>
    <w:p w14:paraId="58C50D07" w14:textId="77777777" w:rsidR="00AC4E60" w:rsidRDefault="00000000">
      <w:r>
        <w:t>GB 50763-2012</w:t>
      </w:r>
    </w:p>
    <w:p w14:paraId="1A919BCA" w14:textId="77777777" w:rsidR="00AC4E60" w:rsidRDefault="00000000">
      <w:r>
        <w:t>主编部门：中华人民共和国住房和城乡建设部</w:t>
      </w:r>
    </w:p>
    <w:p w14:paraId="5F124A7B" w14:textId="77777777" w:rsidR="00AC4E60" w:rsidRDefault="00000000">
      <w:r>
        <w:t>批准部门：中华人民共和国住房和城乡建设部</w:t>
      </w:r>
    </w:p>
    <w:p w14:paraId="5BC03011" w14:textId="77777777" w:rsidR="00AC4E60" w:rsidRDefault="00000000">
      <w:r>
        <w:t>施行日期：</w:t>
      </w:r>
      <w:r>
        <w:t>2 0 1 2 </w:t>
      </w:r>
      <w:r>
        <w:t>年</w:t>
      </w:r>
      <w:r>
        <w:t> 9 </w:t>
      </w:r>
      <w:r>
        <w:t>月</w:t>
      </w:r>
      <w:r>
        <w:t> 1 </w:t>
      </w:r>
      <w:r>
        <w:t>日</w:t>
      </w:r>
    </w:p>
    <w:p w14:paraId="7700DEC7" w14:textId="77777777" w:rsidR="00AC4E60" w:rsidRDefault="00AC4E60"/>
    <w:p w14:paraId="776F79FE" w14:textId="77777777" w:rsidR="00AC4E60" w:rsidRDefault="00000000">
      <w:r>
        <w:t>中华人民共和国住房和城乡建设部</w:t>
      </w:r>
    </w:p>
    <w:p w14:paraId="0AA7EF4D" w14:textId="77777777" w:rsidR="00AC4E60" w:rsidRDefault="00000000">
      <w:r>
        <w:t>公</w:t>
      </w:r>
      <w:r>
        <w:t> </w:t>
      </w:r>
      <w:r>
        <w:t>告</w:t>
      </w:r>
    </w:p>
    <w:p w14:paraId="67941158" w14:textId="77777777" w:rsidR="00AC4E60" w:rsidRDefault="00000000">
      <w:r>
        <w:t>第</w:t>
      </w:r>
      <w:r>
        <w:t>1354</w:t>
      </w:r>
      <w:r>
        <w:t>号</w:t>
      </w:r>
    </w:p>
    <w:p w14:paraId="366A5BE6" w14:textId="77777777" w:rsidR="00AC4E60" w:rsidRDefault="00000000">
      <w:pPr>
        <w:rPr>
          <w:lang w:eastAsia="zh-CN"/>
        </w:rPr>
      </w:pPr>
      <w:r>
        <w:rPr>
          <w:lang w:eastAsia="zh-CN"/>
        </w:rPr>
        <w:t>关于发布国家标准《无障碍设计规范》的公告</w:t>
      </w:r>
    </w:p>
    <w:p w14:paraId="295454DB" w14:textId="77777777" w:rsidR="00AC4E60" w:rsidRDefault="00000000">
      <w:pPr>
        <w:rPr>
          <w:lang w:eastAsia="zh-CN"/>
        </w:rPr>
      </w:pPr>
      <w:r>
        <w:rPr>
          <w:lang w:eastAsia="zh-CN"/>
        </w:rPr>
        <w:t>现批准《无障碍设计规范》为国家标准，编号为</w:t>
      </w:r>
      <w:r>
        <w:rPr>
          <w:lang w:eastAsia="zh-CN"/>
        </w:rPr>
        <w:t>GB 50763-2012</w:t>
      </w:r>
      <w:r>
        <w:rPr>
          <w:lang w:eastAsia="zh-CN"/>
        </w:rPr>
        <w:t>，自</w:t>
      </w:r>
      <w:r>
        <w:rPr>
          <w:lang w:eastAsia="zh-CN"/>
        </w:rPr>
        <w:t>2012</w:t>
      </w:r>
      <w:r>
        <w:rPr>
          <w:lang w:eastAsia="zh-CN"/>
        </w:rPr>
        <w:t>年</w:t>
      </w:r>
      <w:r>
        <w:rPr>
          <w:lang w:eastAsia="zh-CN"/>
        </w:rPr>
        <w:t>9</w:t>
      </w:r>
      <w:r>
        <w:rPr>
          <w:lang w:eastAsia="zh-CN"/>
        </w:rPr>
        <w:t>月</w:t>
      </w:r>
      <w:r>
        <w:rPr>
          <w:lang w:eastAsia="zh-CN"/>
        </w:rPr>
        <w:t>1</w:t>
      </w:r>
      <w:r>
        <w:rPr>
          <w:lang w:eastAsia="zh-CN"/>
        </w:rPr>
        <w:t>日起实施。其中，第</w:t>
      </w:r>
      <w:r>
        <w:rPr>
          <w:lang w:eastAsia="zh-CN"/>
        </w:rPr>
        <w:t>3.7.3(3</w:t>
      </w:r>
      <w:r>
        <w:rPr>
          <w:lang w:eastAsia="zh-CN"/>
        </w:rPr>
        <w:t>、</w:t>
      </w:r>
      <w:r>
        <w:rPr>
          <w:lang w:eastAsia="zh-CN"/>
        </w:rPr>
        <w:t>5)</w:t>
      </w:r>
      <w:r>
        <w:rPr>
          <w:lang w:eastAsia="zh-CN"/>
        </w:rPr>
        <w:t>、</w:t>
      </w:r>
      <w:r>
        <w:rPr>
          <w:lang w:eastAsia="zh-CN"/>
        </w:rPr>
        <w:t>4.4.5</w:t>
      </w:r>
      <w:r>
        <w:rPr>
          <w:lang w:eastAsia="zh-CN"/>
        </w:rPr>
        <w:t>、</w:t>
      </w:r>
      <w:r>
        <w:rPr>
          <w:lang w:eastAsia="zh-CN"/>
        </w:rPr>
        <w:t>6.2.4(5)</w:t>
      </w:r>
      <w:r>
        <w:rPr>
          <w:lang w:eastAsia="zh-CN"/>
        </w:rPr>
        <w:t>、</w:t>
      </w:r>
      <w:r>
        <w:rPr>
          <w:lang w:eastAsia="zh-CN"/>
        </w:rPr>
        <w:t>6.2.7(4)</w:t>
      </w:r>
      <w:r>
        <w:rPr>
          <w:lang w:eastAsia="zh-CN"/>
        </w:rPr>
        <w:t>、</w:t>
      </w:r>
      <w:r>
        <w:rPr>
          <w:lang w:eastAsia="zh-CN"/>
        </w:rPr>
        <w:t>8.1.4</w:t>
      </w:r>
      <w:r>
        <w:rPr>
          <w:lang w:eastAsia="zh-CN"/>
        </w:rPr>
        <w:t>条</w:t>
      </w:r>
      <w:r>
        <w:rPr>
          <w:lang w:eastAsia="zh-CN"/>
        </w:rPr>
        <w:t>(</w:t>
      </w:r>
      <w:r>
        <w:rPr>
          <w:lang w:eastAsia="zh-CN"/>
        </w:rPr>
        <w:t>款</w:t>
      </w:r>
      <w:r>
        <w:rPr>
          <w:lang w:eastAsia="zh-CN"/>
        </w:rPr>
        <w:t>)</w:t>
      </w:r>
      <w:r>
        <w:rPr>
          <w:lang w:eastAsia="zh-CN"/>
        </w:rPr>
        <w:t>为强制性条文，必须严格执行。原《城市道路和建筑物无障碍设计规范》</w:t>
      </w:r>
      <w:r>
        <w:rPr>
          <w:lang w:eastAsia="zh-CN"/>
        </w:rPr>
        <w:t>JGJ 50-2001</w:t>
      </w:r>
      <w:r>
        <w:rPr>
          <w:lang w:eastAsia="zh-CN"/>
        </w:rPr>
        <w:t>同时废止。</w:t>
      </w:r>
    </w:p>
    <w:p w14:paraId="23482848" w14:textId="77777777" w:rsidR="00AC4E60" w:rsidRDefault="00000000">
      <w:pPr>
        <w:rPr>
          <w:lang w:eastAsia="zh-CN"/>
        </w:rPr>
      </w:pPr>
      <w:r>
        <w:rPr>
          <w:lang w:eastAsia="zh-CN"/>
        </w:rPr>
        <w:t>本规范由我部标准定额研究所组织中国建筑工业出版社出版发行。</w:t>
      </w:r>
    </w:p>
    <w:p w14:paraId="223E1A04" w14:textId="77777777" w:rsidR="00AC4E60" w:rsidRDefault="00000000">
      <w:pPr>
        <w:rPr>
          <w:lang w:eastAsia="zh-CN"/>
        </w:rPr>
      </w:pPr>
      <w:r>
        <w:rPr>
          <w:lang w:eastAsia="zh-CN"/>
        </w:rPr>
        <w:t>中华人民共和国住房和城乡建设部</w:t>
      </w:r>
    </w:p>
    <w:p w14:paraId="4378C659" w14:textId="77777777" w:rsidR="00AC4E60" w:rsidRDefault="00000000">
      <w:pPr>
        <w:rPr>
          <w:lang w:eastAsia="zh-CN"/>
        </w:rPr>
      </w:pPr>
      <w:r>
        <w:rPr>
          <w:lang w:eastAsia="zh-CN"/>
        </w:rPr>
        <w:t>2012</w:t>
      </w:r>
      <w:r>
        <w:rPr>
          <w:lang w:eastAsia="zh-CN"/>
        </w:rPr>
        <w:t>年</w:t>
      </w:r>
      <w:r>
        <w:rPr>
          <w:lang w:eastAsia="zh-CN"/>
        </w:rPr>
        <w:t>3</w:t>
      </w:r>
      <w:r>
        <w:rPr>
          <w:lang w:eastAsia="zh-CN"/>
        </w:rPr>
        <w:t>月</w:t>
      </w:r>
      <w:r>
        <w:rPr>
          <w:lang w:eastAsia="zh-CN"/>
        </w:rPr>
        <w:t>30</w:t>
      </w:r>
      <w:r>
        <w:rPr>
          <w:lang w:eastAsia="zh-CN"/>
        </w:rPr>
        <w:t>日</w:t>
      </w:r>
    </w:p>
    <w:p w14:paraId="0B5E1555" w14:textId="77777777" w:rsidR="00AC4E60" w:rsidRDefault="00000000">
      <w:pPr>
        <w:rPr>
          <w:lang w:eastAsia="zh-CN"/>
        </w:rPr>
      </w:pPr>
      <w:r>
        <w:rPr>
          <w:lang w:eastAsia="zh-CN"/>
        </w:rPr>
        <w:t>前言</w:t>
      </w:r>
    </w:p>
    <w:p w14:paraId="33651EEB" w14:textId="77777777" w:rsidR="00AC4E60" w:rsidRDefault="00000000">
      <w:pPr>
        <w:rPr>
          <w:lang w:eastAsia="zh-CN"/>
        </w:rPr>
      </w:pPr>
      <w:r>
        <w:rPr>
          <w:lang w:eastAsia="zh-CN"/>
        </w:rPr>
        <w:t>本规范是根据住房和城乡建设部《关于印发</w:t>
      </w:r>
      <w:r>
        <w:rPr>
          <w:lang w:eastAsia="zh-CN"/>
        </w:rPr>
        <w:t>&lt;2009</w:t>
      </w:r>
      <w:r>
        <w:rPr>
          <w:lang w:eastAsia="zh-CN"/>
        </w:rPr>
        <w:t>年工程建设标准规范制订、修订计划</w:t>
      </w:r>
      <w:r>
        <w:rPr>
          <w:lang w:eastAsia="zh-CN"/>
        </w:rPr>
        <w:t>&gt;</w:t>
      </w:r>
      <w:r>
        <w:rPr>
          <w:lang w:eastAsia="zh-CN"/>
        </w:rPr>
        <w:t>的通知》</w:t>
      </w:r>
      <w:r>
        <w:rPr>
          <w:lang w:eastAsia="zh-CN"/>
        </w:rPr>
        <w:t>(</w:t>
      </w:r>
      <w:r>
        <w:rPr>
          <w:lang w:eastAsia="zh-CN"/>
        </w:rPr>
        <w:t>建标</w:t>
      </w:r>
      <w:r>
        <w:rPr>
          <w:lang w:eastAsia="zh-CN"/>
        </w:rPr>
        <w:t>[2009]88</w:t>
      </w:r>
      <w:r>
        <w:rPr>
          <w:lang w:eastAsia="zh-CN"/>
        </w:rPr>
        <w:t>号</w:t>
      </w:r>
      <w:r>
        <w:rPr>
          <w:lang w:eastAsia="zh-CN"/>
        </w:rPr>
        <w:t>)</w:t>
      </w:r>
      <w:r>
        <w:rPr>
          <w:lang w:eastAsia="zh-CN"/>
        </w:rPr>
        <w:t>的要求，由北京市建筑设计研究院会同有关单位编制完成。</w:t>
      </w:r>
    </w:p>
    <w:p w14:paraId="495FEA52" w14:textId="77777777" w:rsidR="00AC4E60" w:rsidRDefault="00000000">
      <w:pPr>
        <w:rPr>
          <w:lang w:eastAsia="zh-CN"/>
        </w:rPr>
      </w:pPr>
      <w:r>
        <w:rPr>
          <w:lang w:eastAsia="zh-CN"/>
        </w:rPr>
        <w:t>本规范在编制过程中，编制组进行了广泛深入的调查研究，认真总结了我国不同地区近年来无障碍建设的实践经验，认真研究分析了无障碍建设的现状和发展，参考了有关国际标准和国外先进技术，并在广泛征求全国有关单位意见的基础上，通过反复讨论、修改和完善，最后经审查定稿。</w:t>
      </w:r>
    </w:p>
    <w:p w14:paraId="7FAD3A88" w14:textId="77777777" w:rsidR="00AC4E60" w:rsidRDefault="00000000">
      <w:pPr>
        <w:rPr>
          <w:lang w:eastAsia="zh-CN"/>
        </w:rPr>
      </w:pPr>
      <w:r>
        <w:rPr>
          <w:lang w:eastAsia="zh-CN"/>
        </w:rPr>
        <w:lastRenderedPageBreak/>
        <w:t>本规范共分</w:t>
      </w:r>
      <w:r>
        <w:rPr>
          <w:lang w:eastAsia="zh-CN"/>
        </w:rPr>
        <w:t>9</w:t>
      </w:r>
      <w:r>
        <w:rPr>
          <w:lang w:eastAsia="zh-CN"/>
        </w:rPr>
        <w:t>章和</w:t>
      </w:r>
      <w:r>
        <w:rPr>
          <w:lang w:eastAsia="zh-CN"/>
        </w:rPr>
        <w:t>3</w:t>
      </w:r>
      <w:r>
        <w:rPr>
          <w:lang w:eastAsia="zh-CN"/>
        </w:rPr>
        <w:t>个附录，主要技术内容有：总则，术语，无障碍设施的设计要求，城市道路，城市广场，城市绿地，居住区、居住建筑，公共建筑及历史文物保护建筑无障碍建设与改造。</w:t>
      </w:r>
    </w:p>
    <w:p w14:paraId="33AB5F14" w14:textId="77777777" w:rsidR="00AC4E60" w:rsidRDefault="00000000">
      <w:pPr>
        <w:rPr>
          <w:lang w:eastAsia="zh-CN"/>
        </w:rPr>
      </w:pPr>
      <w:r>
        <w:rPr>
          <w:lang w:eastAsia="zh-CN"/>
        </w:rPr>
        <w:t>本规范中以黑体字标志的条文为强制性条文，必须严格执行。</w:t>
      </w:r>
    </w:p>
    <w:p w14:paraId="506B5CDA" w14:textId="77777777" w:rsidR="00AC4E60" w:rsidRDefault="00000000">
      <w:pPr>
        <w:rPr>
          <w:lang w:eastAsia="zh-CN"/>
        </w:rPr>
      </w:pPr>
      <w:r>
        <w:rPr>
          <w:lang w:eastAsia="zh-CN"/>
        </w:rPr>
        <w:t>本规范由住房和城乡建设部负责管理和对强制性条文的解释，由北京市建筑设计研究院负责具体技术内容的解释。</w:t>
      </w:r>
    </w:p>
    <w:p w14:paraId="41D60830" w14:textId="77777777" w:rsidR="00AC4E60" w:rsidRDefault="00000000">
      <w:pPr>
        <w:rPr>
          <w:lang w:eastAsia="zh-CN"/>
        </w:rPr>
      </w:pPr>
      <w:r>
        <w:rPr>
          <w:lang w:eastAsia="zh-CN"/>
        </w:rPr>
        <w:t>本规范在执行过程中，请各单位注意总结经验，积累资料，如发现需要修改和补充之处，请将有关意见和建议反馈给北京市建筑设计研究院</w:t>
      </w:r>
      <w:r>
        <w:rPr>
          <w:lang w:eastAsia="zh-CN"/>
        </w:rPr>
        <w:t>(</w:t>
      </w:r>
      <w:r>
        <w:rPr>
          <w:lang w:eastAsia="zh-CN"/>
        </w:rPr>
        <w:t>地址：北京市西城区南礼士路</w:t>
      </w:r>
      <w:r>
        <w:rPr>
          <w:lang w:eastAsia="zh-CN"/>
        </w:rPr>
        <w:t>62</w:t>
      </w:r>
      <w:r>
        <w:rPr>
          <w:lang w:eastAsia="zh-CN"/>
        </w:rPr>
        <w:t>号，邮政编码：</w:t>
      </w:r>
      <w:r>
        <w:rPr>
          <w:lang w:eastAsia="zh-CN"/>
        </w:rPr>
        <w:t>100045)</w:t>
      </w:r>
      <w:r>
        <w:rPr>
          <w:lang w:eastAsia="zh-CN"/>
        </w:rPr>
        <w:t>，以便今后修订时参考。</w:t>
      </w:r>
    </w:p>
    <w:p w14:paraId="4B04EFFB" w14:textId="77777777" w:rsidR="00AC4E60" w:rsidRDefault="00000000">
      <w:pPr>
        <w:rPr>
          <w:lang w:eastAsia="zh-CN"/>
        </w:rPr>
      </w:pPr>
      <w:r>
        <w:rPr>
          <w:lang w:eastAsia="zh-CN"/>
        </w:rPr>
        <w:t>本规范主编单位：北京市建筑设计研究院</w:t>
      </w:r>
    </w:p>
    <w:p w14:paraId="17774228" w14:textId="77777777" w:rsidR="00AC4E60" w:rsidRDefault="00000000">
      <w:pPr>
        <w:rPr>
          <w:lang w:eastAsia="zh-CN"/>
        </w:rPr>
      </w:pPr>
      <w:r>
        <w:rPr>
          <w:lang w:eastAsia="zh-CN"/>
        </w:rPr>
        <w:t>本规范参编单位：北京市市政工程设计研究总院</w:t>
      </w:r>
    </w:p>
    <w:p w14:paraId="5531C76E" w14:textId="77777777" w:rsidR="00AC4E60" w:rsidRDefault="00000000">
      <w:pPr>
        <w:rPr>
          <w:lang w:eastAsia="zh-CN"/>
        </w:rPr>
      </w:pPr>
      <w:r>
        <w:rPr>
          <w:lang w:eastAsia="zh-CN"/>
        </w:rPr>
        <w:t>上海市市政规划设计研究院</w:t>
      </w:r>
    </w:p>
    <w:p w14:paraId="71BCAB10" w14:textId="77777777" w:rsidR="00AC4E60" w:rsidRDefault="00000000">
      <w:pPr>
        <w:rPr>
          <w:lang w:eastAsia="zh-CN"/>
        </w:rPr>
      </w:pPr>
      <w:r>
        <w:rPr>
          <w:lang w:eastAsia="zh-CN"/>
        </w:rPr>
        <w:t>北京市园林古建设计研究院</w:t>
      </w:r>
    </w:p>
    <w:p w14:paraId="6DFB786D" w14:textId="77777777" w:rsidR="00AC4E60" w:rsidRDefault="00000000">
      <w:pPr>
        <w:rPr>
          <w:lang w:eastAsia="zh-CN"/>
        </w:rPr>
      </w:pPr>
      <w:r>
        <w:rPr>
          <w:lang w:eastAsia="zh-CN"/>
        </w:rPr>
        <w:t>中国建筑标准设计研究院</w:t>
      </w:r>
    </w:p>
    <w:p w14:paraId="6347D1ED" w14:textId="77777777" w:rsidR="00AC4E60" w:rsidRDefault="00000000">
      <w:pPr>
        <w:rPr>
          <w:lang w:eastAsia="zh-CN"/>
        </w:rPr>
      </w:pPr>
      <w:r>
        <w:rPr>
          <w:lang w:eastAsia="zh-CN"/>
        </w:rPr>
        <w:t>广州市城市规划勘测设计研究院</w:t>
      </w:r>
    </w:p>
    <w:p w14:paraId="554D5354" w14:textId="77777777" w:rsidR="00AC4E60" w:rsidRDefault="00000000">
      <w:pPr>
        <w:rPr>
          <w:lang w:eastAsia="zh-CN"/>
        </w:rPr>
      </w:pPr>
      <w:r>
        <w:rPr>
          <w:lang w:eastAsia="zh-CN"/>
        </w:rPr>
        <w:t>北京市残疾人联合会</w:t>
      </w:r>
    </w:p>
    <w:p w14:paraId="12829C61" w14:textId="77777777" w:rsidR="00AC4E60" w:rsidRDefault="00000000">
      <w:pPr>
        <w:rPr>
          <w:lang w:eastAsia="zh-CN"/>
        </w:rPr>
      </w:pPr>
      <w:r>
        <w:rPr>
          <w:lang w:eastAsia="zh-CN"/>
        </w:rPr>
        <w:t>中国老龄科学研究中心</w:t>
      </w:r>
    </w:p>
    <w:p w14:paraId="37B5E711" w14:textId="77777777" w:rsidR="00AC4E60" w:rsidRDefault="00000000">
      <w:pPr>
        <w:rPr>
          <w:lang w:eastAsia="zh-CN"/>
        </w:rPr>
      </w:pPr>
      <w:r>
        <w:rPr>
          <w:lang w:eastAsia="zh-CN"/>
        </w:rPr>
        <w:t>重庆市市政设施管理局</w:t>
      </w:r>
    </w:p>
    <w:p w14:paraId="586E48FF" w14:textId="77777777" w:rsidR="00AC4E60" w:rsidRDefault="00000000">
      <w:pPr>
        <w:rPr>
          <w:lang w:eastAsia="zh-CN"/>
        </w:rPr>
      </w:pPr>
      <w:r>
        <w:rPr>
          <w:lang w:eastAsia="zh-CN"/>
        </w:rPr>
        <w:t>本规范主要起草人员：焦舰</w:t>
      </w:r>
      <w:r>
        <w:rPr>
          <w:lang w:eastAsia="zh-CN"/>
        </w:rPr>
        <w:t> </w:t>
      </w:r>
      <w:r>
        <w:rPr>
          <w:lang w:eastAsia="zh-CN"/>
        </w:rPr>
        <w:t>孙蕾</w:t>
      </w:r>
      <w:r>
        <w:rPr>
          <w:lang w:eastAsia="zh-CN"/>
        </w:rPr>
        <w:t> </w:t>
      </w:r>
      <w:r>
        <w:rPr>
          <w:lang w:eastAsia="zh-CN"/>
        </w:rPr>
        <w:t>刘杰</w:t>
      </w:r>
      <w:r>
        <w:rPr>
          <w:lang w:eastAsia="zh-CN"/>
        </w:rPr>
        <w:t> </w:t>
      </w:r>
      <w:r>
        <w:rPr>
          <w:lang w:eastAsia="zh-CN"/>
        </w:rPr>
        <w:t>杨旻</w:t>
      </w:r>
      <w:r>
        <w:rPr>
          <w:lang w:eastAsia="zh-CN"/>
        </w:rPr>
        <w:t> </w:t>
      </w:r>
      <w:r>
        <w:rPr>
          <w:lang w:eastAsia="zh-CN"/>
        </w:rPr>
        <w:t>刘思达</w:t>
      </w:r>
      <w:r>
        <w:rPr>
          <w:lang w:eastAsia="zh-CN"/>
        </w:rPr>
        <w:t> </w:t>
      </w:r>
      <w:r>
        <w:rPr>
          <w:lang w:eastAsia="zh-CN"/>
        </w:rPr>
        <w:t>聂大华</w:t>
      </w:r>
      <w:r>
        <w:rPr>
          <w:lang w:eastAsia="zh-CN"/>
        </w:rPr>
        <w:t> </w:t>
      </w:r>
      <w:r>
        <w:rPr>
          <w:lang w:eastAsia="zh-CN"/>
        </w:rPr>
        <w:t>段铁铮</w:t>
      </w:r>
      <w:r>
        <w:rPr>
          <w:lang w:eastAsia="zh-CN"/>
        </w:rPr>
        <w:t> </w:t>
      </w:r>
      <w:r>
        <w:rPr>
          <w:lang w:eastAsia="zh-CN"/>
        </w:rPr>
        <w:t>朱胜跃</w:t>
      </w:r>
      <w:r>
        <w:rPr>
          <w:lang w:eastAsia="zh-CN"/>
        </w:rPr>
        <w:t> </w:t>
      </w:r>
      <w:r>
        <w:rPr>
          <w:lang w:eastAsia="zh-CN"/>
        </w:rPr>
        <w:t>赵林</w:t>
      </w:r>
      <w:r>
        <w:rPr>
          <w:lang w:eastAsia="zh-CN"/>
        </w:rPr>
        <w:t> </w:t>
      </w:r>
      <w:r>
        <w:rPr>
          <w:lang w:eastAsia="zh-CN"/>
        </w:rPr>
        <w:t>祝长康</w:t>
      </w:r>
      <w:r>
        <w:rPr>
          <w:lang w:eastAsia="zh-CN"/>
        </w:rPr>
        <w:t> </w:t>
      </w:r>
      <w:r>
        <w:rPr>
          <w:lang w:eastAsia="zh-CN"/>
        </w:rPr>
        <w:t>汪原平</w:t>
      </w:r>
      <w:r>
        <w:rPr>
          <w:lang w:eastAsia="zh-CN"/>
        </w:rPr>
        <w:t> </w:t>
      </w:r>
      <w:r>
        <w:rPr>
          <w:lang w:eastAsia="zh-CN"/>
        </w:rPr>
        <w:t>吕建强</w:t>
      </w:r>
      <w:r>
        <w:rPr>
          <w:lang w:eastAsia="zh-CN"/>
        </w:rPr>
        <w:t> </w:t>
      </w:r>
      <w:r>
        <w:rPr>
          <w:lang w:eastAsia="zh-CN"/>
        </w:rPr>
        <w:t>褚波</w:t>
      </w:r>
      <w:r>
        <w:rPr>
          <w:lang w:eastAsia="zh-CN"/>
        </w:rPr>
        <w:t> </w:t>
      </w:r>
      <w:r>
        <w:rPr>
          <w:lang w:eastAsia="zh-CN"/>
        </w:rPr>
        <w:t>郭景</w:t>
      </w:r>
      <w:r>
        <w:rPr>
          <w:lang w:eastAsia="zh-CN"/>
        </w:rPr>
        <w:t> </w:t>
      </w:r>
      <w:r>
        <w:rPr>
          <w:lang w:eastAsia="zh-CN"/>
        </w:rPr>
        <w:t>易晓峰</w:t>
      </w:r>
      <w:r>
        <w:rPr>
          <w:lang w:eastAsia="zh-CN"/>
        </w:rPr>
        <w:t> </w:t>
      </w:r>
      <w:r>
        <w:rPr>
          <w:lang w:eastAsia="zh-CN"/>
        </w:rPr>
        <w:t>廖远涛</w:t>
      </w:r>
      <w:r>
        <w:rPr>
          <w:lang w:eastAsia="zh-CN"/>
        </w:rPr>
        <w:t> </w:t>
      </w:r>
      <w:r>
        <w:rPr>
          <w:lang w:eastAsia="zh-CN"/>
        </w:rPr>
        <w:t>王静奎</w:t>
      </w:r>
      <w:r>
        <w:rPr>
          <w:lang w:eastAsia="zh-CN"/>
        </w:rPr>
        <w:t> </w:t>
      </w:r>
      <w:r>
        <w:rPr>
          <w:lang w:eastAsia="zh-CN"/>
        </w:rPr>
        <w:t>郭平</w:t>
      </w:r>
      <w:r>
        <w:rPr>
          <w:lang w:eastAsia="zh-CN"/>
        </w:rPr>
        <w:t> </w:t>
      </w:r>
      <w:r>
        <w:rPr>
          <w:lang w:eastAsia="zh-CN"/>
        </w:rPr>
        <w:t>杨宏</w:t>
      </w:r>
    </w:p>
    <w:p w14:paraId="19F345F7" w14:textId="77777777" w:rsidR="00AC4E60" w:rsidRDefault="00000000">
      <w:pPr>
        <w:rPr>
          <w:lang w:eastAsia="zh-CN"/>
        </w:rPr>
      </w:pPr>
      <w:r>
        <w:rPr>
          <w:lang w:eastAsia="zh-CN"/>
        </w:rPr>
        <w:t>本规范主要审查人员：周文麟</w:t>
      </w:r>
      <w:r>
        <w:rPr>
          <w:lang w:eastAsia="zh-CN"/>
        </w:rPr>
        <w:t> </w:t>
      </w:r>
      <w:r>
        <w:rPr>
          <w:lang w:eastAsia="zh-CN"/>
        </w:rPr>
        <w:t>马国馨</w:t>
      </w:r>
      <w:r>
        <w:rPr>
          <w:lang w:eastAsia="zh-CN"/>
        </w:rPr>
        <w:t> </w:t>
      </w:r>
      <w:r>
        <w:rPr>
          <w:lang w:eastAsia="zh-CN"/>
        </w:rPr>
        <w:t>顾放</w:t>
      </w:r>
      <w:r>
        <w:rPr>
          <w:lang w:eastAsia="zh-CN"/>
        </w:rPr>
        <w:t> </w:t>
      </w:r>
      <w:r>
        <w:rPr>
          <w:lang w:eastAsia="zh-CN"/>
        </w:rPr>
        <w:t>张东旺</w:t>
      </w:r>
      <w:r>
        <w:rPr>
          <w:lang w:eastAsia="zh-CN"/>
        </w:rPr>
        <w:t> </w:t>
      </w:r>
      <w:r>
        <w:rPr>
          <w:lang w:eastAsia="zh-CN"/>
        </w:rPr>
        <w:t>吴秋风</w:t>
      </w:r>
      <w:r>
        <w:rPr>
          <w:lang w:eastAsia="zh-CN"/>
        </w:rPr>
        <w:t> </w:t>
      </w:r>
      <w:r>
        <w:rPr>
          <w:lang w:eastAsia="zh-CN"/>
        </w:rPr>
        <w:t>刘秋君</w:t>
      </w:r>
      <w:r>
        <w:rPr>
          <w:lang w:eastAsia="zh-CN"/>
        </w:rPr>
        <w:t> </w:t>
      </w:r>
      <w:r>
        <w:rPr>
          <w:lang w:eastAsia="zh-CN"/>
        </w:rPr>
        <w:t>殷波</w:t>
      </w:r>
      <w:r>
        <w:rPr>
          <w:lang w:eastAsia="zh-CN"/>
        </w:rPr>
        <w:t> </w:t>
      </w:r>
      <w:r>
        <w:rPr>
          <w:lang w:eastAsia="zh-CN"/>
        </w:rPr>
        <w:t>王奎宝</w:t>
      </w:r>
      <w:r>
        <w:rPr>
          <w:lang w:eastAsia="zh-CN"/>
        </w:rPr>
        <w:t> </w:t>
      </w:r>
      <w:r>
        <w:rPr>
          <w:lang w:eastAsia="zh-CN"/>
        </w:rPr>
        <w:t>陈育军</w:t>
      </w:r>
      <w:r>
        <w:rPr>
          <w:lang w:eastAsia="zh-CN"/>
        </w:rPr>
        <w:t> </w:t>
      </w:r>
      <w:r>
        <w:rPr>
          <w:lang w:eastAsia="zh-CN"/>
        </w:rPr>
        <w:t>张薇</w:t>
      </w:r>
      <w:r>
        <w:rPr>
          <w:lang w:eastAsia="zh-CN"/>
        </w:rPr>
        <w:t> </w:t>
      </w:r>
      <w:r>
        <w:rPr>
          <w:lang w:eastAsia="zh-CN"/>
        </w:rPr>
        <w:t>胡正芳</w:t>
      </w:r>
      <w:r>
        <w:rPr>
          <w:lang w:eastAsia="zh-CN"/>
        </w:rPr>
        <w:t> </w:t>
      </w:r>
      <w:r>
        <w:rPr>
          <w:lang w:eastAsia="zh-CN"/>
        </w:rPr>
        <w:t>王可瀛</w:t>
      </w:r>
    </w:p>
    <w:p w14:paraId="24CFDAB7" w14:textId="77777777" w:rsidR="00AC4E60" w:rsidRDefault="00000000">
      <w:pPr>
        <w:rPr>
          <w:lang w:eastAsia="zh-CN"/>
        </w:rPr>
      </w:pPr>
      <w:r>
        <w:rPr>
          <w:lang w:eastAsia="zh-CN"/>
        </w:rPr>
        <w:br w:type="page"/>
      </w:r>
    </w:p>
    <w:p w14:paraId="55066AFB" w14:textId="77777777" w:rsidR="00AC4E60" w:rsidRDefault="00000000">
      <w:pPr>
        <w:rPr>
          <w:lang w:eastAsia="zh-CN"/>
        </w:rPr>
      </w:pPr>
      <w:r>
        <w:rPr>
          <w:lang w:eastAsia="zh-CN"/>
        </w:rPr>
        <w:lastRenderedPageBreak/>
        <w:t>1  </w:t>
      </w:r>
      <w:r>
        <w:rPr>
          <w:lang w:eastAsia="zh-CN"/>
        </w:rPr>
        <w:t>总</w:t>
      </w:r>
      <w:r>
        <w:rPr>
          <w:lang w:eastAsia="zh-CN"/>
        </w:rPr>
        <w:t>    </w:t>
      </w:r>
      <w:r>
        <w:rPr>
          <w:lang w:eastAsia="zh-CN"/>
        </w:rPr>
        <w:t>则</w:t>
      </w:r>
    </w:p>
    <w:p w14:paraId="72430A7A" w14:textId="77777777" w:rsidR="00AC4E60" w:rsidRDefault="00000000">
      <w:pPr>
        <w:rPr>
          <w:lang w:eastAsia="zh-CN"/>
        </w:rPr>
      </w:pPr>
      <w:r>
        <w:rPr>
          <w:lang w:eastAsia="zh-CN"/>
        </w:rPr>
        <w:t>1.0.1  </w:t>
      </w:r>
      <w:r>
        <w:rPr>
          <w:lang w:eastAsia="zh-CN"/>
        </w:rPr>
        <w:t>为建设城市的无障碍环境，提高人民的社会生活质量，确保有需求的人能够安全地、方便地使用各种设施，制定本规范。</w:t>
      </w:r>
    </w:p>
    <w:p w14:paraId="10F5EEB9" w14:textId="77777777" w:rsidR="00AC4E60" w:rsidRDefault="00000000">
      <w:pPr>
        <w:rPr>
          <w:lang w:eastAsia="zh-CN"/>
        </w:rPr>
      </w:pPr>
      <w:r>
        <w:rPr>
          <w:lang w:eastAsia="zh-CN"/>
        </w:rPr>
        <w:t>1.0.2  </w:t>
      </w:r>
      <w:r>
        <w:rPr>
          <w:lang w:eastAsia="zh-CN"/>
        </w:rPr>
        <w:t>本规范适用于全国城市新建、改建和扩建的城市道路、城市广场、城市绿地、居住区、居住建筑、公共建筑及历史文物保护建筑等。本规范未涉及的城市道路、城市广场、城市绿地、建筑类型或有无障碍需求的设计，宜按本规范中相似类型的要求执行。农村道路及公共服务设施宜按本规范执行。</w:t>
      </w:r>
    </w:p>
    <w:p w14:paraId="45D3E12F" w14:textId="77777777" w:rsidR="00AC4E60" w:rsidRDefault="00000000">
      <w:pPr>
        <w:rPr>
          <w:lang w:eastAsia="zh-CN"/>
        </w:rPr>
      </w:pPr>
      <w:r>
        <w:rPr>
          <w:lang w:eastAsia="zh-CN"/>
        </w:rPr>
        <w:t>1.0.3  </w:t>
      </w:r>
      <w:r>
        <w:rPr>
          <w:lang w:eastAsia="zh-CN"/>
        </w:rPr>
        <w:t>铁路、航空、城市轨道交通以及水运交通相关设施的无障碍设计，除应符合本规范的要求外，尚应符合相关行业的有关无障碍设计的规定。</w:t>
      </w:r>
    </w:p>
    <w:p w14:paraId="6C72A7D5" w14:textId="77777777" w:rsidR="00AC4E60" w:rsidRDefault="00000000">
      <w:pPr>
        <w:rPr>
          <w:lang w:eastAsia="zh-CN"/>
        </w:rPr>
      </w:pPr>
      <w:r>
        <w:rPr>
          <w:lang w:eastAsia="zh-CN"/>
        </w:rPr>
        <w:t>1.0.4  </w:t>
      </w:r>
      <w:r>
        <w:rPr>
          <w:lang w:eastAsia="zh-CN"/>
        </w:rPr>
        <w:t>城市无障碍设计在执行本规范时尚应遵循国家的有关方针政策，符合城市的总体发展要求，应做到安全适用、技术先进、经济合理。</w:t>
      </w:r>
    </w:p>
    <w:p w14:paraId="059D7578" w14:textId="77777777" w:rsidR="00AC4E60" w:rsidRDefault="00000000">
      <w:pPr>
        <w:rPr>
          <w:lang w:eastAsia="zh-CN"/>
        </w:rPr>
      </w:pPr>
      <w:r>
        <w:rPr>
          <w:lang w:eastAsia="zh-CN"/>
        </w:rPr>
        <w:t>1.0.5  </w:t>
      </w:r>
      <w:r>
        <w:rPr>
          <w:lang w:eastAsia="zh-CN"/>
        </w:rPr>
        <w:t>城市无障碍设计除应符合本规范外，尚应符合国家现行有关标准的规定。</w:t>
      </w:r>
    </w:p>
    <w:p w14:paraId="04B01D0B" w14:textId="77777777" w:rsidR="00AC4E60" w:rsidRDefault="00000000">
      <w:pPr>
        <w:rPr>
          <w:lang w:eastAsia="zh-CN"/>
        </w:rPr>
      </w:pPr>
      <w:r>
        <w:rPr>
          <w:lang w:eastAsia="zh-CN"/>
        </w:rPr>
        <w:br w:type="page"/>
      </w:r>
    </w:p>
    <w:p w14:paraId="7356D50F" w14:textId="77777777" w:rsidR="00AC4E60" w:rsidRDefault="00000000">
      <w:pPr>
        <w:rPr>
          <w:lang w:eastAsia="zh-CN"/>
        </w:rPr>
      </w:pPr>
      <w:r>
        <w:rPr>
          <w:lang w:eastAsia="zh-CN"/>
        </w:rPr>
        <w:lastRenderedPageBreak/>
        <w:t>2  </w:t>
      </w:r>
      <w:r>
        <w:rPr>
          <w:lang w:eastAsia="zh-CN"/>
        </w:rPr>
        <w:t>术</w:t>
      </w:r>
      <w:r>
        <w:rPr>
          <w:lang w:eastAsia="zh-CN"/>
        </w:rPr>
        <w:t> </w:t>
      </w:r>
      <w:r>
        <w:rPr>
          <w:lang w:eastAsia="zh-CN"/>
        </w:rPr>
        <w:t>语</w:t>
      </w:r>
    </w:p>
    <w:p w14:paraId="653884C7" w14:textId="77777777" w:rsidR="00AC4E60" w:rsidRDefault="00000000">
      <w:pPr>
        <w:rPr>
          <w:lang w:eastAsia="zh-CN"/>
        </w:rPr>
      </w:pPr>
      <w:r>
        <w:rPr>
          <w:lang w:eastAsia="zh-CN"/>
        </w:rPr>
        <w:t>2.0.1  </w:t>
      </w:r>
      <w:r>
        <w:rPr>
          <w:lang w:eastAsia="zh-CN"/>
        </w:rPr>
        <w:t>缘石坡道</w:t>
      </w:r>
      <w:r>
        <w:rPr>
          <w:lang w:eastAsia="zh-CN"/>
        </w:rPr>
        <w:t> curb ramp</w:t>
      </w:r>
    </w:p>
    <w:p w14:paraId="444AA886" w14:textId="77777777" w:rsidR="00AC4E60" w:rsidRDefault="00000000">
      <w:pPr>
        <w:rPr>
          <w:lang w:eastAsia="zh-CN"/>
        </w:rPr>
      </w:pPr>
      <w:r>
        <w:rPr>
          <w:lang w:eastAsia="zh-CN"/>
        </w:rPr>
        <w:t>位于人行道口或人行横道两端，为了避免人行道路缘石带来的通行障碍，方便行人进入人行道的一种坡道。</w:t>
      </w:r>
    </w:p>
    <w:p w14:paraId="7F2FFB89" w14:textId="77777777" w:rsidR="00AC4E60" w:rsidRDefault="00000000">
      <w:r>
        <w:t>2.0.2  </w:t>
      </w:r>
      <w:r>
        <w:t>盲道</w:t>
      </w:r>
      <w:r>
        <w:t> tactile ground surface indicator</w:t>
      </w:r>
    </w:p>
    <w:p w14:paraId="6ED1B552" w14:textId="77777777" w:rsidR="00AC4E60" w:rsidRDefault="00000000">
      <w:r>
        <w:t>在人行道上或其他场所铺设的一种固定形态的地面砖，使视觉障碍者产生盲杖触觉及脚感，引导视觉障碍者向前行走和辨别方向以到达目的地的通道。</w:t>
      </w:r>
    </w:p>
    <w:p w14:paraId="7E26030C" w14:textId="77777777" w:rsidR="00AC4E60" w:rsidRDefault="00000000">
      <w:r>
        <w:t>2.0.3  </w:t>
      </w:r>
      <w:r>
        <w:t>行进盲道</w:t>
      </w:r>
      <w:r>
        <w:t> directional indicator</w:t>
      </w:r>
    </w:p>
    <w:p w14:paraId="134FD1BB" w14:textId="77777777" w:rsidR="00AC4E60" w:rsidRDefault="00000000">
      <w:r>
        <w:t>表面呈条状形，使视觉障碍者通过盲杖的触觉和脚感，指引视觉障碍者可直接向正前方继续行走的盲道。</w:t>
      </w:r>
    </w:p>
    <w:p w14:paraId="782DBBD6" w14:textId="77777777" w:rsidR="00AC4E60" w:rsidRDefault="00000000">
      <w:r>
        <w:t>2.0.4  </w:t>
      </w:r>
      <w:r>
        <w:t>提示盲道</w:t>
      </w:r>
      <w:r>
        <w:t> warning indicator</w:t>
      </w:r>
    </w:p>
    <w:p w14:paraId="0D8BF6D5" w14:textId="77777777" w:rsidR="00AC4E60" w:rsidRDefault="00000000">
      <w:pPr>
        <w:rPr>
          <w:lang w:eastAsia="zh-CN"/>
        </w:rPr>
      </w:pPr>
      <w:r>
        <w:rPr>
          <w:lang w:eastAsia="zh-CN"/>
        </w:rPr>
        <w:t>表面呈圆点形，用在盲道的起点处、拐弯处、终点处和表示服务设施的位置以及提示视觉障碍者前方将有不安全或危险状态等，具有提醒注意作用的盲道。</w:t>
      </w:r>
    </w:p>
    <w:p w14:paraId="4D89070B" w14:textId="77777777" w:rsidR="00AC4E60" w:rsidRDefault="00000000">
      <w:r>
        <w:t>2.0.5  </w:t>
      </w:r>
      <w:r>
        <w:t>无障碍出入口</w:t>
      </w:r>
      <w:r>
        <w:t> accessible entrance</w:t>
      </w:r>
    </w:p>
    <w:p w14:paraId="1CE01DA5" w14:textId="77777777" w:rsidR="00AC4E60" w:rsidRDefault="00000000">
      <w:r>
        <w:t>在坡度、宽度、高度上以及地面材质、扶手形式等方面方便行动障碍者通行的出入口。</w:t>
      </w:r>
    </w:p>
    <w:p w14:paraId="5CDE04F4" w14:textId="77777777" w:rsidR="00AC4E60" w:rsidRDefault="00000000">
      <w:r>
        <w:t>2.0.6  </w:t>
      </w:r>
      <w:r>
        <w:t>平坡出入口</w:t>
      </w:r>
      <w:r>
        <w:t> ramp entrance</w:t>
      </w:r>
    </w:p>
    <w:p w14:paraId="4C70DF74" w14:textId="77777777" w:rsidR="00AC4E60" w:rsidRDefault="00000000">
      <w:r>
        <w:t>地面坡度不大于</w:t>
      </w:r>
      <w:r>
        <w:t>1</w:t>
      </w:r>
      <w:r>
        <w:t>：</w:t>
      </w:r>
      <w:r>
        <w:t>20</w:t>
      </w:r>
      <w:r>
        <w:t>且不设扶手的出入口。</w:t>
      </w:r>
    </w:p>
    <w:p w14:paraId="213944AD" w14:textId="77777777" w:rsidR="00AC4E60" w:rsidRDefault="00000000">
      <w:r>
        <w:t>2.0.7  </w:t>
      </w:r>
      <w:r>
        <w:t>轮椅回转空间</w:t>
      </w:r>
      <w:r>
        <w:t> wheelchair turning space</w:t>
      </w:r>
    </w:p>
    <w:p w14:paraId="2D0C6B07" w14:textId="77777777" w:rsidR="00AC4E60" w:rsidRDefault="00000000">
      <w:pPr>
        <w:rPr>
          <w:lang w:eastAsia="zh-CN"/>
        </w:rPr>
      </w:pPr>
      <w:r>
        <w:rPr>
          <w:lang w:eastAsia="zh-CN"/>
        </w:rPr>
        <w:t>为方便乘轮椅者旋转以改变方向而设置的空间。</w:t>
      </w:r>
    </w:p>
    <w:p w14:paraId="5072BEA3" w14:textId="77777777" w:rsidR="00AC4E60" w:rsidRDefault="00000000">
      <w:r>
        <w:t>2.0.8  </w:t>
      </w:r>
      <w:r>
        <w:t>轮椅坡道</w:t>
      </w:r>
      <w:r>
        <w:t> wheelchair ramp</w:t>
      </w:r>
    </w:p>
    <w:p w14:paraId="5D085DE9" w14:textId="77777777" w:rsidR="00AC4E60" w:rsidRDefault="00000000">
      <w:r>
        <w:t>在坡度、宽度、高度、地面材质、扶手形式等方面方便乘轮椅者通行的坡道。</w:t>
      </w:r>
    </w:p>
    <w:p w14:paraId="2507A6A9" w14:textId="77777777" w:rsidR="00AC4E60" w:rsidRDefault="00000000">
      <w:r>
        <w:t>2.0.9  </w:t>
      </w:r>
      <w:r>
        <w:t>无障碍通道</w:t>
      </w:r>
      <w:r>
        <w:t> accessible route</w:t>
      </w:r>
    </w:p>
    <w:p w14:paraId="31917444" w14:textId="77777777" w:rsidR="00AC4E60" w:rsidRDefault="00000000">
      <w:r>
        <w:t>在坡度、宽度、高度、地面材质、扶手形式等方面方便行动障碍者通行的通道。</w:t>
      </w:r>
    </w:p>
    <w:p w14:paraId="34262A7F" w14:textId="77777777" w:rsidR="00AC4E60" w:rsidRDefault="00000000">
      <w:r>
        <w:t>2.0.10  </w:t>
      </w:r>
      <w:r>
        <w:t>轮椅通道</w:t>
      </w:r>
      <w:r>
        <w:t> wheelchair accessible path</w:t>
      </w:r>
      <w:r>
        <w:t>／</w:t>
      </w:r>
      <w:r>
        <w:t>lane</w:t>
      </w:r>
    </w:p>
    <w:p w14:paraId="37392327" w14:textId="77777777" w:rsidR="00AC4E60" w:rsidRDefault="00000000">
      <w:r>
        <w:t>在检票口或结算口等处为方便乘轮椅者设置的通道。</w:t>
      </w:r>
    </w:p>
    <w:p w14:paraId="260660EB" w14:textId="77777777" w:rsidR="00AC4E60" w:rsidRDefault="00000000">
      <w:r>
        <w:t>2.0.11  </w:t>
      </w:r>
      <w:r>
        <w:t>无障碍楼梯</w:t>
      </w:r>
      <w:r>
        <w:t> accessible stairway</w:t>
      </w:r>
    </w:p>
    <w:p w14:paraId="5DC0D15D" w14:textId="77777777" w:rsidR="00AC4E60" w:rsidRDefault="00000000">
      <w:r>
        <w:lastRenderedPageBreak/>
        <w:t>在楼梯形式、宽度、踏步、地面材质、扶手形式等方面方便行动及视觉障碍者使用的楼梯。</w:t>
      </w:r>
    </w:p>
    <w:p w14:paraId="492CCD41" w14:textId="77777777" w:rsidR="00AC4E60" w:rsidRDefault="00000000">
      <w:r>
        <w:t>2.0.12  </w:t>
      </w:r>
      <w:r>
        <w:t>无障碍电梯</w:t>
      </w:r>
      <w:r>
        <w:t> wheelchair accessible elevator</w:t>
      </w:r>
    </w:p>
    <w:p w14:paraId="56CB02BD" w14:textId="77777777" w:rsidR="00AC4E60" w:rsidRDefault="00000000">
      <w:r>
        <w:t>适合行动障碍者和视觉障碍者进出和使用的电梯。</w:t>
      </w:r>
    </w:p>
    <w:p w14:paraId="4534FB7B" w14:textId="77777777" w:rsidR="00AC4E60" w:rsidRDefault="00000000">
      <w:r>
        <w:t>2.0.13  </w:t>
      </w:r>
      <w:r>
        <w:t>升降平台</w:t>
      </w:r>
      <w:r>
        <w:t> wheelchair platform lift and stair lift</w:t>
      </w:r>
    </w:p>
    <w:p w14:paraId="1CA069F7" w14:textId="77777777" w:rsidR="00AC4E60" w:rsidRDefault="00000000">
      <w:r>
        <w:t>方便乘轮椅者进行垂直或斜向通行的设施，</w:t>
      </w:r>
    </w:p>
    <w:p w14:paraId="510DD8C2" w14:textId="77777777" w:rsidR="00AC4E60" w:rsidRDefault="00000000">
      <w:r>
        <w:t>2.0.14  </w:t>
      </w:r>
      <w:r>
        <w:t>安全抓杆</w:t>
      </w:r>
      <w:r>
        <w:t> grab bar</w:t>
      </w:r>
    </w:p>
    <w:p w14:paraId="1B4174E1" w14:textId="77777777" w:rsidR="00AC4E60" w:rsidRDefault="00000000">
      <w:r>
        <w:t>在无障碍厕位、厕所、浴间内，方便行动障碍者安全移动和支撑的一种设施。</w:t>
      </w:r>
    </w:p>
    <w:p w14:paraId="392D8C84" w14:textId="77777777" w:rsidR="00AC4E60" w:rsidRDefault="00000000">
      <w:r>
        <w:t>2.0.15  </w:t>
      </w:r>
      <w:r>
        <w:t>无障碍厕位</w:t>
      </w:r>
      <w:r>
        <w:t> water closet compartment for wheelchair users</w:t>
      </w:r>
    </w:p>
    <w:p w14:paraId="2374874F" w14:textId="77777777" w:rsidR="00AC4E60" w:rsidRDefault="00000000">
      <w:r>
        <w:t>公共厕所内设置的带坐便器及安全抓杆且方便行动障碍者进出和使用的带隔间的厕位。</w:t>
      </w:r>
    </w:p>
    <w:p w14:paraId="4877B5FE" w14:textId="77777777" w:rsidR="00AC4E60" w:rsidRDefault="00000000">
      <w:r>
        <w:t>2.0.16  </w:t>
      </w:r>
      <w:r>
        <w:t>无障碍厕所</w:t>
      </w:r>
      <w:r>
        <w:t>individual washroom for wheelchair users</w:t>
      </w:r>
    </w:p>
    <w:p w14:paraId="338DB860" w14:textId="77777777" w:rsidR="00AC4E60" w:rsidRDefault="00000000">
      <w:r>
        <w:t>出入口、室内空间及地面材质等方面方便行动障碍者使用且无障碍设施齐全的小型无性别厕所。</w:t>
      </w:r>
    </w:p>
    <w:p w14:paraId="5EE71251" w14:textId="77777777" w:rsidR="00AC4E60" w:rsidRDefault="00000000">
      <w:r>
        <w:t>2.0.17  </w:t>
      </w:r>
      <w:r>
        <w:t>无障碍洗手盆</w:t>
      </w:r>
      <w:r>
        <w:t> accessible wash basin</w:t>
      </w:r>
    </w:p>
    <w:p w14:paraId="61B6864A" w14:textId="77777777" w:rsidR="00AC4E60" w:rsidRDefault="00000000">
      <w:pPr>
        <w:rPr>
          <w:lang w:eastAsia="zh-CN"/>
        </w:rPr>
      </w:pPr>
      <w:r>
        <w:rPr>
          <w:lang w:eastAsia="zh-CN"/>
        </w:rPr>
        <w:t>方便行动障碍者使用的带安全抓杆的洗手盆。</w:t>
      </w:r>
    </w:p>
    <w:p w14:paraId="324AAF0F" w14:textId="77777777" w:rsidR="00AC4E60" w:rsidRDefault="00000000">
      <w:r>
        <w:t>2.0.18  </w:t>
      </w:r>
      <w:r>
        <w:t>无障碍小便器</w:t>
      </w:r>
      <w:r>
        <w:t> accessible urinal</w:t>
      </w:r>
    </w:p>
    <w:p w14:paraId="762A94AF" w14:textId="77777777" w:rsidR="00AC4E60" w:rsidRDefault="00000000">
      <w:r>
        <w:t>方便行动障碍者使用的带安全抓杆的小便器。</w:t>
      </w:r>
    </w:p>
    <w:p w14:paraId="5A96ED4A" w14:textId="77777777" w:rsidR="00AC4E60" w:rsidRDefault="00000000">
      <w:r>
        <w:t>2.0.19  </w:t>
      </w:r>
      <w:r>
        <w:t>无障碍盆浴间</w:t>
      </w:r>
      <w:r>
        <w:t> accessible bathtub</w:t>
      </w:r>
    </w:p>
    <w:p w14:paraId="6B1A297D" w14:textId="77777777" w:rsidR="00AC4E60" w:rsidRDefault="00000000">
      <w:r>
        <w:t>无障碍设施齐全的盆浴间。</w:t>
      </w:r>
    </w:p>
    <w:p w14:paraId="65B6990B" w14:textId="77777777" w:rsidR="00AC4E60" w:rsidRDefault="00000000">
      <w:r>
        <w:t>2.0.20  </w:t>
      </w:r>
      <w:r>
        <w:t>无障碍淋浴间</w:t>
      </w:r>
      <w:r>
        <w:t> accessible shower stall</w:t>
      </w:r>
    </w:p>
    <w:p w14:paraId="291A25EC" w14:textId="77777777" w:rsidR="00AC4E60" w:rsidRDefault="00000000">
      <w:r>
        <w:t>无障碍设施齐全的淋浴间。</w:t>
      </w:r>
    </w:p>
    <w:p w14:paraId="6B2D89ED" w14:textId="77777777" w:rsidR="00AC4E60" w:rsidRDefault="00000000">
      <w:r>
        <w:t>2.0.21  </w:t>
      </w:r>
      <w:r>
        <w:t>浴间坐台</w:t>
      </w:r>
      <w:r>
        <w:t> shower seat</w:t>
      </w:r>
    </w:p>
    <w:p w14:paraId="4D1135F8" w14:textId="77777777" w:rsidR="00AC4E60" w:rsidRDefault="00000000">
      <w:r>
        <w:t>洗浴时使用的固定坐台或活动坐板。</w:t>
      </w:r>
    </w:p>
    <w:p w14:paraId="28504216" w14:textId="77777777" w:rsidR="00AC4E60" w:rsidRDefault="00000000">
      <w:r>
        <w:t>2.0.22  </w:t>
      </w:r>
      <w:r>
        <w:t>无障碍客房</w:t>
      </w:r>
      <w:r>
        <w:t> accessible guest room</w:t>
      </w:r>
    </w:p>
    <w:p w14:paraId="2A041B69" w14:textId="77777777" w:rsidR="00AC4E60" w:rsidRDefault="00000000">
      <w:r>
        <w:t>出入口、通道、通信、家具和卫生间等均设有无障碍设施，房间的空间尺度方便行动障碍者安全活动的客房。</w:t>
      </w:r>
    </w:p>
    <w:p w14:paraId="7A9C67AD" w14:textId="77777777" w:rsidR="00AC4E60" w:rsidRDefault="00000000">
      <w:r>
        <w:lastRenderedPageBreak/>
        <w:t>2.0.23  </w:t>
      </w:r>
      <w:r>
        <w:t>无障碍住房</w:t>
      </w:r>
      <w:r>
        <w:t> accessible housing</w:t>
      </w:r>
    </w:p>
    <w:p w14:paraId="5D426490" w14:textId="77777777" w:rsidR="00AC4E60" w:rsidRDefault="00000000">
      <w:r>
        <w:t>出入口、通道、通信、家具、厨房和卫生间等均设有无障碍设施，房间的空间尺度方便行动障碍者安全活动的住房。</w:t>
      </w:r>
    </w:p>
    <w:p w14:paraId="5718C6F2" w14:textId="77777777" w:rsidR="00AC4E60" w:rsidRDefault="00000000">
      <w:r>
        <w:t>2.0.24  </w:t>
      </w:r>
      <w:r>
        <w:t>轮椅席位</w:t>
      </w:r>
      <w:r>
        <w:t> wheelchair accessible seat</w:t>
      </w:r>
    </w:p>
    <w:p w14:paraId="6C951B90" w14:textId="77777777" w:rsidR="00AC4E60" w:rsidRDefault="00000000">
      <w:r>
        <w:t>在观众厅、报告厅、阅览室及教室等设有固定席位的场所内，供乘轮椅者使用的位置。</w:t>
      </w:r>
    </w:p>
    <w:p w14:paraId="2F4F4180" w14:textId="77777777" w:rsidR="00AC4E60" w:rsidRDefault="00000000">
      <w:r>
        <w:t>2.0.25  </w:t>
      </w:r>
      <w:r>
        <w:t>陪护席位</w:t>
      </w:r>
      <w:r>
        <w:t> seats for accompanying persons</w:t>
      </w:r>
    </w:p>
    <w:p w14:paraId="0E908B6B" w14:textId="77777777" w:rsidR="00AC4E60" w:rsidRDefault="00000000">
      <w:r>
        <w:t>设置于轮椅席位附近，方便陪伴者照顾乘轮椅者使用的席位。</w:t>
      </w:r>
    </w:p>
    <w:p w14:paraId="5A413906" w14:textId="77777777" w:rsidR="00AC4E60" w:rsidRDefault="00000000">
      <w:r>
        <w:t>2.0.26  </w:t>
      </w:r>
      <w:r>
        <w:t>安全阻挡措施</w:t>
      </w:r>
      <w:r>
        <w:t> edge protection</w:t>
      </w:r>
    </w:p>
    <w:p w14:paraId="13357B04" w14:textId="77777777" w:rsidR="00AC4E60" w:rsidRDefault="00000000">
      <w:r>
        <w:t>控制轮椅小轮和拐杖不会侧向滑出坡道、踏步以及平台边界的设施。</w:t>
      </w:r>
    </w:p>
    <w:p w14:paraId="05BD0825" w14:textId="77777777" w:rsidR="00AC4E60" w:rsidRDefault="00000000">
      <w:r>
        <w:t>2.0.27  </w:t>
      </w:r>
      <w:r>
        <w:t>无障碍机动车停车位</w:t>
      </w:r>
      <w:r>
        <w:t> accessible vehicle parking lot</w:t>
      </w:r>
    </w:p>
    <w:p w14:paraId="3FEE360E" w14:textId="77777777" w:rsidR="00AC4E60" w:rsidRDefault="00000000">
      <w:r>
        <w:t>方便行动障碍者使用的机动车停车位。</w:t>
      </w:r>
    </w:p>
    <w:p w14:paraId="309C7CEC" w14:textId="77777777" w:rsidR="00AC4E60" w:rsidRDefault="00000000">
      <w:r>
        <w:t>2.0.28  </w:t>
      </w:r>
      <w:r>
        <w:t>盲文地图</w:t>
      </w:r>
      <w:r>
        <w:t> braille map</w:t>
      </w:r>
    </w:p>
    <w:p w14:paraId="7E71284C" w14:textId="77777777" w:rsidR="00AC4E60" w:rsidRDefault="00000000">
      <w:r>
        <w:t>供视觉障碍者用手触摸的有立体感的位置图或平面图及盲文说明。</w:t>
      </w:r>
    </w:p>
    <w:p w14:paraId="5623DF26" w14:textId="77777777" w:rsidR="00AC4E60" w:rsidRDefault="00000000">
      <w:r>
        <w:t>2.0.29  </w:t>
      </w:r>
      <w:r>
        <w:t>盲文站牌</w:t>
      </w:r>
      <w:r>
        <w:t> bus-stop braille board</w:t>
      </w:r>
    </w:p>
    <w:p w14:paraId="3934923E" w14:textId="77777777" w:rsidR="00AC4E60" w:rsidRDefault="00000000">
      <w:pPr>
        <w:rPr>
          <w:lang w:eastAsia="zh-CN"/>
        </w:rPr>
      </w:pPr>
      <w:r>
        <w:rPr>
          <w:lang w:eastAsia="zh-CN"/>
        </w:rPr>
        <w:t>采用盲文标识，告知视觉障碍者公交候车站的站名、公交车线路和终点站名等的车站站牌。</w:t>
      </w:r>
    </w:p>
    <w:p w14:paraId="30DB1B68" w14:textId="77777777" w:rsidR="00AC4E60" w:rsidRDefault="00000000">
      <w:r>
        <w:t>2.0.30  </w:t>
      </w:r>
      <w:r>
        <w:t>盲文铭牌</w:t>
      </w:r>
      <w:r>
        <w:t> braille signboard</w:t>
      </w:r>
    </w:p>
    <w:p w14:paraId="60B7382D" w14:textId="77777777" w:rsidR="00AC4E60" w:rsidRDefault="00000000">
      <w:r>
        <w:t>安装在无障碍设施上或设施附近固定部位上，采用盲文标识以告知信息的铭牌。</w:t>
      </w:r>
    </w:p>
    <w:p w14:paraId="6FF2F68E" w14:textId="77777777" w:rsidR="00AC4E60" w:rsidRDefault="00000000">
      <w:r>
        <w:t>2.0.31  </w:t>
      </w:r>
      <w:r>
        <w:t>过街音响提示装置</w:t>
      </w:r>
      <w:r>
        <w:t> audible pedestrian signals for street crossing</w:t>
      </w:r>
    </w:p>
    <w:p w14:paraId="56E9881E" w14:textId="77777777" w:rsidR="00AC4E60" w:rsidRDefault="00000000">
      <w:r>
        <w:t>通过语音提示系统引导视觉障碍者安全通行的音响装置。</w:t>
      </w:r>
    </w:p>
    <w:p w14:paraId="5817BB57" w14:textId="77777777" w:rsidR="00AC4E60" w:rsidRDefault="00000000">
      <w:r>
        <w:t>2.0.32  </w:t>
      </w:r>
      <w:r>
        <w:t>语音提示站台</w:t>
      </w:r>
      <w:r>
        <w:t>  bus station with intelligent voice prompts</w:t>
      </w:r>
    </w:p>
    <w:p w14:paraId="217AEDA5" w14:textId="77777777" w:rsidR="00AC4E60" w:rsidRDefault="00000000">
      <w:pPr>
        <w:rPr>
          <w:lang w:eastAsia="zh-CN"/>
        </w:rPr>
      </w:pPr>
      <w:r>
        <w:rPr>
          <w:lang w:eastAsia="zh-CN"/>
        </w:rPr>
        <w:t>设有为视觉障碍者提供乘坐或换乘公共交通相关信息的语音提示系统的站台。</w:t>
      </w:r>
    </w:p>
    <w:p w14:paraId="03FBA225" w14:textId="77777777" w:rsidR="00AC4E60" w:rsidRDefault="00000000">
      <w:r>
        <w:t>2.0.33  </w:t>
      </w:r>
      <w:r>
        <w:t>信息无障碍</w:t>
      </w:r>
      <w:r>
        <w:t>  information accessibility</w:t>
      </w:r>
    </w:p>
    <w:p w14:paraId="678818B1" w14:textId="77777777" w:rsidR="00AC4E60" w:rsidRDefault="00000000">
      <w:r>
        <w:t>通过相关技术的运用，确保人们在不同条件下都能够平等地、方便地获取和利用信息。</w:t>
      </w:r>
    </w:p>
    <w:p w14:paraId="6B28216E" w14:textId="77777777" w:rsidR="00AC4E60" w:rsidRDefault="00000000">
      <w:r>
        <w:t>2.0.34  </w:t>
      </w:r>
      <w:r>
        <w:t>低位服务设施</w:t>
      </w:r>
      <w:r>
        <w:t>  low height service facilities</w:t>
      </w:r>
    </w:p>
    <w:p w14:paraId="7D975EB6" w14:textId="77777777" w:rsidR="00AC4E60" w:rsidRDefault="00000000">
      <w:r>
        <w:t>为方便行动障碍者使用而设置的高度适当的服务设施。</w:t>
      </w:r>
    </w:p>
    <w:p w14:paraId="33195FBC" w14:textId="77777777" w:rsidR="00AC4E60" w:rsidRDefault="00000000">
      <w:r>
        <w:lastRenderedPageBreak/>
        <w:t>2.0.35  </w:t>
      </w:r>
      <w:r>
        <w:t>母婴室</w:t>
      </w:r>
      <w:r>
        <w:t>  mother and baby room</w:t>
      </w:r>
    </w:p>
    <w:p w14:paraId="6F7A6D43" w14:textId="77777777" w:rsidR="00AC4E60" w:rsidRDefault="00000000">
      <w:pPr>
        <w:rPr>
          <w:lang w:eastAsia="zh-CN"/>
        </w:rPr>
      </w:pPr>
      <w:r>
        <w:rPr>
          <w:lang w:eastAsia="zh-CN"/>
        </w:rPr>
        <w:t>设有婴儿打理台、水池、座椅等设施，为母亲提供的给婴儿换尿布、喂奶或临时休息使用的房间。</w:t>
      </w:r>
    </w:p>
    <w:p w14:paraId="46BE857F" w14:textId="77777777" w:rsidR="00AC4E60" w:rsidRDefault="00000000">
      <w:pPr>
        <w:rPr>
          <w:lang w:eastAsia="zh-CN"/>
        </w:rPr>
      </w:pPr>
      <w:r>
        <w:rPr>
          <w:lang w:eastAsia="zh-CN"/>
        </w:rPr>
        <w:t>2.0.36  </w:t>
      </w:r>
      <w:r>
        <w:rPr>
          <w:lang w:eastAsia="zh-CN"/>
        </w:rPr>
        <w:t>安全警示线</w:t>
      </w:r>
      <w:r>
        <w:rPr>
          <w:lang w:eastAsia="zh-CN"/>
        </w:rPr>
        <w:t>  safety warning line</w:t>
      </w:r>
    </w:p>
    <w:p w14:paraId="1614312E" w14:textId="77777777" w:rsidR="00AC4E60" w:rsidRDefault="00000000">
      <w:pPr>
        <w:rPr>
          <w:lang w:eastAsia="zh-CN"/>
        </w:rPr>
      </w:pPr>
      <w:r>
        <w:rPr>
          <w:lang w:eastAsia="zh-CN"/>
        </w:rPr>
        <w:t>用于界定和划分危险区域，向人们传递某种注意或警告的信息，以避免人身伤害的提示线。</w:t>
      </w:r>
    </w:p>
    <w:p w14:paraId="1FAF7599" w14:textId="77777777" w:rsidR="00AC4E60" w:rsidRDefault="00000000">
      <w:pPr>
        <w:rPr>
          <w:lang w:eastAsia="zh-CN"/>
        </w:rPr>
      </w:pPr>
      <w:r>
        <w:rPr>
          <w:lang w:eastAsia="zh-CN"/>
        </w:rPr>
        <w:br w:type="page"/>
      </w:r>
    </w:p>
    <w:p w14:paraId="293F37CA" w14:textId="77777777" w:rsidR="00AC4E60" w:rsidRDefault="00000000">
      <w:pPr>
        <w:rPr>
          <w:lang w:eastAsia="zh-CN"/>
        </w:rPr>
      </w:pPr>
      <w:r>
        <w:rPr>
          <w:lang w:eastAsia="zh-CN"/>
        </w:rPr>
        <w:lastRenderedPageBreak/>
        <w:t>3  </w:t>
      </w:r>
      <w:r>
        <w:rPr>
          <w:lang w:eastAsia="zh-CN"/>
        </w:rPr>
        <w:t>无障碍设施的设计要求</w:t>
      </w:r>
    </w:p>
    <w:p w14:paraId="794C059D" w14:textId="77777777" w:rsidR="00AC4E60" w:rsidRDefault="00000000">
      <w:pPr>
        <w:rPr>
          <w:lang w:eastAsia="zh-CN"/>
        </w:rPr>
      </w:pPr>
      <w:r>
        <w:rPr>
          <w:lang w:eastAsia="zh-CN"/>
        </w:rPr>
        <w:t>3.1  </w:t>
      </w:r>
      <w:r>
        <w:rPr>
          <w:lang w:eastAsia="zh-CN"/>
        </w:rPr>
        <w:t>缘石坡道</w:t>
      </w:r>
    </w:p>
    <w:p w14:paraId="748051F1" w14:textId="77777777" w:rsidR="00AC4E60" w:rsidRDefault="00000000">
      <w:pPr>
        <w:rPr>
          <w:lang w:eastAsia="zh-CN"/>
        </w:rPr>
      </w:pPr>
      <w:r>
        <w:rPr>
          <w:lang w:eastAsia="zh-CN"/>
        </w:rPr>
        <w:t>3.1.1  </w:t>
      </w:r>
      <w:r>
        <w:rPr>
          <w:lang w:eastAsia="zh-CN"/>
        </w:rPr>
        <w:t>缘石坡道应符合下列规定：</w:t>
      </w:r>
    </w:p>
    <w:p w14:paraId="79D478C4" w14:textId="77777777" w:rsidR="00AC4E60" w:rsidRDefault="00000000">
      <w:pPr>
        <w:rPr>
          <w:lang w:eastAsia="zh-CN"/>
        </w:rPr>
      </w:pPr>
      <w:r>
        <w:rPr>
          <w:lang w:eastAsia="zh-CN"/>
        </w:rPr>
        <w:t>1  </w:t>
      </w:r>
      <w:r>
        <w:rPr>
          <w:lang w:eastAsia="zh-CN"/>
        </w:rPr>
        <w:t>缘石坡道的坡面应平整、防滑；</w:t>
      </w:r>
    </w:p>
    <w:p w14:paraId="6729FEE5" w14:textId="77777777" w:rsidR="00AC4E60" w:rsidRDefault="00000000">
      <w:pPr>
        <w:rPr>
          <w:lang w:eastAsia="zh-CN"/>
        </w:rPr>
      </w:pPr>
      <w:r>
        <w:rPr>
          <w:lang w:eastAsia="zh-CN"/>
        </w:rPr>
        <w:t>2  </w:t>
      </w:r>
      <w:r>
        <w:rPr>
          <w:lang w:eastAsia="zh-CN"/>
        </w:rPr>
        <w:t>缘石坡道的坡口与车行道之间宜没有高差；当有高差时，高出车行道的地面不应大于</w:t>
      </w:r>
      <w:r>
        <w:rPr>
          <w:lang w:eastAsia="zh-CN"/>
        </w:rPr>
        <w:t>10mm</w:t>
      </w:r>
      <w:r>
        <w:rPr>
          <w:lang w:eastAsia="zh-CN"/>
        </w:rPr>
        <w:t>；</w:t>
      </w:r>
    </w:p>
    <w:p w14:paraId="51249598" w14:textId="77777777" w:rsidR="00AC4E60" w:rsidRDefault="00000000">
      <w:pPr>
        <w:rPr>
          <w:lang w:eastAsia="zh-CN"/>
        </w:rPr>
      </w:pPr>
      <w:r>
        <w:rPr>
          <w:lang w:eastAsia="zh-CN"/>
        </w:rPr>
        <w:t>3  </w:t>
      </w:r>
      <w:r>
        <w:rPr>
          <w:lang w:eastAsia="zh-CN"/>
        </w:rPr>
        <w:t>宜优先选用全宽式单面坡缘石坡道。</w:t>
      </w:r>
    </w:p>
    <w:p w14:paraId="038BD279" w14:textId="77777777" w:rsidR="00AC4E60" w:rsidRDefault="00000000">
      <w:pPr>
        <w:rPr>
          <w:lang w:eastAsia="zh-CN"/>
        </w:rPr>
      </w:pPr>
      <w:r>
        <w:rPr>
          <w:lang w:eastAsia="zh-CN"/>
        </w:rPr>
        <w:t>3.1.2  </w:t>
      </w:r>
      <w:r>
        <w:rPr>
          <w:lang w:eastAsia="zh-CN"/>
        </w:rPr>
        <w:t>缘石坡道的坡度应符合下列规定：</w:t>
      </w:r>
    </w:p>
    <w:p w14:paraId="26160ECD" w14:textId="77777777" w:rsidR="00AC4E60" w:rsidRDefault="00000000">
      <w:pPr>
        <w:rPr>
          <w:lang w:eastAsia="zh-CN"/>
        </w:rPr>
      </w:pPr>
      <w:r>
        <w:rPr>
          <w:lang w:eastAsia="zh-CN"/>
        </w:rPr>
        <w:t>1  </w:t>
      </w:r>
      <w:r>
        <w:rPr>
          <w:lang w:eastAsia="zh-CN"/>
        </w:rPr>
        <w:t>全宽式单面坡缘石坡道的坡度不应大于</w:t>
      </w:r>
      <w:r>
        <w:rPr>
          <w:lang w:eastAsia="zh-CN"/>
        </w:rPr>
        <w:t>1</w:t>
      </w:r>
      <w:r>
        <w:rPr>
          <w:lang w:eastAsia="zh-CN"/>
        </w:rPr>
        <w:t>：</w:t>
      </w:r>
      <w:r>
        <w:rPr>
          <w:lang w:eastAsia="zh-CN"/>
        </w:rPr>
        <w:t>20</w:t>
      </w:r>
      <w:r>
        <w:rPr>
          <w:lang w:eastAsia="zh-CN"/>
        </w:rPr>
        <w:t>；</w:t>
      </w:r>
    </w:p>
    <w:p w14:paraId="374293B5" w14:textId="77777777" w:rsidR="00AC4E60" w:rsidRDefault="00000000">
      <w:pPr>
        <w:rPr>
          <w:lang w:eastAsia="zh-CN"/>
        </w:rPr>
      </w:pPr>
      <w:r>
        <w:rPr>
          <w:lang w:eastAsia="zh-CN"/>
        </w:rPr>
        <w:t>2  </w:t>
      </w:r>
      <w:r>
        <w:rPr>
          <w:lang w:eastAsia="zh-CN"/>
        </w:rPr>
        <w:t>三面坡缘石坡道正面及侧面的坡度不应大于</w:t>
      </w:r>
      <w:r>
        <w:rPr>
          <w:lang w:eastAsia="zh-CN"/>
        </w:rPr>
        <w:t>1</w:t>
      </w:r>
      <w:r>
        <w:rPr>
          <w:lang w:eastAsia="zh-CN"/>
        </w:rPr>
        <w:t>：</w:t>
      </w:r>
      <w:r>
        <w:rPr>
          <w:lang w:eastAsia="zh-CN"/>
        </w:rPr>
        <w:t>12</w:t>
      </w:r>
      <w:r>
        <w:rPr>
          <w:lang w:eastAsia="zh-CN"/>
        </w:rPr>
        <w:t>；</w:t>
      </w:r>
    </w:p>
    <w:p w14:paraId="10295A4D" w14:textId="77777777" w:rsidR="00AC4E60" w:rsidRDefault="00000000">
      <w:pPr>
        <w:rPr>
          <w:lang w:eastAsia="zh-CN"/>
        </w:rPr>
      </w:pPr>
      <w:r>
        <w:rPr>
          <w:lang w:eastAsia="zh-CN"/>
        </w:rPr>
        <w:t>3  </w:t>
      </w:r>
      <w:r>
        <w:rPr>
          <w:lang w:eastAsia="zh-CN"/>
        </w:rPr>
        <w:t>其他形式的缘石坡道的坡度均不应大于</w:t>
      </w:r>
      <w:r>
        <w:rPr>
          <w:lang w:eastAsia="zh-CN"/>
        </w:rPr>
        <w:t>1</w:t>
      </w:r>
      <w:r>
        <w:rPr>
          <w:lang w:eastAsia="zh-CN"/>
        </w:rPr>
        <w:t>：</w:t>
      </w:r>
      <w:r>
        <w:rPr>
          <w:lang w:eastAsia="zh-CN"/>
        </w:rPr>
        <w:t>12</w:t>
      </w:r>
      <w:r>
        <w:rPr>
          <w:lang w:eastAsia="zh-CN"/>
        </w:rPr>
        <w:t>。</w:t>
      </w:r>
    </w:p>
    <w:p w14:paraId="1D7A03C2" w14:textId="77777777" w:rsidR="00AC4E60" w:rsidRDefault="00000000">
      <w:pPr>
        <w:rPr>
          <w:lang w:eastAsia="zh-CN"/>
        </w:rPr>
      </w:pPr>
      <w:r>
        <w:rPr>
          <w:lang w:eastAsia="zh-CN"/>
        </w:rPr>
        <w:t>3.1.3  </w:t>
      </w:r>
      <w:r>
        <w:rPr>
          <w:lang w:eastAsia="zh-CN"/>
        </w:rPr>
        <w:t>缘石坡道的宽度应符合下列规定：</w:t>
      </w:r>
    </w:p>
    <w:p w14:paraId="6CEEDD66" w14:textId="77777777" w:rsidR="00AC4E60" w:rsidRDefault="00000000">
      <w:pPr>
        <w:rPr>
          <w:lang w:eastAsia="zh-CN"/>
        </w:rPr>
      </w:pPr>
      <w:r>
        <w:rPr>
          <w:lang w:eastAsia="zh-CN"/>
        </w:rPr>
        <w:t>1  </w:t>
      </w:r>
      <w:r>
        <w:rPr>
          <w:lang w:eastAsia="zh-CN"/>
        </w:rPr>
        <w:t>全宽式单面坡缘石坡道的宽度应与人行道宽度相同；</w:t>
      </w:r>
    </w:p>
    <w:p w14:paraId="22B08D8A" w14:textId="77777777" w:rsidR="00AC4E60" w:rsidRDefault="00000000">
      <w:pPr>
        <w:rPr>
          <w:lang w:eastAsia="zh-CN"/>
        </w:rPr>
      </w:pPr>
      <w:r>
        <w:rPr>
          <w:lang w:eastAsia="zh-CN"/>
        </w:rPr>
        <w:t>2  </w:t>
      </w:r>
      <w:r>
        <w:rPr>
          <w:lang w:eastAsia="zh-CN"/>
        </w:rPr>
        <w:t>三面坡缘石坡道的正面坡道宽度不应小于</w:t>
      </w:r>
      <w:r>
        <w:rPr>
          <w:lang w:eastAsia="zh-CN"/>
        </w:rPr>
        <w:t>1.20m</w:t>
      </w:r>
      <w:r>
        <w:rPr>
          <w:lang w:eastAsia="zh-CN"/>
        </w:rPr>
        <w:t>；</w:t>
      </w:r>
    </w:p>
    <w:p w14:paraId="6A32A7CB" w14:textId="77777777" w:rsidR="00AC4E60" w:rsidRDefault="00000000">
      <w:pPr>
        <w:rPr>
          <w:lang w:eastAsia="zh-CN"/>
        </w:rPr>
      </w:pPr>
      <w:r>
        <w:rPr>
          <w:lang w:eastAsia="zh-CN"/>
        </w:rPr>
        <w:t>3  </w:t>
      </w:r>
      <w:r>
        <w:rPr>
          <w:lang w:eastAsia="zh-CN"/>
        </w:rPr>
        <w:t>其他形式的缘石坡道的坡口宽度均不应小于</w:t>
      </w:r>
      <w:r>
        <w:rPr>
          <w:lang w:eastAsia="zh-CN"/>
        </w:rPr>
        <w:t>1.50m</w:t>
      </w:r>
      <w:r>
        <w:rPr>
          <w:lang w:eastAsia="zh-CN"/>
        </w:rPr>
        <w:t>。</w:t>
      </w:r>
    </w:p>
    <w:p w14:paraId="345C0D95" w14:textId="77777777" w:rsidR="00AC4E60" w:rsidRDefault="00000000">
      <w:pPr>
        <w:rPr>
          <w:lang w:eastAsia="zh-CN"/>
        </w:rPr>
      </w:pPr>
      <w:r>
        <w:rPr>
          <w:lang w:eastAsia="zh-CN"/>
        </w:rPr>
        <w:br w:type="page"/>
      </w:r>
    </w:p>
    <w:p w14:paraId="4A81EA1D" w14:textId="77777777" w:rsidR="00AC4E60" w:rsidRDefault="00000000">
      <w:pPr>
        <w:rPr>
          <w:lang w:eastAsia="zh-CN"/>
        </w:rPr>
      </w:pPr>
      <w:r>
        <w:rPr>
          <w:lang w:eastAsia="zh-CN"/>
        </w:rPr>
        <w:lastRenderedPageBreak/>
        <w:br w:type="page"/>
      </w:r>
    </w:p>
    <w:p w14:paraId="74FF4455" w14:textId="77777777" w:rsidR="00AC4E60" w:rsidRDefault="00000000">
      <w:pPr>
        <w:rPr>
          <w:lang w:eastAsia="zh-CN"/>
        </w:rPr>
      </w:pPr>
      <w:r>
        <w:rPr>
          <w:lang w:eastAsia="zh-CN"/>
        </w:rPr>
        <w:lastRenderedPageBreak/>
        <w:t>3.2  </w:t>
      </w:r>
      <w:r>
        <w:rPr>
          <w:lang w:eastAsia="zh-CN"/>
        </w:rPr>
        <w:t>盲</w:t>
      </w:r>
      <w:r>
        <w:rPr>
          <w:lang w:eastAsia="zh-CN"/>
        </w:rPr>
        <w:t>    </w:t>
      </w:r>
      <w:r>
        <w:rPr>
          <w:lang w:eastAsia="zh-CN"/>
        </w:rPr>
        <w:t>道</w:t>
      </w:r>
    </w:p>
    <w:p w14:paraId="7FED5CFF" w14:textId="77777777" w:rsidR="00AC4E60" w:rsidRDefault="00000000">
      <w:pPr>
        <w:rPr>
          <w:lang w:eastAsia="zh-CN"/>
        </w:rPr>
      </w:pPr>
      <w:r>
        <w:rPr>
          <w:lang w:eastAsia="zh-CN"/>
        </w:rPr>
        <w:t>3.2.1  </w:t>
      </w:r>
      <w:r>
        <w:rPr>
          <w:lang w:eastAsia="zh-CN"/>
        </w:rPr>
        <w:t>盲道应符合下列规定：</w:t>
      </w:r>
    </w:p>
    <w:p w14:paraId="5015A709" w14:textId="77777777" w:rsidR="00AC4E60" w:rsidRDefault="00000000">
      <w:pPr>
        <w:rPr>
          <w:lang w:eastAsia="zh-CN"/>
        </w:rPr>
      </w:pPr>
      <w:r>
        <w:rPr>
          <w:lang w:eastAsia="zh-CN"/>
        </w:rPr>
        <w:t>1  </w:t>
      </w:r>
      <w:r>
        <w:rPr>
          <w:lang w:eastAsia="zh-CN"/>
        </w:rPr>
        <w:t>盲道按其使用功能可分为行进盲道和提示盲道；</w:t>
      </w:r>
    </w:p>
    <w:p w14:paraId="69B5DC9C" w14:textId="77777777" w:rsidR="00AC4E60" w:rsidRDefault="00000000">
      <w:pPr>
        <w:rPr>
          <w:lang w:eastAsia="zh-CN"/>
        </w:rPr>
      </w:pPr>
      <w:r>
        <w:rPr>
          <w:lang w:eastAsia="zh-CN"/>
        </w:rPr>
        <w:t>2  </w:t>
      </w:r>
      <w:r>
        <w:rPr>
          <w:lang w:eastAsia="zh-CN"/>
        </w:rPr>
        <w:t>盲道的纹路应凸出路面</w:t>
      </w:r>
      <w:r>
        <w:rPr>
          <w:lang w:eastAsia="zh-CN"/>
        </w:rPr>
        <w:t>4mm</w:t>
      </w:r>
      <w:r>
        <w:rPr>
          <w:lang w:eastAsia="zh-CN"/>
        </w:rPr>
        <w:t>高；</w:t>
      </w:r>
    </w:p>
    <w:p w14:paraId="00DD2C6F" w14:textId="77777777" w:rsidR="00AC4E60" w:rsidRDefault="00000000">
      <w:pPr>
        <w:rPr>
          <w:lang w:eastAsia="zh-CN"/>
        </w:rPr>
      </w:pPr>
      <w:r>
        <w:rPr>
          <w:lang w:eastAsia="zh-CN"/>
        </w:rPr>
        <w:t>3  </w:t>
      </w:r>
      <w:r>
        <w:rPr>
          <w:lang w:eastAsia="zh-CN"/>
        </w:rPr>
        <w:t>盲道铺设应连续，应避开树木</w:t>
      </w:r>
      <w:r>
        <w:rPr>
          <w:lang w:eastAsia="zh-CN"/>
        </w:rPr>
        <w:t>(</w:t>
      </w:r>
      <w:r>
        <w:rPr>
          <w:lang w:eastAsia="zh-CN"/>
        </w:rPr>
        <w:t>穴</w:t>
      </w:r>
      <w:r>
        <w:rPr>
          <w:lang w:eastAsia="zh-CN"/>
        </w:rPr>
        <w:t>)</w:t>
      </w:r>
      <w:r>
        <w:rPr>
          <w:lang w:eastAsia="zh-CN"/>
        </w:rPr>
        <w:t>、电线杆、拉线等障碍物，其他设施不得占用盲道；</w:t>
      </w:r>
    </w:p>
    <w:p w14:paraId="3FFE570C" w14:textId="77777777" w:rsidR="00AC4E60" w:rsidRDefault="00000000">
      <w:pPr>
        <w:rPr>
          <w:lang w:eastAsia="zh-CN"/>
        </w:rPr>
      </w:pPr>
      <w:r>
        <w:rPr>
          <w:lang w:eastAsia="zh-CN"/>
        </w:rPr>
        <w:t>4  </w:t>
      </w:r>
      <w:r>
        <w:rPr>
          <w:lang w:eastAsia="zh-CN"/>
        </w:rPr>
        <w:t>盲道的颜色宜与相邻的人行道铺面的颜色形成对比，并与周围景观相协调，宜采用中黄色；</w:t>
      </w:r>
    </w:p>
    <w:p w14:paraId="1B5E2E18" w14:textId="77777777" w:rsidR="00AC4E60" w:rsidRDefault="00000000">
      <w:pPr>
        <w:rPr>
          <w:lang w:eastAsia="zh-CN"/>
        </w:rPr>
      </w:pPr>
      <w:r>
        <w:rPr>
          <w:lang w:eastAsia="zh-CN"/>
        </w:rPr>
        <w:t>5  </w:t>
      </w:r>
      <w:r>
        <w:rPr>
          <w:lang w:eastAsia="zh-CN"/>
        </w:rPr>
        <w:t>盲道型材表面应防滑。</w:t>
      </w:r>
    </w:p>
    <w:p w14:paraId="071B1FA5" w14:textId="77777777" w:rsidR="00AC4E60" w:rsidRDefault="00000000">
      <w:pPr>
        <w:rPr>
          <w:lang w:eastAsia="zh-CN"/>
        </w:rPr>
      </w:pPr>
      <w:r>
        <w:rPr>
          <w:lang w:eastAsia="zh-CN"/>
        </w:rPr>
        <w:t>3.2.2  </w:t>
      </w:r>
      <w:r>
        <w:rPr>
          <w:lang w:eastAsia="zh-CN"/>
        </w:rPr>
        <w:t>行进盲道应符合下列规定：</w:t>
      </w:r>
    </w:p>
    <w:p w14:paraId="3699B703" w14:textId="77777777" w:rsidR="00AC4E60" w:rsidRDefault="00000000">
      <w:pPr>
        <w:rPr>
          <w:lang w:eastAsia="zh-CN"/>
        </w:rPr>
      </w:pPr>
      <w:r>
        <w:rPr>
          <w:lang w:eastAsia="zh-CN"/>
        </w:rPr>
        <w:t>1  </w:t>
      </w:r>
      <w:r>
        <w:rPr>
          <w:lang w:eastAsia="zh-CN"/>
        </w:rPr>
        <w:t>行进盲道应与人行道的走向一致；</w:t>
      </w:r>
    </w:p>
    <w:p w14:paraId="420EBF2A" w14:textId="77777777" w:rsidR="00AC4E60" w:rsidRDefault="00000000">
      <w:pPr>
        <w:rPr>
          <w:lang w:eastAsia="zh-CN"/>
        </w:rPr>
      </w:pPr>
      <w:r>
        <w:rPr>
          <w:lang w:eastAsia="zh-CN"/>
        </w:rPr>
        <w:t>2  </w:t>
      </w:r>
      <w:r>
        <w:rPr>
          <w:lang w:eastAsia="zh-CN"/>
        </w:rPr>
        <w:t>行进盲道的宽度宜为</w:t>
      </w:r>
      <w:r>
        <w:rPr>
          <w:lang w:eastAsia="zh-CN"/>
        </w:rPr>
        <w:t>250mm</w:t>
      </w:r>
      <w:r>
        <w:rPr>
          <w:lang w:eastAsia="zh-CN"/>
        </w:rPr>
        <w:t>～</w:t>
      </w:r>
      <w:r>
        <w:rPr>
          <w:lang w:eastAsia="zh-CN"/>
        </w:rPr>
        <w:t>500mm</w:t>
      </w:r>
      <w:r>
        <w:rPr>
          <w:lang w:eastAsia="zh-CN"/>
        </w:rPr>
        <w:t>；</w:t>
      </w:r>
    </w:p>
    <w:p w14:paraId="4AC87643" w14:textId="77777777" w:rsidR="00AC4E60" w:rsidRDefault="00000000">
      <w:pPr>
        <w:rPr>
          <w:lang w:eastAsia="zh-CN"/>
        </w:rPr>
      </w:pPr>
      <w:r>
        <w:rPr>
          <w:lang w:eastAsia="zh-CN"/>
        </w:rPr>
        <w:t>3  </w:t>
      </w:r>
      <w:r>
        <w:rPr>
          <w:lang w:eastAsia="zh-CN"/>
        </w:rPr>
        <w:t>行进盲道宜在距围墙、花台、绿化带</w:t>
      </w:r>
      <w:r>
        <w:rPr>
          <w:lang w:eastAsia="zh-CN"/>
        </w:rPr>
        <w:t>250mm</w:t>
      </w:r>
      <w:r>
        <w:rPr>
          <w:lang w:eastAsia="zh-CN"/>
        </w:rPr>
        <w:t>～</w:t>
      </w:r>
      <w:r>
        <w:rPr>
          <w:lang w:eastAsia="zh-CN"/>
        </w:rPr>
        <w:t>500mm</w:t>
      </w:r>
      <w:r>
        <w:rPr>
          <w:lang w:eastAsia="zh-CN"/>
        </w:rPr>
        <w:t>处设置；</w:t>
      </w:r>
    </w:p>
    <w:p w14:paraId="076DD78A" w14:textId="77777777" w:rsidR="00AC4E60" w:rsidRDefault="00000000">
      <w:pPr>
        <w:rPr>
          <w:lang w:eastAsia="zh-CN"/>
        </w:rPr>
      </w:pPr>
      <w:r>
        <w:rPr>
          <w:lang w:eastAsia="zh-CN"/>
        </w:rPr>
        <w:t>4  </w:t>
      </w:r>
      <w:r>
        <w:rPr>
          <w:lang w:eastAsia="zh-CN"/>
        </w:rPr>
        <w:t>行进盲道宜在距树池边缘</w:t>
      </w:r>
      <w:r>
        <w:rPr>
          <w:lang w:eastAsia="zh-CN"/>
        </w:rPr>
        <w:t>250mm</w:t>
      </w:r>
      <w:r>
        <w:rPr>
          <w:lang w:eastAsia="zh-CN"/>
        </w:rPr>
        <w:t>～</w:t>
      </w:r>
      <w:r>
        <w:rPr>
          <w:lang w:eastAsia="zh-CN"/>
        </w:rPr>
        <w:t>500mm</w:t>
      </w:r>
      <w:r>
        <w:rPr>
          <w:lang w:eastAsia="zh-CN"/>
        </w:rPr>
        <w:t>处设置；如无树池，行进盲道与路缘石上沿在同一水平面时，距路缘石不应小于</w:t>
      </w:r>
      <w:r>
        <w:rPr>
          <w:lang w:eastAsia="zh-CN"/>
        </w:rPr>
        <w:t>500mm</w:t>
      </w:r>
      <w:r>
        <w:rPr>
          <w:lang w:eastAsia="zh-CN"/>
        </w:rPr>
        <w:t>，行进盲道比路缘石上沿低时，距路缘石不应小于</w:t>
      </w:r>
      <w:r>
        <w:rPr>
          <w:lang w:eastAsia="zh-CN"/>
        </w:rPr>
        <w:t>250mm</w:t>
      </w:r>
      <w:r>
        <w:rPr>
          <w:lang w:eastAsia="zh-CN"/>
        </w:rPr>
        <w:t>；盲道应避开非机动车停放的位置；</w:t>
      </w:r>
    </w:p>
    <w:p w14:paraId="1BF26B87" w14:textId="77777777" w:rsidR="00AC4E60" w:rsidRDefault="00000000">
      <w:pPr>
        <w:rPr>
          <w:lang w:eastAsia="zh-CN"/>
        </w:rPr>
      </w:pPr>
      <w:r>
        <w:rPr>
          <w:lang w:eastAsia="zh-CN"/>
        </w:rPr>
        <w:t>5  </w:t>
      </w:r>
      <w:r>
        <w:rPr>
          <w:lang w:eastAsia="zh-CN"/>
        </w:rPr>
        <w:t>行进盲道的触感条规格应符合表</w:t>
      </w:r>
      <w:r>
        <w:rPr>
          <w:lang w:eastAsia="zh-CN"/>
        </w:rPr>
        <w:t>3.2.2</w:t>
      </w:r>
      <w:r>
        <w:rPr>
          <w:lang w:eastAsia="zh-CN"/>
        </w:rPr>
        <w:t>的规定。</w:t>
      </w:r>
    </w:p>
    <w:p w14:paraId="3E13DBD5" w14:textId="77777777" w:rsidR="00AC4E60" w:rsidRDefault="00000000">
      <w:pPr>
        <w:rPr>
          <w:lang w:eastAsia="zh-CN"/>
        </w:rPr>
      </w:pPr>
      <w:r>
        <w:rPr>
          <w:lang w:eastAsia="zh-CN"/>
        </w:rPr>
        <w:t>表</w:t>
      </w:r>
      <w:r>
        <w:rPr>
          <w:lang w:eastAsia="zh-CN"/>
        </w:rPr>
        <w:t>3.2.2 </w:t>
      </w:r>
      <w:r>
        <w:rPr>
          <w:lang w:eastAsia="zh-CN"/>
        </w:rPr>
        <w:t>行进盲道的触感条规格</w:t>
      </w:r>
    </w:p>
    <w:p w14:paraId="1AE5404A" w14:textId="77777777" w:rsidR="00AC4E60" w:rsidRDefault="00AC4E60">
      <w:pPr>
        <w:rPr>
          <w:lang w:eastAsia="zh-CN"/>
        </w:rPr>
      </w:pPr>
    </w:p>
    <w:p w14:paraId="67E01C6A" w14:textId="77777777" w:rsidR="00AC4E60" w:rsidRDefault="00000000">
      <w:r>
        <w:rPr>
          <w:noProof/>
        </w:rPr>
        <w:drawing>
          <wp:inline distT="0" distB="0" distL="0" distR="0" wp14:anchorId="479D160B" wp14:editId="70637CEF">
            <wp:extent cx="5080000" cy="1750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6470_da3aa9979e0b4dd3a67ad51e4fbff26c.jpg"/>
                    <pic:cNvPicPr/>
                  </pic:nvPicPr>
                  <pic:blipFill>
                    <a:blip r:embed="rId8"/>
                    <a:stretch>
                      <a:fillRect/>
                    </a:stretch>
                  </pic:blipFill>
                  <pic:spPr>
                    <a:xfrm>
                      <a:off x="0" y="0"/>
                      <a:ext cx="5080000" cy="1750734"/>
                    </a:xfrm>
                    <a:prstGeom prst="rect">
                      <a:avLst/>
                    </a:prstGeom>
                  </pic:spPr>
                </pic:pic>
              </a:graphicData>
            </a:graphic>
          </wp:inline>
        </w:drawing>
      </w:r>
    </w:p>
    <w:p w14:paraId="1BAEFDEE" w14:textId="77777777" w:rsidR="00AC4E60" w:rsidRDefault="00AC4E60"/>
    <w:p w14:paraId="23504AC3" w14:textId="77777777" w:rsidR="00AC4E60" w:rsidRDefault="00000000">
      <w:pPr>
        <w:rPr>
          <w:lang w:eastAsia="zh-CN"/>
        </w:rPr>
      </w:pPr>
      <w:r>
        <w:rPr>
          <w:lang w:eastAsia="zh-CN"/>
        </w:rPr>
        <w:t>3.2.3  </w:t>
      </w:r>
      <w:r>
        <w:rPr>
          <w:lang w:eastAsia="zh-CN"/>
        </w:rPr>
        <w:t>提示盲道应符合下列规定：</w:t>
      </w:r>
    </w:p>
    <w:p w14:paraId="5A50D043" w14:textId="77777777" w:rsidR="00AC4E60" w:rsidRDefault="00000000">
      <w:pPr>
        <w:rPr>
          <w:lang w:eastAsia="zh-CN"/>
        </w:rPr>
      </w:pPr>
      <w:r>
        <w:rPr>
          <w:lang w:eastAsia="zh-CN"/>
        </w:rPr>
        <w:lastRenderedPageBreak/>
        <w:t>1  </w:t>
      </w:r>
      <w:r>
        <w:rPr>
          <w:lang w:eastAsia="zh-CN"/>
        </w:rPr>
        <w:t>行进盲道在起点、终点、转弯处及其他有需要处应设提示盲道，当盲道的宽度不大于</w:t>
      </w:r>
      <w:r>
        <w:rPr>
          <w:lang w:eastAsia="zh-CN"/>
        </w:rPr>
        <w:t>300mm</w:t>
      </w:r>
      <w:r>
        <w:rPr>
          <w:lang w:eastAsia="zh-CN"/>
        </w:rPr>
        <w:t>时，提示盲道的宽度应大于行进盲道的宽度；</w:t>
      </w:r>
    </w:p>
    <w:p w14:paraId="695287BC" w14:textId="77777777" w:rsidR="00AC4E60" w:rsidRDefault="00000000">
      <w:pPr>
        <w:rPr>
          <w:lang w:eastAsia="zh-CN"/>
        </w:rPr>
      </w:pPr>
      <w:r>
        <w:rPr>
          <w:lang w:eastAsia="zh-CN"/>
        </w:rPr>
        <w:t>2  </w:t>
      </w:r>
      <w:r>
        <w:rPr>
          <w:lang w:eastAsia="zh-CN"/>
        </w:rPr>
        <w:t>提示盲道的触感圆点规格应符合表</w:t>
      </w:r>
      <w:r>
        <w:rPr>
          <w:lang w:eastAsia="zh-CN"/>
        </w:rPr>
        <w:t>3.2.3</w:t>
      </w:r>
      <w:r>
        <w:rPr>
          <w:lang w:eastAsia="zh-CN"/>
        </w:rPr>
        <w:t>的规定。</w:t>
      </w:r>
    </w:p>
    <w:p w14:paraId="1E2E18A2" w14:textId="77777777" w:rsidR="00AC4E60" w:rsidRDefault="00000000">
      <w:pPr>
        <w:rPr>
          <w:lang w:eastAsia="zh-CN"/>
        </w:rPr>
      </w:pPr>
      <w:r>
        <w:rPr>
          <w:lang w:eastAsia="zh-CN"/>
        </w:rPr>
        <w:t>表</w:t>
      </w:r>
      <w:r>
        <w:rPr>
          <w:lang w:eastAsia="zh-CN"/>
        </w:rPr>
        <w:t>3.2.3  </w:t>
      </w:r>
      <w:r>
        <w:rPr>
          <w:lang w:eastAsia="zh-CN"/>
        </w:rPr>
        <w:t>提示盲道的触感圆点规格</w:t>
      </w:r>
    </w:p>
    <w:p w14:paraId="6973B074" w14:textId="77777777" w:rsidR="00AC4E60" w:rsidRDefault="00AC4E60">
      <w:pPr>
        <w:rPr>
          <w:lang w:eastAsia="zh-CN"/>
        </w:rPr>
      </w:pPr>
    </w:p>
    <w:p w14:paraId="1645356C" w14:textId="77777777" w:rsidR="00AC4E60" w:rsidRDefault="00000000">
      <w:r>
        <w:rPr>
          <w:noProof/>
        </w:rPr>
        <w:drawing>
          <wp:inline distT="0" distB="0" distL="0" distR="0" wp14:anchorId="33BCCDF8" wp14:editId="6D36615B">
            <wp:extent cx="5080000" cy="13980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6471_c3d4581558074df68a41f88ab8c88097.jpg"/>
                    <pic:cNvPicPr/>
                  </pic:nvPicPr>
                  <pic:blipFill>
                    <a:blip r:embed="rId9"/>
                    <a:stretch>
                      <a:fillRect/>
                    </a:stretch>
                  </pic:blipFill>
                  <pic:spPr>
                    <a:xfrm>
                      <a:off x="0" y="0"/>
                      <a:ext cx="5080000" cy="1398037"/>
                    </a:xfrm>
                    <a:prstGeom prst="rect">
                      <a:avLst/>
                    </a:prstGeom>
                  </pic:spPr>
                </pic:pic>
              </a:graphicData>
            </a:graphic>
          </wp:inline>
        </w:drawing>
      </w:r>
    </w:p>
    <w:p w14:paraId="781F3D8F" w14:textId="77777777" w:rsidR="00AC4E60" w:rsidRDefault="00000000">
      <w:r>
        <w:br w:type="page"/>
      </w:r>
    </w:p>
    <w:p w14:paraId="6189822B" w14:textId="77777777" w:rsidR="00AC4E60" w:rsidRDefault="00000000">
      <w:pPr>
        <w:rPr>
          <w:lang w:eastAsia="zh-CN"/>
        </w:rPr>
      </w:pPr>
      <w:r>
        <w:rPr>
          <w:lang w:eastAsia="zh-CN"/>
        </w:rPr>
        <w:lastRenderedPageBreak/>
        <w:t>3.3  </w:t>
      </w:r>
      <w:r>
        <w:rPr>
          <w:lang w:eastAsia="zh-CN"/>
        </w:rPr>
        <w:t>无障碍出入口</w:t>
      </w:r>
    </w:p>
    <w:p w14:paraId="7353A920" w14:textId="77777777" w:rsidR="00AC4E60" w:rsidRDefault="00000000">
      <w:pPr>
        <w:rPr>
          <w:lang w:eastAsia="zh-CN"/>
        </w:rPr>
      </w:pPr>
      <w:r>
        <w:rPr>
          <w:lang w:eastAsia="zh-CN"/>
        </w:rPr>
        <w:t>3.3.1  </w:t>
      </w:r>
      <w:r>
        <w:rPr>
          <w:lang w:eastAsia="zh-CN"/>
        </w:rPr>
        <w:t>无障碍出入口包括以下几种类别：</w:t>
      </w:r>
    </w:p>
    <w:p w14:paraId="6B8C13FA" w14:textId="77777777" w:rsidR="00AC4E60" w:rsidRDefault="00000000">
      <w:pPr>
        <w:rPr>
          <w:lang w:eastAsia="zh-CN"/>
        </w:rPr>
      </w:pPr>
      <w:r>
        <w:rPr>
          <w:lang w:eastAsia="zh-CN"/>
        </w:rPr>
        <w:t>1  </w:t>
      </w:r>
      <w:r>
        <w:rPr>
          <w:lang w:eastAsia="zh-CN"/>
        </w:rPr>
        <w:t>平坡出入口；</w:t>
      </w:r>
    </w:p>
    <w:p w14:paraId="77E758A0" w14:textId="77777777" w:rsidR="00AC4E60" w:rsidRDefault="00000000">
      <w:pPr>
        <w:rPr>
          <w:lang w:eastAsia="zh-CN"/>
        </w:rPr>
      </w:pPr>
      <w:r>
        <w:rPr>
          <w:lang w:eastAsia="zh-CN"/>
        </w:rPr>
        <w:t>2  </w:t>
      </w:r>
      <w:r>
        <w:rPr>
          <w:lang w:eastAsia="zh-CN"/>
        </w:rPr>
        <w:t>同时设置台阶和轮椅坡道的出入口；</w:t>
      </w:r>
    </w:p>
    <w:p w14:paraId="013FE73E" w14:textId="77777777" w:rsidR="00AC4E60" w:rsidRDefault="00000000">
      <w:pPr>
        <w:rPr>
          <w:lang w:eastAsia="zh-CN"/>
        </w:rPr>
      </w:pPr>
      <w:r>
        <w:rPr>
          <w:lang w:eastAsia="zh-CN"/>
        </w:rPr>
        <w:t>3  </w:t>
      </w:r>
      <w:r>
        <w:rPr>
          <w:lang w:eastAsia="zh-CN"/>
        </w:rPr>
        <w:t>同时设置台阶和升降平台的出入口。</w:t>
      </w:r>
    </w:p>
    <w:p w14:paraId="0B96E568" w14:textId="77777777" w:rsidR="00AC4E60" w:rsidRDefault="00000000">
      <w:pPr>
        <w:rPr>
          <w:lang w:eastAsia="zh-CN"/>
        </w:rPr>
      </w:pPr>
      <w:r>
        <w:rPr>
          <w:lang w:eastAsia="zh-CN"/>
        </w:rPr>
        <w:t>3.3.2  </w:t>
      </w:r>
      <w:r>
        <w:rPr>
          <w:lang w:eastAsia="zh-CN"/>
        </w:rPr>
        <w:t>无障碍出入口应符合下列规定：</w:t>
      </w:r>
    </w:p>
    <w:p w14:paraId="36EB7CE2" w14:textId="77777777" w:rsidR="00AC4E60" w:rsidRDefault="00000000">
      <w:pPr>
        <w:rPr>
          <w:lang w:eastAsia="zh-CN"/>
        </w:rPr>
      </w:pPr>
      <w:r>
        <w:rPr>
          <w:lang w:eastAsia="zh-CN"/>
        </w:rPr>
        <w:t>1  </w:t>
      </w:r>
      <w:r>
        <w:rPr>
          <w:lang w:eastAsia="zh-CN"/>
        </w:rPr>
        <w:t>出入口的地面应平整、防滑；</w:t>
      </w:r>
    </w:p>
    <w:p w14:paraId="0322AEA1" w14:textId="77777777" w:rsidR="00AC4E60" w:rsidRDefault="00000000">
      <w:pPr>
        <w:rPr>
          <w:lang w:eastAsia="zh-CN"/>
        </w:rPr>
      </w:pPr>
      <w:r>
        <w:rPr>
          <w:lang w:eastAsia="zh-CN"/>
        </w:rPr>
        <w:t>2  </w:t>
      </w:r>
      <w:r>
        <w:rPr>
          <w:lang w:eastAsia="zh-CN"/>
        </w:rPr>
        <w:t>室外地面滤水箅子的孔洞宽度不应大于</w:t>
      </w:r>
      <w:r>
        <w:rPr>
          <w:lang w:eastAsia="zh-CN"/>
        </w:rPr>
        <w:t>15mm</w:t>
      </w:r>
      <w:r>
        <w:rPr>
          <w:lang w:eastAsia="zh-CN"/>
        </w:rPr>
        <w:t>；</w:t>
      </w:r>
    </w:p>
    <w:p w14:paraId="6491FB0D" w14:textId="77777777" w:rsidR="00AC4E60" w:rsidRDefault="00000000">
      <w:pPr>
        <w:rPr>
          <w:lang w:eastAsia="zh-CN"/>
        </w:rPr>
      </w:pPr>
      <w:r>
        <w:rPr>
          <w:lang w:eastAsia="zh-CN"/>
        </w:rPr>
        <w:t>3  </w:t>
      </w:r>
      <w:r>
        <w:rPr>
          <w:lang w:eastAsia="zh-CN"/>
        </w:rPr>
        <w:t>同时设置台阶和升降平台的出入口宜只应用于受场地限制无法改造坡道的工程。并应符合本规范第</w:t>
      </w:r>
      <w:r>
        <w:rPr>
          <w:lang w:eastAsia="zh-CN"/>
        </w:rPr>
        <w:t>3.7.3</w:t>
      </w:r>
      <w:r>
        <w:rPr>
          <w:lang w:eastAsia="zh-CN"/>
        </w:rPr>
        <w:t>条的有关规定；</w:t>
      </w:r>
    </w:p>
    <w:p w14:paraId="4F591424" w14:textId="77777777" w:rsidR="00AC4E60" w:rsidRDefault="00000000">
      <w:pPr>
        <w:rPr>
          <w:lang w:eastAsia="zh-CN"/>
        </w:rPr>
      </w:pPr>
      <w:r>
        <w:rPr>
          <w:lang w:eastAsia="zh-CN"/>
        </w:rPr>
        <w:t>4  </w:t>
      </w:r>
      <w:r>
        <w:rPr>
          <w:lang w:eastAsia="zh-CN"/>
        </w:rPr>
        <w:t>除平坡出入口外，在门完全开启的状态下，建筑物无障碍出入口的平台的净深度不应小于</w:t>
      </w:r>
      <w:r>
        <w:rPr>
          <w:lang w:eastAsia="zh-CN"/>
        </w:rPr>
        <w:t>1.50m</w:t>
      </w:r>
      <w:r>
        <w:rPr>
          <w:lang w:eastAsia="zh-CN"/>
        </w:rPr>
        <w:t>；</w:t>
      </w:r>
    </w:p>
    <w:p w14:paraId="27668192" w14:textId="77777777" w:rsidR="00AC4E60" w:rsidRDefault="00000000">
      <w:pPr>
        <w:rPr>
          <w:lang w:eastAsia="zh-CN"/>
        </w:rPr>
      </w:pPr>
      <w:r>
        <w:rPr>
          <w:lang w:eastAsia="zh-CN"/>
        </w:rPr>
        <w:t>5  </w:t>
      </w:r>
      <w:r>
        <w:rPr>
          <w:lang w:eastAsia="zh-CN"/>
        </w:rPr>
        <w:t>建筑物无障碍出入口的门厅、过厅如设置两道门，门扇同时开启时两道门的间距不应小于</w:t>
      </w:r>
      <w:r>
        <w:rPr>
          <w:lang w:eastAsia="zh-CN"/>
        </w:rPr>
        <w:t>1.50m</w:t>
      </w:r>
      <w:r>
        <w:rPr>
          <w:lang w:eastAsia="zh-CN"/>
        </w:rPr>
        <w:t>；</w:t>
      </w:r>
    </w:p>
    <w:p w14:paraId="2285855F" w14:textId="77777777" w:rsidR="00AC4E60" w:rsidRDefault="00000000">
      <w:pPr>
        <w:rPr>
          <w:lang w:eastAsia="zh-CN"/>
        </w:rPr>
      </w:pPr>
      <w:r>
        <w:rPr>
          <w:lang w:eastAsia="zh-CN"/>
        </w:rPr>
        <w:t>6  </w:t>
      </w:r>
      <w:r>
        <w:rPr>
          <w:lang w:eastAsia="zh-CN"/>
        </w:rPr>
        <w:t>建筑物无障碍出入口的上方应设置雨棚。</w:t>
      </w:r>
    </w:p>
    <w:p w14:paraId="775A645A" w14:textId="77777777" w:rsidR="00AC4E60" w:rsidRDefault="00000000">
      <w:pPr>
        <w:rPr>
          <w:lang w:eastAsia="zh-CN"/>
        </w:rPr>
      </w:pPr>
      <w:r>
        <w:rPr>
          <w:lang w:eastAsia="zh-CN"/>
        </w:rPr>
        <w:t>3.3.3  </w:t>
      </w:r>
      <w:r>
        <w:rPr>
          <w:lang w:eastAsia="zh-CN"/>
        </w:rPr>
        <w:t>无障碍出入口的轮椅坡道及平坡出入口的坡度应符合下列规定：</w:t>
      </w:r>
    </w:p>
    <w:p w14:paraId="61C8BE8A" w14:textId="77777777" w:rsidR="00AC4E60" w:rsidRDefault="00000000">
      <w:pPr>
        <w:rPr>
          <w:lang w:eastAsia="zh-CN"/>
        </w:rPr>
      </w:pPr>
      <w:r>
        <w:rPr>
          <w:lang w:eastAsia="zh-CN"/>
        </w:rPr>
        <w:t>1  </w:t>
      </w:r>
      <w:r>
        <w:rPr>
          <w:lang w:eastAsia="zh-CN"/>
        </w:rPr>
        <w:t>平坡出入口的地面坡度不应大于</w:t>
      </w:r>
      <w:r>
        <w:rPr>
          <w:lang w:eastAsia="zh-CN"/>
        </w:rPr>
        <w:t>1</w:t>
      </w:r>
      <w:r>
        <w:rPr>
          <w:lang w:eastAsia="zh-CN"/>
        </w:rPr>
        <w:t>：</w:t>
      </w:r>
      <w:r>
        <w:rPr>
          <w:lang w:eastAsia="zh-CN"/>
        </w:rPr>
        <w:t>20</w:t>
      </w:r>
      <w:r>
        <w:rPr>
          <w:lang w:eastAsia="zh-CN"/>
        </w:rPr>
        <w:t>，当场地条件比较好时，不宜大于</w:t>
      </w:r>
      <w:r>
        <w:rPr>
          <w:lang w:eastAsia="zh-CN"/>
        </w:rPr>
        <w:t>1</w:t>
      </w:r>
      <w:r>
        <w:rPr>
          <w:lang w:eastAsia="zh-CN"/>
        </w:rPr>
        <w:t>：</w:t>
      </w:r>
      <w:r>
        <w:rPr>
          <w:lang w:eastAsia="zh-CN"/>
        </w:rPr>
        <w:t>30</w:t>
      </w:r>
      <w:r>
        <w:rPr>
          <w:lang w:eastAsia="zh-CN"/>
        </w:rPr>
        <w:t>；</w:t>
      </w:r>
    </w:p>
    <w:p w14:paraId="6D42990F" w14:textId="77777777" w:rsidR="00AC4E60" w:rsidRDefault="00000000">
      <w:pPr>
        <w:rPr>
          <w:lang w:eastAsia="zh-CN"/>
        </w:rPr>
      </w:pPr>
      <w:r>
        <w:rPr>
          <w:lang w:eastAsia="zh-CN"/>
        </w:rPr>
        <w:t>2  </w:t>
      </w:r>
      <w:r>
        <w:rPr>
          <w:lang w:eastAsia="zh-CN"/>
        </w:rPr>
        <w:t>同时设置台阶和轮椅坡道的出入口，轮椅坡道的坡度应符合本规范第</w:t>
      </w:r>
      <w:r>
        <w:rPr>
          <w:lang w:eastAsia="zh-CN"/>
        </w:rPr>
        <w:t>3.4</w:t>
      </w:r>
      <w:r>
        <w:rPr>
          <w:lang w:eastAsia="zh-CN"/>
        </w:rPr>
        <w:t>节的有关规定。</w:t>
      </w:r>
    </w:p>
    <w:p w14:paraId="2EF6C7FD" w14:textId="77777777" w:rsidR="00AC4E60" w:rsidRDefault="00000000">
      <w:pPr>
        <w:rPr>
          <w:lang w:eastAsia="zh-CN"/>
        </w:rPr>
      </w:pPr>
      <w:r>
        <w:rPr>
          <w:lang w:eastAsia="zh-CN"/>
        </w:rPr>
        <w:br w:type="page"/>
      </w:r>
    </w:p>
    <w:p w14:paraId="4C631258" w14:textId="77777777" w:rsidR="00AC4E60" w:rsidRDefault="00000000">
      <w:pPr>
        <w:rPr>
          <w:lang w:eastAsia="zh-CN"/>
        </w:rPr>
      </w:pPr>
      <w:r>
        <w:rPr>
          <w:lang w:eastAsia="zh-CN"/>
        </w:rPr>
        <w:lastRenderedPageBreak/>
        <w:t>3.4  </w:t>
      </w:r>
      <w:r>
        <w:rPr>
          <w:lang w:eastAsia="zh-CN"/>
        </w:rPr>
        <w:t>轮椅坡道</w:t>
      </w:r>
    </w:p>
    <w:p w14:paraId="0FC3A738" w14:textId="77777777" w:rsidR="00AC4E60" w:rsidRDefault="00000000">
      <w:pPr>
        <w:rPr>
          <w:lang w:eastAsia="zh-CN"/>
        </w:rPr>
      </w:pPr>
      <w:r>
        <w:rPr>
          <w:lang w:eastAsia="zh-CN"/>
        </w:rPr>
        <w:t>3.4.1  </w:t>
      </w:r>
      <w:r>
        <w:rPr>
          <w:lang w:eastAsia="zh-CN"/>
        </w:rPr>
        <w:t>轮椅坡道宜设计成直线形、直角形或折返形。</w:t>
      </w:r>
    </w:p>
    <w:p w14:paraId="5FF2BC60" w14:textId="77777777" w:rsidR="00AC4E60" w:rsidRDefault="00000000">
      <w:pPr>
        <w:rPr>
          <w:lang w:eastAsia="zh-CN"/>
        </w:rPr>
      </w:pPr>
      <w:r>
        <w:rPr>
          <w:lang w:eastAsia="zh-CN"/>
        </w:rPr>
        <w:t>3.4.2  </w:t>
      </w:r>
      <w:r>
        <w:rPr>
          <w:lang w:eastAsia="zh-CN"/>
        </w:rPr>
        <w:t>轮椅坡道的净宽度不应小于</w:t>
      </w:r>
      <w:r>
        <w:rPr>
          <w:lang w:eastAsia="zh-CN"/>
        </w:rPr>
        <w:t>1.00m</w:t>
      </w:r>
      <w:r>
        <w:rPr>
          <w:lang w:eastAsia="zh-CN"/>
        </w:rPr>
        <w:t>，无障碍出入口的轮椅坡道净宽度不应小于</w:t>
      </w:r>
      <w:r>
        <w:rPr>
          <w:lang w:eastAsia="zh-CN"/>
        </w:rPr>
        <w:t>1.20m</w:t>
      </w:r>
      <w:r>
        <w:rPr>
          <w:lang w:eastAsia="zh-CN"/>
        </w:rPr>
        <w:t>。</w:t>
      </w:r>
    </w:p>
    <w:p w14:paraId="7E318F14" w14:textId="77777777" w:rsidR="00AC4E60" w:rsidRDefault="00000000">
      <w:pPr>
        <w:rPr>
          <w:lang w:eastAsia="zh-CN"/>
        </w:rPr>
      </w:pPr>
      <w:r>
        <w:rPr>
          <w:lang w:eastAsia="zh-CN"/>
        </w:rPr>
        <w:t>3.4.3  </w:t>
      </w:r>
      <w:r>
        <w:rPr>
          <w:lang w:eastAsia="zh-CN"/>
        </w:rPr>
        <w:t>轮椅坡道的高度超过</w:t>
      </w:r>
      <w:r>
        <w:rPr>
          <w:lang w:eastAsia="zh-CN"/>
        </w:rPr>
        <w:t>300mm</w:t>
      </w:r>
      <w:r>
        <w:rPr>
          <w:lang w:eastAsia="zh-CN"/>
        </w:rPr>
        <w:t>且坡度大于</w:t>
      </w:r>
      <w:r>
        <w:rPr>
          <w:lang w:eastAsia="zh-CN"/>
        </w:rPr>
        <w:t>1</w:t>
      </w:r>
      <w:r>
        <w:rPr>
          <w:lang w:eastAsia="zh-CN"/>
        </w:rPr>
        <w:t>：</w:t>
      </w:r>
      <w:r>
        <w:rPr>
          <w:lang w:eastAsia="zh-CN"/>
        </w:rPr>
        <w:t>20</w:t>
      </w:r>
      <w:r>
        <w:rPr>
          <w:lang w:eastAsia="zh-CN"/>
        </w:rPr>
        <w:t>时，应在两侧设置扶手，坡道与休息平台的扶手应保持连贯，扶手应符合本规范第</w:t>
      </w:r>
      <w:r>
        <w:rPr>
          <w:lang w:eastAsia="zh-CN"/>
        </w:rPr>
        <w:t>3.8</w:t>
      </w:r>
      <w:r>
        <w:rPr>
          <w:lang w:eastAsia="zh-CN"/>
        </w:rPr>
        <w:t>节的相关规定。</w:t>
      </w:r>
    </w:p>
    <w:p w14:paraId="4E4AFB29" w14:textId="77777777" w:rsidR="00AC4E60" w:rsidRDefault="00000000">
      <w:pPr>
        <w:rPr>
          <w:lang w:eastAsia="zh-CN"/>
        </w:rPr>
      </w:pPr>
      <w:r>
        <w:rPr>
          <w:lang w:eastAsia="zh-CN"/>
        </w:rPr>
        <w:t>3.4.4  </w:t>
      </w:r>
      <w:r>
        <w:rPr>
          <w:lang w:eastAsia="zh-CN"/>
        </w:rPr>
        <w:t>轮椅坡道的最大高度和水平长度应符合表</w:t>
      </w:r>
      <w:r>
        <w:rPr>
          <w:lang w:eastAsia="zh-CN"/>
        </w:rPr>
        <w:t>3.4.4</w:t>
      </w:r>
      <w:r>
        <w:rPr>
          <w:lang w:eastAsia="zh-CN"/>
        </w:rPr>
        <w:t>的规定。</w:t>
      </w:r>
    </w:p>
    <w:p w14:paraId="2D922857" w14:textId="77777777" w:rsidR="00AC4E60" w:rsidRDefault="00000000">
      <w:pPr>
        <w:rPr>
          <w:lang w:eastAsia="zh-CN"/>
        </w:rPr>
      </w:pPr>
      <w:r>
        <w:rPr>
          <w:lang w:eastAsia="zh-CN"/>
        </w:rPr>
        <w:t>表</w:t>
      </w:r>
      <w:r>
        <w:rPr>
          <w:lang w:eastAsia="zh-CN"/>
        </w:rPr>
        <w:t>3.4.4  </w:t>
      </w:r>
      <w:r>
        <w:rPr>
          <w:lang w:eastAsia="zh-CN"/>
        </w:rPr>
        <w:t>轮椅坡道的最大高度和水平长度</w:t>
      </w:r>
    </w:p>
    <w:p w14:paraId="5B226047" w14:textId="77777777" w:rsidR="00AC4E60" w:rsidRDefault="00AC4E60">
      <w:pPr>
        <w:rPr>
          <w:lang w:eastAsia="zh-CN"/>
        </w:rPr>
      </w:pPr>
    </w:p>
    <w:p w14:paraId="50D4795B" w14:textId="77777777" w:rsidR="00AC4E60" w:rsidRDefault="00000000">
      <w:r>
        <w:rPr>
          <w:noProof/>
        </w:rPr>
        <w:drawing>
          <wp:inline distT="0" distB="0" distL="0" distR="0" wp14:anchorId="5A41DE16" wp14:editId="2BF1DFEA">
            <wp:extent cx="5080000" cy="1196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6472_518c338f86e441058eeb0801e228bfa7.jpg"/>
                    <pic:cNvPicPr/>
                  </pic:nvPicPr>
                  <pic:blipFill>
                    <a:blip r:embed="rId10"/>
                    <a:stretch>
                      <a:fillRect/>
                    </a:stretch>
                  </pic:blipFill>
                  <pic:spPr>
                    <a:xfrm>
                      <a:off x="0" y="0"/>
                      <a:ext cx="5080000" cy="1196448"/>
                    </a:xfrm>
                    <a:prstGeom prst="rect">
                      <a:avLst/>
                    </a:prstGeom>
                  </pic:spPr>
                </pic:pic>
              </a:graphicData>
            </a:graphic>
          </wp:inline>
        </w:drawing>
      </w:r>
    </w:p>
    <w:p w14:paraId="024071AD" w14:textId="77777777" w:rsidR="00AC4E60" w:rsidRDefault="00000000">
      <w:pPr>
        <w:rPr>
          <w:lang w:eastAsia="zh-CN"/>
        </w:rPr>
      </w:pPr>
      <w:r>
        <w:rPr>
          <w:lang w:eastAsia="zh-CN"/>
        </w:rPr>
        <w:t>注：其他坡度可用插入法进行计算。</w:t>
      </w:r>
    </w:p>
    <w:p w14:paraId="7D55B69C" w14:textId="77777777" w:rsidR="00AC4E60" w:rsidRDefault="00000000">
      <w:pPr>
        <w:rPr>
          <w:lang w:eastAsia="zh-CN"/>
        </w:rPr>
      </w:pPr>
      <w:r>
        <w:rPr>
          <w:lang w:eastAsia="zh-CN"/>
        </w:rPr>
        <w:t>3.4.5  </w:t>
      </w:r>
      <w:r>
        <w:rPr>
          <w:lang w:eastAsia="zh-CN"/>
        </w:rPr>
        <w:t>轮椅坡道的坡面应平整、防滑、无反光。</w:t>
      </w:r>
    </w:p>
    <w:p w14:paraId="5C4B8ACA" w14:textId="77777777" w:rsidR="00AC4E60" w:rsidRDefault="00000000">
      <w:pPr>
        <w:rPr>
          <w:lang w:eastAsia="zh-CN"/>
        </w:rPr>
      </w:pPr>
      <w:r>
        <w:rPr>
          <w:lang w:eastAsia="zh-CN"/>
        </w:rPr>
        <w:t>3.4.6  </w:t>
      </w:r>
      <w:r>
        <w:rPr>
          <w:lang w:eastAsia="zh-CN"/>
        </w:rPr>
        <w:t>轮椅坡道起点、终点和中间休息平台的水平长度不应小于</w:t>
      </w:r>
      <w:r>
        <w:rPr>
          <w:lang w:eastAsia="zh-CN"/>
        </w:rPr>
        <w:t>1.50m</w:t>
      </w:r>
      <w:r>
        <w:rPr>
          <w:lang w:eastAsia="zh-CN"/>
        </w:rPr>
        <w:t>。</w:t>
      </w:r>
    </w:p>
    <w:p w14:paraId="59184B90" w14:textId="77777777" w:rsidR="00AC4E60" w:rsidRDefault="00000000">
      <w:pPr>
        <w:rPr>
          <w:lang w:eastAsia="zh-CN"/>
        </w:rPr>
      </w:pPr>
      <w:r>
        <w:rPr>
          <w:lang w:eastAsia="zh-CN"/>
        </w:rPr>
        <w:t>3.4.7  </w:t>
      </w:r>
      <w:r>
        <w:rPr>
          <w:lang w:eastAsia="zh-CN"/>
        </w:rPr>
        <w:t>轮椅坡道临空侧应设置安全阻挡措施。</w:t>
      </w:r>
    </w:p>
    <w:p w14:paraId="1417A789" w14:textId="77777777" w:rsidR="00AC4E60" w:rsidRDefault="00000000">
      <w:pPr>
        <w:rPr>
          <w:lang w:eastAsia="zh-CN"/>
        </w:rPr>
      </w:pPr>
      <w:r>
        <w:rPr>
          <w:lang w:eastAsia="zh-CN"/>
        </w:rPr>
        <w:t>3.4.8  </w:t>
      </w:r>
      <w:r>
        <w:rPr>
          <w:lang w:eastAsia="zh-CN"/>
        </w:rPr>
        <w:t>轮椅坡道应设置无障碍标志，无障碍标志应符合本规范第</w:t>
      </w:r>
      <w:r>
        <w:rPr>
          <w:lang w:eastAsia="zh-CN"/>
        </w:rPr>
        <w:t>3.16</w:t>
      </w:r>
      <w:r>
        <w:rPr>
          <w:lang w:eastAsia="zh-CN"/>
        </w:rPr>
        <w:t>节的有关规定。</w:t>
      </w:r>
    </w:p>
    <w:p w14:paraId="6A82EC89" w14:textId="77777777" w:rsidR="00AC4E60" w:rsidRDefault="00000000">
      <w:pPr>
        <w:rPr>
          <w:lang w:eastAsia="zh-CN"/>
        </w:rPr>
      </w:pPr>
      <w:r>
        <w:rPr>
          <w:lang w:eastAsia="zh-CN"/>
        </w:rPr>
        <w:br w:type="page"/>
      </w:r>
    </w:p>
    <w:p w14:paraId="3BB945B2" w14:textId="77777777" w:rsidR="00AC4E60" w:rsidRDefault="00000000">
      <w:pPr>
        <w:rPr>
          <w:lang w:eastAsia="zh-CN"/>
        </w:rPr>
      </w:pPr>
      <w:r>
        <w:rPr>
          <w:lang w:eastAsia="zh-CN"/>
        </w:rPr>
        <w:lastRenderedPageBreak/>
        <w:t>3.5  </w:t>
      </w:r>
      <w:r>
        <w:rPr>
          <w:lang w:eastAsia="zh-CN"/>
        </w:rPr>
        <w:t>无障碍通道、门</w:t>
      </w:r>
    </w:p>
    <w:p w14:paraId="4DB39627" w14:textId="77777777" w:rsidR="00AC4E60" w:rsidRDefault="00000000">
      <w:pPr>
        <w:rPr>
          <w:lang w:eastAsia="zh-CN"/>
        </w:rPr>
      </w:pPr>
      <w:r>
        <w:rPr>
          <w:lang w:eastAsia="zh-CN"/>
        </w:rPr>
        <w:t>3.5.1  </w:t>
      </w:r>
      <w:r>
        <w:rPr>
          <w:lang w:eastAsia="zh-CN"/>
        </w:rPr>
        <w:t>无障碍通道的宽度应符合下列规定：</w:t>
      </w:r>
    </w:p>
    <w:p w14:paraId="7D9443DC" w14:textId="77777777" w:rsidR="00AC4E60" w:rsidRDefault="00000000">
      <w:pPr>
        <w:rPr>
          <w:lang w:eastAsia="zh-CN"/>
        </w:rPr>
      </w:pPr>
      <w:r>
        <w:rPr>
          <w:lang w:eastAsia="zh-CN"/>
        </w:rPr>
        <w:t>1  </w:t>
      </w:r>
      <w:r>
        <w:rPr>
          <w:lang w:eastAsia="zh-CN"/>
        </w:rPr>
        <w:t>室内走道不应小于</w:t>
      </w:r>
      <w:r>
        <w:rPr>
          <w:lang w:eastAsia="zh-CN"/>
        </w:rPr>
        <w:t>1.20m</w:t>
      </w:r>
      <w:r>
        <w:rPr>
          <w:lang w:eastAsia="zh-CN"/>
        </w:rPr>
        <w:t>，人流较多或较集中的大型公共建筑的室内走道宽度不宜小于</w:t>
      </w:r>
      <w:r>
        <w:rPr>
          <w:lang w:eastAsia="zh-CN"/>
        </w:rPr>
        <w:t>1.80m</w:t>
      </w:r>
      <w:r>
        <w:rPr>
          <w:lang w:eastAsia="zh-CN"/>
        </w:rPr>
        <w:t>；</w:t>
      </w:r>
    </w:p>
    <w:p w14:paraId="3BFC4C21" w14:textId="77777777" w:rsidR="00AC4E60" w:rsidRDefault="00000000">
      <w:pPr>
        <w:rPr>
          <w:lang w:eastAsia="zh-CN"/>
        </w:rPr>
      </w:pPr>
      <w:r>
        <w:rPr>
          <w:lang w:eastAsia="zh-CN"/>
        </w:rPr>
        <w:t>2  </w:t>
      </w:r>
      <w:r>
        <w:rPr>
          <w:lang w:eastAsia="zh-CN"/>
        </w:rPr>
        <w:t>室外通道不宜小于</w:t>
      </w:r>
      <w:r>
        <w:rPr>
          <w:lang w:eastAsia="zh-CN"/>
        </w:rPr>
        <w:t>1.50m</w:t>
      </w:r>
      <w:r>
        <w:rPr>
          <w:lang w:eastAsia="zh-CN"/>
        </w:rPr>
        <w:t>；</w:t>
      </w:r>
    </w:p>
    <w:p w14:paraId="5901558B" w14:textId="77777777" w:rsidR="00AC4E60" w:rsidRDefault="00000000">
      <w:pPr>
        <w:rPr>
          <w:lang w:eastAsia="zh-CN"/>
        </w:rPr>
      </w:pPr>
      <w:r>
        <w:rPr>
          <w:lang w:eastAsia="zh-CN"/>
        </w:rPr>
        <w:t>3  </w:t>
      </w:r>
      <w:r>
        <w:rPr>
          <w:lang w:eastAsia="zh-CN"/>
        </w:rPr>
        <w:t>检票口、结算口轮椅通道不应小于</w:t>
      </w:r>
      <w:r>
        <w:rPr>
          <w:lang w:eastAsia="zh-CN"/>
        </w:rPr>
        <w:t>900mm</w:t>
      </w:r>
      <w:r>
        <w:rPr>
          <w:lang w:eastAsia="zh-CN"/>
        </w:rPr>
        <w:t>。</w:t>
      </w:r>
    </w:p>
    <w:p w14:paraId="233BA13F" w14:textId="77777777" w:rsidR="00AC4E60" w:rsidRDefault="00000000">
      <w:pPr>
        <w:rPr>
          <w:lang w:eastAsia="zh-CN"/>
        </w:rPr>
      </w:pPr>
      <w:r>
        <w:rPr>
          <w:lang w:eastAsia="zh-CN"/>
        </w:rPr>
        <w:t>3.5.2  </w:t>
      </w:r>
      <w:r>
        <w:rPr>
          <w:lang w:eastAsia="zh-CN"/>
        </w:rPr>
        <w:t>无障碍通道应符合下列规定：</w:t>
      </w:r>
    </w:p>
    <w:p w14:paraId="41A5A901" w14:textId="77777777" w:rsidR="00AC4E60" w:rsidRDefault="00000000">
      <w:pPr>
        <w:rPr>
          <w:lang w:eastAsia="zh-CN"/>
        </w:rPr>
      </w:pPr>
      <w:r>
        <w:rPr>
          <w:lang w:eastAsia="zh-CN"/>
        </w:rPr>
        <w:t>1  </w:t>
      </w:r>
      <w:r>
        <w:rPr>
          <w:lang w:eastAsia="zh-CN"/>
        </w:rPr>
        <w:t>无障碍通道应连续，其地面应平整、防滑、反光小或无反光，并不宜设置厚地毯；</w:t>
      </w:r>
    </w:p>
    <w:p w14:paraId="0B517145" w14:textId="77777777" w:rsidR="00AC4E60" w:rsidRDefault="00000000">
      <w:pPr>
        <w:rPr>
          <w:lang w:eastAsia="zh-CN"/>
        </w:rPr>
      </w:pPr>
      <w:r>
        <w:rPr>
          <w:lang w:eastAsia="zh-CN"/>
        </w:rPr>
        <w:t>2  </w:t>
      </w:r>
      <w:r>
        <w:rPr>
          <w:lang w:eastAsia="zh-CN"/>
        </w:rPr>
        <w:t>无障碍通道上有高差时，应设置轮椅坡道；</w:t>
      </w:r>
    </w:p>
    <w:p w14:paraId="4E7318BE" w14:textId="77777777" w:rsidR="00AC4E60" w:rsidRDefault="00000000">
      <w:pPr>
        <w:rPr>
          <w:lang w:eastAsia="zh-CN"/>
        </w:rPr>
      </w:pPr>
      <w:r>
        <w:rPr>
          <w:lang w:eastAsia="zh-CN"/>
        </w:rPr>
        <w:t>3  </w:t>
      </w:r>
      <w:r>
        <w:rPr>
          <w:lang w:eastAsia="zh-CN"/>
        </w:rPr>
        <w:t>室外通道上的雨水箅子的孔洞宽度不应大于</w:t>
      </w:r>
      <w:r>
        <w:rPr>
          <w:lang w:eastAsia="zh-CN"/>
        </w:rPr>
        <w:t>15mm</w:t>
      </w:r>
      <w:r>
        <w:rPr>
          <w:lang w:eastAsia="zh-CN"/>
        </w:rPr>
        <w:t>；</w:t>
      </w:r>
    </w:p>
    <w:p w14:paraId="3088FF1A" w14:textId="77777777" w:rsidR="00AC4E60" w:rsidRDefault="00000000">
      <w:pPr>
        <w:rPr>
          <w:lang w:eastAsia="zh-CN"/>
        </w:rPr>
      </w:pPr>
      <w:r>
        <w:rPr>
          <w:lang w:eastAsia="zh-CN"/>
        </w:rPr>
        <w:t>4  </w:t>
      </w:r>
      <w:r>
        <w:rPr>
          <w:lang w:eastAsia="zh-CN"/>
        </w:rPr>
        <w:t>固定在无障碍通道的墙、立柱上的物体或标牌距地面的高度不应小于</w:t>
      </w:r>
      <w:r>
        <w:rPr>
          <w:lang w:eastAsia="zh-CN"/>
        </w:rPr>
        <w:t>2.00m</w:t>
      </w:r>
      <w:r>
        <w:rPr>
          <w:lang w:eastAsia="zh-CN"/>
        </w:rPr>
        <w:t>；如小于</w:t>
      </w:r>
      <w:r>
        <w:rPr>
          <w:lang w:eastAsia="zh-CN"/>
        </w:rPr>
        <w:t>2.00m</w:t>
      </w:r>
      <w:r>
        <w:rPr>
          <w:lang w:eastAsia="zh-CN"/>
        </w:rPr>
        <w:t>时，探出部分的宽度不应大于</w:t>
      </w:r>
      <w:r>
        <w:rPr>
          <w:lang w:eastAsia="zh-CN"/>
        </w:rPr>
        <w:t>100mm</w:t>
      </w:r>
      <w:r>
        <w:rPr>
          <w:lang w:eastAsia="zh-CN"/>
        </w:rPr>
        <w:t>；如突出部分大于</w:t>
      </w:r>
      <w:r>
        <w:rPr>
          <w:lang w:eastAsia="zh-CN"/>
        </w:rPr>
        <w:t>100mm</w:t>
      </w:r>
      <w:r>
        <w:rPr>
          <w:lang w:eastAsia="zh-CN"/>
        </w:rPr>
        <w:t>，则其距地面的高度应小于</w:t>
      </w:r>
      <w:r>
        <w:rPr>
          <w:lang w:eastAsia="zh-CN"/>
        </w:rPr>
        <w:t>600mm</w:t>
      </w:r>
      <w:r>
        <w:rPr>
          <w:lang w:eastAsia="zh-CN"/>
        </w:rPr>
        <w:t>；</w:t>
      </w:r>
    </w:p>
    <w:p w14:paraId="12AF4644" w14:textId="77777777" w:rsidR="00AC4E60" w:rsidRDefault="00000000">
      <w:pPr>
        <w:rPr>
          <w:lang w:eastAsia="zh-CN"/>
        </w:rPr>
      </w:pPr>
      <w:r>
        <w:rPr>
          <w:lang w:eastAsia="zh-CN"/>
        </w:rPr>
        <w:t>5  </w:t>
      </w:r>
      <w:r>
        <w:rPr>
          <w:lang w:eastAsia="zh-CN"/>
        </w:rPr>
        <w:t>斜向的自动扶梯、楼梯等下部空间可以进入时，应设置安全挡牌。</w:t>
      </w:r>
    </w:p>
    <w:p w14:paraId="69274C8F" w14:textId="77777777" w:rsidR="00AC4E60" w:rsidRDefault="00000000">
      <w:pPr>
        <w:rPr>
          <w:lang w:eastAsia="zh-CN"/>
        </w:rPr>
      </w:pPr>
      <w:r>
        <w:rPr>
          <w:lang w:eastAsia="zh-CN"/>
        </w:rPr>
        <w:t>3.5.3  </w:t>
      </w:r>
      <w:r>
        <w:rPr>
          <w:lang w:eastAsia="zh-CN"/>
        </w:rPr>
        <w:t>门的无障碍设计应符合下列规定：</w:t>
      </w:r>
    </w:p>
    <w:p w14:paraId="23B0EA16" w14:textId="77777777" w:rsidR="00AC4E60" w:rsidRDefault="00000000">
      <w:pPr>
        <w:rPr>
          <w:lang w:eastAsia="zh-CN"/>
        </w:rPr>
      </w:pPr>
      <w:r>
        <w:rPr>
          <w:lang w:eastAsia="zh-CN"/>
        </w:rPr>
        <w:t>1  </w:t>
      </w:r>
      <w:r>
        <w:rPr>
          <w:lang w:eastAsia="zh-CN"/>
        </w:rPr>
        <w:t>不应采用力度大的弹簧门并不宜采用弹簧门、玻璃门；当采用玻璃门时，应有醒目的提示标志；</w:t>
      </w:r>
    </w:p>
    <w:p w14:paraId="55110331" w14:textId="77777777" w:rsidR="00AC4E60" w:rsidRDefault="00000000">
      <w:pPr>
        <w:rPr>
          <w:lang w:eastAsia="zh-CN"/>
        </w:rPr>
      </w:pPr>
      <w:r>
        <w:rPr>
          <w:lang w:eastAsia="zh-CN"/>
        </w:rPr>
        <w:t>2  </w:t>
      </w:r>
      <w:r>
        <w:rPr>
          <w:lang w:eastAsia="zh-CN"/>
        </w:rPr>
        <w:t>自动门开启后通行净宽度不应小于</w:t>
      </w:r>
      <w:r>
        <w:rPr>
          <w:lang w:eastAsia="zh-CN"/>
        </w:rPr>
        <w:t>1.00m</w:t>
      </w:r>
      <w:r>
        <w:rPr>
          <w:lang w:eastAsia="zh-CN"/>
        </w:rPr>
        <w:t>；</w:t>
      </w:r>
    </w:p>
    <w:p w14:paraId="08B4474B" w14:textId="77777777" w:rsidR="00AC4E60" w:rsidRDefault="00000000">
      <w:pPr>
        <w:rPr>
          <w:lang w:eastAsia="zh-CN"/>
        </w:rPr>
      </w:pPr>
      <w:r>
        <w:rPr>
          <w:lang w:eastAsia="zh-CN"/>
        </w:rPr>
        <w:t>3  </w:t>
      </w:r>
      <w:r>
        <w:rPr>
          <w:lang w:eastAsia="zh-CN"/>
        </w:rPr>
        <w:t>平开门、推拉门、折叠门开启后的通行净宽度不应小于</w:t>
      </w:r>
      <w:r>
        <w:rPr>
          <w:lang w:eastAsia="zh-CN"/>
        </w:rPr>
        <w:t>800mm</w:t>
      </w:r>
      <w:r>
        <w:rPr>
          <w:lang w:eastAsia="zh-CN"/>
        </w:rPr>
        <w:t>，有条件时，不宜小于</w:t>
      </w:r>
      <w:r>
        <w:rPr>
          <w:lang w:eastAsia="zh-CN"/>
        </w:rPr>
        <w:t>900mm</w:t>
      </w:r>
      <w:r>
        <w:rPr>
          <w:lang w:eastAsia="zh-CN"/>
        </w:rPr>
        <w:t>；</w:t>
      </w:r>
    </w:p>
    <w:p w14:paraId="071FCF95" w14:textId="77777777" w:rsidR="00AC4E60" w:rsidRDefault="00000000">
      <w:pPr>
        <w:rPr>
          <w:lang w:eastAsia="zh-CN"/>
        </w:rPr>
      </w:pPr>
      <w:r>
        <w:rPr>
          <w:lang w:eastAsia="zh-CN"/>
        </w:rPr>
        <w:t>4  </w:t>
      </w:r>
      <w:r>
        <w:rPr>
          <w:lang w:eastAsia="zh-CN"/>
        </w:rPr>
        <w:t>在门扇内外应留有直径不小于</w:t>
      </w:r>
      <w:r>
        <w:rPr>
          <w:lang w:eastAsia="zh-CN"/>
        </w:rPr>
        <w:t>1.50m</w:t>
      </w:r>
      <w:r>
        <w:rPr>
          <w:lang w:eastAsia="zh-CN"/>
        </w:rPr>
        <w:t>的轮椅回转空间；</w:t>
      </w:r>
    </w:p>
    <w:p w14:paraId="6A6B379B" w14:textId="77777777" w:rsidR="00AC4E60" w:rsidRDefault="00000000">
      <w:pPr>
        <w:rPr>
          <w:lang w:eastAsia="zh-CN"/>
        </w:rPr>
      </w:pPr>
      <w:r>
        <w:rPr>
          <w:lang w:eastAsia="zh-CN"/>
        </w:rPr>
        <w:t>5  </w:t>
      </w:r>
      <w:r>
        <w:rPr>
          <w:lang w:eastAsia="zh-CN"/>
        </w:rPr>
        <w:t>在单扇平开门、推拉门、折叠门的门把手一侧的墙面，应设宽度不小于</w:t>
      </w:r>
      <w:r>
        <w:rPr>
          <w:lang w:eastAsia="zh-CN"/>
        </w:rPr>
        <w:t>400mm</w:t>
      </w:r>
      <w:r>
        <w:rPr>
          <w:lang w:eastAsia="zh-CN"/>
        </w:rPr>
        <w:t>的墙面；</w:t>
      </w:r>
    </w:p>
    <w:p w14:paraId="2E412328" w14:textId="77777777" w:rsidR="00AC4E60" w:rsidRDefault="00000000">
      <w:pPr>
        <w:rPr>
          <w:lang w:eastAsia="zh-CN"/>
        </w:rPr>
      </w:pPr>
      <w:r>
        <w:rPr>
          <w:lang w:eastAsia="zh-CN"/>
        </w:rPr>
        <w:t>6  </w:t>
      </w:r>
      <w:r>
        <w:rPr>
          <w:lang w:eastAsia="zh-CN"/>
        </w:rPr>
        <w:t>平开门、推拉门、折叠门的门扇应设距地</w:t>
      </w:r>
      <w:r>
        <w:rPr>
          <w:lang w:eastAsia="zh-CN"/>
        </w:rPr>
        <w:t>900mm</w:t>
      </w:r>
      <w:r>
        <w:rPr>
          <w:lang w:eastAsia="zh-CN"/>
        </w:rPr>
        <w:t>的把手，宜设视线观察玻璃，并宜在距地</w:t>
      </w:r>
      <w:r>
        <w:rPr>
          <w:lang w:eastAsia="zh-CN"/>
        </w:rPr>
        <w:t>350mm</w:t>
      </w:r>
      <w:r>
        <w:rPr>
          <w:lang w:eastAsia="zh-CN"/>
        </w:rPr>
        <w:t>范围内安装护门板；</w:t>
      </w:r>
    </w:p>
    <w:p w14:paraId="13EE73F3" w14:textId="77777777" w:rsidR="00AC4E60" w:rsidRDefault="00000000">
      <w:pPr>
        <w:rPr>
          <w:lang w:eastAsia="zh-CN"/>
        </w:rPr>
      </w:pPr>
      <w:r>
        <w:rPr>
          <w:lang w:eastAsia="zh-CN"/>
        </w:rPr>
        <w:t>7  </w:t>
      </w:r>
      <w:r>
        <w:rPr>
          <w:lang w:eastAsia="zh-CN"/>
        </w:rPr>
        <w:t>门槛高度及门内外地面高差不应大于</w:t>
      </w:r>
      <w:r>
        <w:rPr>
          <w:lang w:eastAsia="zh-CN"/>
        </w:rPr>
        <w:t>15mm</w:t>
      </w:r>
      <w:r>
        <w:rPr>
          <w:lang w:eastAsia="zh-CN"/>
        </w:rPr>
        <w:t>，并以斜面过渡；</w:t>
      </w:r>
    </w:p>
    <w:p w14:paraId="3DE2F084" w14:textId="77777777" w:rsidR="00AC4E60" w:rsidRDefault="00000000">
      <w:pPr>
        <w:rPr>
          <w:lang w:eastAsia="zh-CN"/>
        </w:rPr>
      </w:pPr>
      <w:r>
        <w:rPr>
          <w:lang w:eastAsia="zh-CN"/>
        </w:rPr>
        <w:t>8  </w:t>
      </w:r>
      <w:r>
        <w:rPr>
          <w:lang w:eastAsia="zh-CN"/>
        </w:rPr>
        <w:t>无障碍通道上的门扇应便于开关；</w:t>
      </w:r>
    </w:p>
    <w:p w14:paraId="4631DD7B" w14:textId="77777777" w:rsidR="00AC4E60" w:rsidRDefault="00000000">
      <w:pPr>
        <w:rPr>
          <w:lang w:eastAsia="zh-CN"/>
        </w:rPr>
      </w:pPr>
      <w:r>
        <w:rPr>
          <w:lang w:eastAsia="zh-CN"/>
        </w:rPr>
        <w:t>9  </w:t>
      </w:r>
      <w:r>
        <w:rPr>
          <w:lang w:eastAsia="zh-CN"/>
        </w:rPr>
        <w:t>宜与周围墙面有一定的色彩反差，方便识别。</w:t>
      </w:r>
    </w:p>
    <w:p w14:paraId="020A963F" w14:textId="77777777" w:rsidR="00AC4E60" w:rsidRDefault="00000000">
      <w:pPr>
        <w:rPr>
          <w:lang w:eastAsia="zh-CN"/>
        </w:rPr>
      </w:pPr>
      <w:r>
        <w:rPr>
          <w:lang w:eastAsia="zh-CN"/>
        </w:rPr>
        <w:lastRenderedPageBreak/>
        <w:br w:type="page"/>
      </w:r>
    </w:p>
    <w:p w14:paraId="6B32AB34" w14:textId="77777777" w:rsidR="00AC4E60" w:rsidRDefault="00000000">
      <w:pPr>
        <w:rPr>
          <w:lang w:eastAsia="zh-CN"/>
        </w:rPr>
      </w:pPr>
      <w:r>
        <w:rPr>
          <w:lang w:eastAsia="zh-CN"/>
        </w:rPr>
        <w:lastRenderedPageBreak/>
        <w:t>3.6  </w:t>
      </w:r>
      <w:r>
        <w:rPr>
          <w:lang w:eastAsia="zh-CN"/>
        </w:rPr>
        <w:t>无障碍楼梯、台阶</w:t>
      </w:r>
    </w:p>
    <w:p w14:paraId="11DECC34" w14:textId="77777777" w:rsidR="00AC4E60" w:rsidRDefault="00000000">
      <w:pPr>
        <w:rPr>
          <w:lang w:eastAsia="zh-CN"/>
        </w:rPr>
      </w:pPr>
      <w:r>
        <w:rPr>
          <w:lang w:eastAsia="zh-CN"/>
        </w:rPr>
        <w:t>3.6.1  </w:t>
      </w:r>
      <w:r>
        <w:rPr>
          <w:lang w:eastAsia="zh-CN"/>
        </w:rPr>
        <w:t>无障碍楼梯应符合下列规定：</w:t>
      </w:r>
    </w:p>
    <w:p w14:paraId="2B4C9712" w14:textId="77777777" w:rsidR="00AC4E60" w:rsidRDefault="00000000">
      <w:pPr>
        <w:rPr>
          <w:lang w:eastAsia="zh-CN"/>
        </w:rPr>
      </w:pPr>
      <w:r>
        <w:rPr>
          <w:lang w:eastAsia="zh-CN"/>
        </w:rPr>
        <w:t>1  </w:t>
      </w:r>
      <w:r>
        <w:rPr>
          <w:lang w:eastAsia="zh-CN"/>
        </w:rPr>
        <w:t>宜采用直线形楼梯；</w:t>
      </w:r>
    </w:p>
    <w:p w14:paraId="344C5F83" w14:textId="77777777" w:rsidR="00AC4E60" w:rsidRDefault="00000000">
      <w:pPr>
        <w:rPr>
          <w:lang w:eastAsia="zh-CN"/>
        </w:rPr>
      </w:pPr>
      <w:r>
        <w:rPr>
          <w:lang w:eastAsia="zh-CN"/>
        </w:rPr>
        <w:t>2  </w:t>
      </w:r>
      <w:r>
        <w:rPr>
          <w:lang w:eastAsia="zh-CN"/>
        </w:rPr>
        <w:t>公共建筑楼梯的踏步宽度不应小于</w:t>
      </w:r>
      <w:r>
        <w:rPr>
          <w:lang w:eastAsia="zh-CN"/>
        </w:rPr>
        <w:t>280mm</w:t>
      </w:r>
      <w:r>
        <w:rPr>
          <w:lang w:eastAsia="zh-CN"/>
        </w:rPr>
        <w:t>，踏步高度不应大于</w:t>
      </w:r>
      <w:r>
        <w:rPr>
          <w:lang w:eastAsia="zh-CN"/>
        </w:rPr>
        <w:t>160mm</w:t>
      </w:r>
      <w:r>
        <w:rPr>
          <w:lang w:eastAsia="zh-CN"/>
        </w:rPr>
        <w:t>；</w:t>
      </w:r>
    </w:p>
    <w:p w14:paraId="70F8F37D" w14:textId="77777777" w:rsidR="00AC4E60" w:rsidRDefault="00000000">
      <w:pPr>
        <w:rPr>
          <w:lang w:eastAsia="zh-CN"/>
        </w:rPr>
      </w:pPr>
      <w:r>
        <w:rPr>
          <w:lang w:eastAsia="zh-CN"/>
        </w:rPr>
        <w:t>3  </w:t>
      </w:r>
      <w:r>
        <w:rPr>
          <w:lang w:eastAsia="zh-CN"/>
        </w:rPr>
        <w:t>不应采用无踢面和直角形突缘的踏步；</w:t>
      </w:r>
    </w:p>
    <w:p w14:paraId="19A1E684" w14:textId="77777777" w:rsidR="00AC4E60" w:rsidRDefault="00000000">
      <w:pPr>
        <w:rPr>
          <w:lang w:eastAsia="zh-CN"/>
        </w:rPr>
      </w:pPr>
      <w:r>
        <w:rPr>
          <w:lang w:eastAsia="zh-CN"/>
        </w:rPr>
        <w:t>4  </w:t>
      </w:r>
      <w:r>
        <w:rPr>
          <w:lang w:eastAsia="zh-CN"/>
        </w:rPr>
        <w:t>宜在两侧均做扶手；</w:t>
      </w:r>
    </w:p>
    <w:p w14:paraId="73152334" w14:textId="77777777" w:rsidR="00AC4E60" w:rsidRDefault="00000000">
      <w:pPr>
        <w:rPr>
          <w:lang w:eastAsia="zh-CN"/>
        </w:rPr>
      </w:pPr>
      <w:r>
        <w:rPr>
          <w:lang w:eastAsia="zh-CN"/>
        </w:rPr>
        <w:t>5  </w:t>
      </w:r>
      <w:r>
        <w:rPr>
          <w:lang w:eastAsia="zh-CN"/>
        </w:rPr>
        <w:t>如采用栏杆式楼梯，在栏杆下方宜设置安全阻挡措施；</w:t>
      </w:r>
    </w:p>
    <w:p w14:paraId="0CF46626" w14:textId="77777777" w:rsidR="00AC4E60" w:rsidRDefault="00000000">
      <w:pPr>
        <w:rPr>
          <w:lang w:eastAsia="zh-CN"/>
        </w:rPr>
      </w:pPr>
      <w:r>
        <w:rPr>
          <w:lang w:eastAsia="zh-CN"/>
        </w:rPr>
        <w:t>6  </w:t>
      </w:r>
      <w:r>
        <w:rPr>
          <w:lang w:eastAsia="zh-CN"/>
        </w:rPr>
        <w:t>踏面应平整防滑或在踏面前缘设防滑条；</w:t>
      </w:r>
    </w:p>
    <w:p w14:paraId="16FF74C8" w14:textId="77777777" w:rsidR="00AC4E60" w:rsidRDefault="00000000">
      <w:pPr>
        <w:rPr>
          <w:lang w:eastAsia="zh-CN"/>
        </w:rPr>
      </w:pPr>
      <w:r>
        <w:rPr>
          <w:lang w:eastAsia="zh-CN"/>
        </w:rPr>
        <w:t>7  </w:t>
      </w:r>
      <w:r>
        <w:rPr>
          <w:lang w:eastAsia="zh-CN"/>
        </w:rPr>
        <w:t>距踏步起点和终点</w:t>
      </w:r>
      <w:r>
        <w:rPr>
          <w:lang w:eastAsia="zh-CN"/>
        </w:rPr>
        <w:t>250mm</w:t>
      </w:r>
      <w:r>
        <w:rPr>
          <w:lang w:eastAsia="zh-CN"/>
        </w:rPr>
        <w:t>～</w:t>
      </w:r>
      <w:r>
        <w:rPr>
          <w:lang w:eastAsia="zh-CN"/>
        </w:rPr>
        <w:t>300mm</w:t>
      </w:r>
      <w:r>
        <w:rPr>
          <w:lang w:eastAsia="zh-CN"/>
        </w:rPr>
        <w:t>宜设提示盲道；</w:t>
      </w:r>
    </w:p>
    <w:p w14:paraId="612FE03D" w14:textId="77777777" w:rsidR="00AC4E60" w:rsidRDefault="00000000">
      <w:pPr>
        <w:rPr>
          <w:lang w:eastAsia="zh-CN"/>
        </w:rPr>
      </w:pPr>
      <w:r>
        <w:rPr>
          <w:lang w:eastAsia="zh-CN"/>
        </w:rPr>
        <w:t>8  </w:t>
      </w:r>
      <w:r>
        <w:rPr>
          <w:lang w:eastAsia="zh-CN"/>
        </w:rPr>
        <w:t>踏面和踢面的颜色宜有区分和对比；</w:t>
      </w:r>
    </w:p>
    <w:p w14:paraId="04BA7E39" w14:textId="77777777" w:rsidR="00AC4E60" w:rsidRDefault="00000000">
      <w:pPr>
        <w:rPr>
          <w:lang w:eastAsia="zh-CN"/>
        </w:rPr>
      </w:pPr>
      <w:r>
        <w:rPr>
          <w:lang w:eastAsia="zh-CN"/>
        </w:rPr>
        <w:t>9  </w:t>
      </w:r>
      <w:r>
        <w:rPr>
          <w:lang w:eastAsia="zh-CN"/>
        </w:rPr>
        <w:t>楼梯上行及下行的第一阶宜在颜色或材质上与平台有明显区别。</w:t>
      </w:r>
    </w:p>
    <w:p w14:paraId="01890011" w14:textId="77777777" w:rsidR="00AC4E60" w:rsidRDefault="00000000">
      <w:pPr>
        <w:rPr>
          <w:lang w:eastAsia="zh-CN"/>
        </w:rPr>
      </w:pPr>
      <w:r>
        <w:rPr>
          <w:lang w:eastAsia="zh-CN"/>
        </w:rPr>
        <w:t>3.6.2  </w:t>
      </w:r>
      <w:r>
        <w:rPr>
          <w:lang w:eastAsia="zh-CN"/>
        </w:rPr>
        <w:t>台阶的无障碍设计应符合下列规定：</w:t>
      </w:r>
    </w:p>
    <w:p w14:paraId="7FD437DB" w14:textId="77777777" w:rsidR="00AC4E60" w:rsidRDefault="00000000">
      <w:pPr>
        <w:rPr>
          <w:lang w:eastAsia="zh-CN"/>
        </w:rPr>
      </w:pPr>
      <w:r>
        <w:rPr>
          <w:lang w:eastAsia="zh-CN"/>
        </w:rPr>
        <w:t>1  </w:t>
      </w:r>
      <w:r>
        <w:rPr>
          <w:lang w:eastAsia="zh-CN"/>
        </w:rPr>
        <w:t>公共建筑的室内外台阶踏步宽度不宜小于</w:t>
      </w:r>
      <w:r>
        <w:rPr>
          <w:lang w:eastAsia="zh-CN"/>
        </w:rPr>
        <w:t>300mm</w:t>
      </w:r>
      <w:r>
        <w:rPr>
          <w:lang w:eastAsia="zh-CN"/>
        </w:rPr>
        <w:t>，踏步高度不宜大于</w:t>
      </w:r>
      <w:r>
        <w:rPr>
          <w:lang w:eastAsia="zh-CN"/>
        </w:rPr>
        <w:t>150mm</w:t>
      </w:r>
      <w:r>
        <w:rPr>
          <w:lang w:eastAsia="zh-CN"/>
        </w:rPr>
        <w:t>，并不应小于</w:t>
      </w:r>
      <w:r>
        <w:rPr>
          <w:lang w:eastAsia="zh-CN"/>
        </w:rPr>
        <w:t>100mm</w:t>
      </w:r>
      <w:r>
        <w:rPr>
          <w:lang w:eastAsia="zh-CN"/>
        </w:rPr>
        <w:t>；</w:t>
      </w:r>
    </w:p>
    <w:p w14:paraId="0B6FC8CB" w14:textId="77777777" w:rsidR="00AC4E60" w:rsidRDefault="00000000">
      <w:pPr>
        <w:rPr>
          <w:lang w:eastAsia="zh-CN"/>
        </w:rPr>
      </w:pPr>
      <w:r>
        <w:rPr>
          <w:lang w:eastAsia="zh-CN"/>
        </w:rPr>
        <w:t>2  </w:t>
      </w:r>
      <w:r>
        <w:rPr>
          <w:lang w:eastAsia="zh-CN"/>
        </w:rPr>
        <w:t>踏步应防滑；</w:t>
      </w:r>
    </w:p>
    <w:p w14:paraId="5A76D8E7" w14:textId="77777777" w:rsidR="00AC4E60" w:rsidRDefault="00000000">
      <w:pPr>
        <w:rPr>
          <w:lang w:eastAsia="zh-CN"/>
        </w:rPr>
      </w:pPr>
      <w:r>
        <w:rPr>
          <w:lang w:eastAsia="zh-CN"/>
        </w:rPr>
        <w:t>3  </w:t>
      </w:r>
      <w:r>
        <w:rPr>
          <w:lang w:eastAsia="zh-CN"/>
        </w:rPr>
        <w:t>三级及三级以上的台阶应在两侧设置扶手；</w:t>
      </w:r>
    </w:p>
    <w:p w14:paraId="1C6C08DC" w14:textId="77777777" w:rsidR="00AC4E60" w:rsidRDefault="00000000">
      <w:pPr>
        <w:rPr>
          <w:lang w:eastAsia="zh-CN"/>
        </w:rPr>
      </w:pPr>
      <w:r>
        <w:rPr>
          <w:lang w:eastAsia="zh-CN"/>
        </w:rPr>
        <w:t>4  </w:t>
      </w:r>
      <w:r>
        <w:rPr>
          <w:lang w:eastAsia="zh-CN"/>
        </w:rPr>
        <w:t>台阶上行及下行的第一阶宜在颜色或材质上与其他阶有明显区别。</w:t>
      </w:r>
    </w:p>
    <w:p w14:paraId="779CABD2" w14:textId="77777777" w:rsidR="00AC4E60" w:rsidRDefault="00000000">
      <w:pPr>
        <w:rPr>
          <w:lang w:eastAsia="zh-CN"/>
        </w:rPr>
      </w:pPr>
      <w:r>
        <w:rPr>
          <w:lang w:eastAsia="zh-CN"/>
        </w:rPr>
        <w:br w:type="page"/>
      </w:r>
    </w:p>
    <w:p w14:paraId="50789791" w14:textId="77777777" w:rsidR="00AC4E60" w:rsidRDefault="00000000">
      <w:pPr>
        <w:rPr>
          <w:lang w:eastAsia="zh-CN"/>
        </w:rPr>
      </w:pPr>
      <w:r>
        <w:rPr>
          <w:lang w:eastAsia="zh-CN"/>
        </w:rPr>
        <w:lastRenderedPageBreak/>
        <w:t>3.7  </w:t>
      </w:r>
      <w:r>
        <w:rPr>
          <w:lang w:eastAsia="zh-CN"/>
        </w:rPr>
        <w:t>无障碍电梯、升降平台</w:t>
      </w:r>
    </w:p>
    <w:p w14:paraId="3D5B6E51" w14:textId="77777777" w:rsidR="00AC4E60" w:rsidRDefault="00000000">
      <w:pPr>
        <w:rPr>
          <w:lang w:eastAsia="zh-CN"/>
        </w:rPr>
      </w:pPr>
      <w:r>
        <w:rPr>
          <w:lang w:eastAsia="zh-CN"/>
        </w:rPr>
        <w:t>3.7.1  </w:t>
      </w:r>
      <w:r>
        <w:rPr>
          <w:lang w:eastAsia="zh-CN"/>
        </w:rPr>
        <w:t>无障碍电梯的候梯厅应符合下列规定：</w:t>
      </w:r>
    </w:p>
    <w:p w14:paraId="77A3EEB1" w14:textId="77777777" w:rsidR="00AC4E60" w:rsidRDefault="00000000">
      <w:pPr>
        <w:rPr>
          <w:lang w:eastAsia="zh-CN"/>
        </w:rPr>
      </w:pPr>
      <w:r>
        <w:rPr>
          <w:lang w:eastAsia="zh-CN"/>
        </w:rPr>
        <w:t>1  </w:t>
      </w:r>
      <w:r>
        <w:rPr>
          <w:lang w:eastAsia="zh-CN"/>
        </w:rPr>
        <w:t>候梯厅深度不宜小于</w:t>
      </w:r>
      <w:r>
        <w:rPr>
          <w:lang w:eastAsia="zh-CN"/>
        </w:rPr>
        <w:t>1.50m</w:t>
      </w:r>
      <w:r>
        <w:rPr>
          <w:lang w:eastAsia="zh-CN"/>
        </w:rPr>
        <w:t>，公共建筑及设置病床梯的候梯厅深度不宜小于</w:t>
      </w:r>
      <w:r>
        <w:rPr>
          <w:lang w:eastAsia="zh-CN"/>
        </w:rPr>
        <w:t>1.80m</w:t>
      </w:r>
      <w:r>
        <w:rPr>
          <w:lang w:eastAsia="zh-CN"/>
        </w:rPr>
        <w:t>；</w:t>
      </w:r>
    </w:p>
    <w:p w14:paraId="6708F143" w14:textId="77777777" w:rsidR="00AC4E60" w:rsidRDefault="00000000">
      <w:pPr>
        <w:rPr>
          <w:lang w:eastAsia="zh-CN"/>
        </w:rPr>
      </w:pPr>
      <w:r>
        <w:rPr>
          <w:lang w:eastAsia="zh-CN"/>
        </w:rPr>
        <w:t>2  </w:t>
      </w:r>
      <w:r>
        <w:rPr>
          <w:lang w:eastAsia="zh-CN"/>
        </w:rPr>
        <w:t>呼叫按钮高度为</w:t>
      </w:r>
      <w:r>
        <w:rPr>
          <w:lang w:eastAsia="zh-CN"/>
        </w:rPr>
        <w:t>0.90m</w:t>
      </w:r>
      <w:r>
        <w:rPr>
          <w:lang w:eastAsia="zh-CN"/>
        </w:rPr>
        <w:t>～</w:t>
      </w:r>
      <w:r>
        <w:rPr>
          <w:lang w:eastAsia="zh-CN"/>
        </w:rPr>
        <w:t>1.10m</w:t>
      </w:r>
      <w:r>
        <w:rPr>
          <w:lang w:eastAsia="zh-CN"/>
        </w:rPr>
        <w:t>；</w:t>
      </w:r>
    </w:p>
    <w:p w14:paraId="5D1C8602" w14:textId="77777777" w:rsidR="00AC4E60" w:rsidRDefault="00000000">
      <w:pPr>
        <w:rPr>
          <w:lang w:eastAsia="zh-CN"/>
        </w:rPr>
      </w:pPr>
      <w:r>
        <w:rPr>
          <w:lang w:eastAsia="zh-CN"/>
        </w:rPr>
        <w:t>3  </w:t>
      </w:r>
      <w:r>
        <w:rPr>
          <w:lang w:eastAsia="zh-CN"/>
        </w:rPr>
        <w:t>电梯门洞的净宽度不宜小于</w:t>
      </w:r>
      <w:r>
        <w:rPr>
          <w:lang w:eastAsia="zh-CN"/>
        </w:rPr>
        <w:t>900mm</w:t>
      </w:r>
      <w:r>
        <w:rPr>
          <w:lang w:eastAsia="zh-CN"/>
        </w:rPr>
        <w:t>；</w:t>
      </w:r>
    </w:p>
    <w:p w14:paraId="2A4DDF6F" w14:textId="77777777" w:rsidR="00AC4E60" w:rsidRDefault="00000000">
      <w:pPr>
        <w:rPr>
          <w:lang w:eastAsia="zh-CN"/>
        </w:rPr>
      </w:pPr>
      <w:r>
        <w:rPr>
          <w:lang w:eastAsia="zh-CN"/>
        </w:rPr>
        <w:t>4  </w:t>
      </w:r>
      <w:r>
        <w:rPr>
          <w:lang w:eastAsia="zh-CN"/>
        </w:rPr>
        <w:t>电梯出入口处宜设提示盲道；</w:t>
      </w:r>
    </w:p>
    <w:p w14:paraId="08815D99" w14:textId="77777777" w:rsidR="00AC4E60" w:rsidRDefault="00000000">
      <w:pPr>
        <w:rPr>
          <w:lang w:eastAsia="zh-CN"/>
        </w:rPr>
      </w:pPr>
      <w:r>
        <w:rPr>
          <w:lang w:eastAsia="zh-CN"/>
        </w:rPr>
        <w:t>5  </w:t>
      </w:r>
      <w:r>
        <w:rPr>
          <w:lang w:eastAsia="zh-CN"/>
        </w:rPr>
        <w:t>候梯厅应设电梯运行显示装置和抵达音响。</w:t>
      </w:r>
    </w:p>
    <w:p w14:paraId="65F079DE" w14:textId="77777777" w:rsidR="00AC4E60" w:rsidRDefault="00000000">
      <w:pPr>
        <w:rPr>
          <w:lang w:eastAsia="zh-CN"/>
        </w:rPr>
      </w:pPr>
      <w:r>
        <w:rPr>
          <w:lang w:eastAsia="zh-CN"/>
        </w:rPr>
        <w:t>3.7.2  </w:t>
      </w:r>
      <w:r>
        <w:rPr>
          <w:lang w:eastAsia="zh-CN"/>
        </w:rPr>
        <w:t>无障碍电梯的轿厢应符合下列规定：</w:t>
      </w:r>
    </w:p>
    <w:p w14:paraId="558017D5" w14:textId="77777777" w:rsidR="00AC4E60" w:rsidRDefault="00000000">
      <w:pPr>
        <w:rPr>
          <w:lang w:eastAsia="zh-CN"/>
        </w:rPr>
      </w:pPr>
      <w:r>
        <w:rPr>
          <w:lang w:eastAsia="zh-CN"/>
        </w:rPr>
        <w:t>1  </w:t>
      </w:r>
      <w:r>
        <w:rPr>
          <w:lang w:eastAsia="zh-CN"/>
        </w:rPr>
        <w:t>轿厢门开启的净宽度不应小于</w:t>
      </w:r>
      <w:r>
        <w:rPr>
          <w:lang w:eastAsia="zh-CN"/>
        </w:rPr>
        <w:t>800mm</w:t>
      </w:r>
      <w:r>
        <w:rPr>
          <w:lang w:eastAsia="zh-CN"/>
        </w:rPr>
        <w:t>；</w:t>
      </w:r>
    </w:p>
    <w:p w14:paraId="2E1F2C95" w14:textId="77777777" w:rsidR="00AC4E60" w:rsidRDefault="00000000">
      <w:pPr>
        <w:rPr>
          <w:lang w:eastAsia="zh-CN"/>
        </w:rPr>
      </w:pPr>
      <w:r>
        <w:rPr>
          <w:lang w:eastAsia="zh-CN"/>
        </w:rPr>
        <w:t>2  </w:t>
      </w:r>
      <w:r>
        <w:rPr>
          <w:lang w:eastAsia="zh-CN"/>
        </w:rPr>
        <w:t>在轿厢的侧壁上应设高</w:t>
      </w:r>
      <w:r>
        <w:rPr>
          <w:lang w:eastAsia="zh-CN"/>
        </w:rPr>
        <w:t>0.90m</w:t>
      </w:r>
      <w:r>
        <w:rPr>
          <w:lang w:eastAsia="zh-CN"/>
        </w:rPr>
        <w:t>～</w:t>
      </w:r>
      <w:r>
        <w:rPr>
          <w:lang w:eastAsia="zh-CN"/>
        </w:rPr>
        <w:t>1.10m</w:t>
      </w:r>
      <w:r>
        <w:rPr>
          <w:lang w:eastAsia="zh-CN"/>
        </w:rPr>
        <w:t>带盲文的选层按钮，盲文宜设置于按钮旁；</w:t>
      </w:r>
    </w:p>
    <w:p w14:paraId="7CFE20AC" w14:textId="77777777" w:rsidR="00AC4E60" w:rsidRDefault="00000000">
      <w:pPr>
        <w:rPr>
          <w:lang w:eastAsia="zh-CN"/>
        </w:rPr>
      </w:pPr>
      <w:r>
        <w:rPr>
          <w:lang w:eastAsia="zh-CN"/>
        </w:rPr>
        <w:t>3  </w:t>
      </w:r>
      <w:r>
        <w:rPr>
          <w:lang w:eastAsia="zh-CN"/>
        </w:rPr>
        <w:t>轿厢的三面壁上应设高</w:t>
      </w:r>
      <w:r>
        <w:rPr>
          <w:lang w:eastAsia="zh-CN"/>
        </w:rPr>
        <w:t>850mm</w:t>
      </w:r>
      <w:r>
        <w:rPr>
          <w:lang w:eastAsia="zh-CN"/>
        </w:rPr>
        <w:t>～</w:t>
      </w:r>
      <w:r>
        <w:rPr>
          <w:lang w:eastAsia="zh-CN"/>
        </w:rPr>
        <w:t>900mm</w:t>
      </w:r>
      <w:r>
        <w:rPr>
          <w:lang w:eastAsia="zh-CN"/>
        </w:rPr>
        <w:t>扶手，扶手应符合本规范第</w:t>
      </w:r>
      <w:r>
        <w:rPr>
          <w:lang w:eastAsia="zh-CN"/>
        </w:rPr>
        <w:t>3.8</w:t>
      </w:r>
      <w:r>
        <w:rPr>
          <w:lang w:eastAsia="zh-CN"/>
        </w:rPr>
        <w:t>节的相关规定；</w:t>
      </w:r>
    </w:p>
    <w:p w14:paraId="3C3870CD" w14:textId="77777777" w:rsidR="00AC4E60" w:rsidRDefault="00000000">
      <w:pPr>
        <w:rPr>
          <w:lang w:eastAsia="zh-CN"/>
        </w:rPr>
      </w:pPr>
      <w:r>
        <w:rPr>
          <w:lang w:eastAsia="zh-CN"/>
        </w:rPr>
        <w:t>4  </w:t>
      </w:r>
      <w:r>
        <w:rPr>
          <w:lang w:eastAsia="zh-CN"/>
        </w:rPr>
        <w:t>轿厢内应设电梯运行显示装置和报层音响；</w:t>
      </w:r>
    </w:p>
    <w:p w14:paraId="5C4C4E4C" w14:textId="77777777" w:rsidR="00AC4E60" w:rsidRDefault="00000000">
      <w:pPr>
        <w:rPr>
          <w:lang w:eastAsia="zh-CN"/>
        </w:rPr>
      </w:pPr>
      <w:r>
        <w:rPr>
          <w:lang w:eastAsia="zh-CN"/>
        </w:rPr>
        <w:t>5  </w:t>
      </w:r>
      <w:r>
        <w:rPr>
          <w:lang w:eastAsia="zh-CN"/>
        </w:rPr>
        <w:t>轿厢正面高</w:t>
      </w:r>
      <w:r>
        <w:rPr>
          <w:lang w:eastAsia="zh-CN"/>
        </w:rPr>
        <w:t>900mm</w:t>
      </w:r>
      <w:r>
        <w:rPr>
          <w:lang w:eastAsia="zh-CN"/>
        </w:rPr>
        <w:t>处至顶部应安装镜子或采用有镜面效果的材料；</w:t>
      </w:r>
    </w:p>
    <w:p w14:paraId="7664B40A" w14:textId="77777777" w:rsidR="00AC4E60" w:rsidRDefault="00000000">
      <w:pPr>
        <w:rPr>
          <w:lang w:eastAsia="zh-CN"/>
        </w:rPr>
      </w:pPr>
      <w:r>
        <w:rPr>
          <w:lang w:eastAsia="zh-CN"/>
        </w:rPr>
        <w:t>6  </w:t>
      </w:r>
      <w:r>
        <w:rPr>
          <w:lang w:eastAsia="zh-CN"/>
        </w:rPr>
        <w:t>轿厢的规格应依据建筑性质和使用要求的不同而选用。最小规格为深度不应小于</w:t>
      </w:r>
      <w:r>
        <w:rPr>
          <w:lang w:eastAsia="zh-CN"/>
        </w:rPr>
        <w:t>1.40m</w:t>
      </w:r>
      <w:r>
        <w:rPr>
          <w:lang w:eastAsia="zh-CN"/>
        </w:rPr>
        <w:t>，宽度不应小于</w:t>
      </w:r>
      <w:r>
        <w:rPr>
          <w:lang w:eastAsia="zh-CN"/>
        </w:rPr>
        <w:t>1.10m</w:t>
      </w:r>
      <w:r>
        <w:rPr>
          <w:lang w:eastAsia="zh-CN"/>
        </w:rPr>
        <w:t>；中型规格为深度不应小于</w:t>
      </w:r>
      <w:r>
        <w:rPr>
          <w:lang w:eastAsia="zh-CN"/>
        </w:rPr>
        <w:t>1.60m</w:t>
      </w:r>
      <w:r>
        <w:rPr>
          <w:lang w:eastAsia="zh-CN"/>
        </w:rPr>
        <w:t>，宽度不应小于</w:t>
      </w:r>
      <w:r>
        <w:rPr>
          <w:lang w:eastAsia="zh-CN"/>
        </w:rPr>
        <w:t>1.40m</w:t>
      </w:r>
      <w:r>
        <w:rPr>
          <w:lang w:eastAsia="zh-CN"/>
        </w:rPr>
        <w:t>；医疗建筑与老人建筑宜选用病床专用电梯；</w:t>
      </w:r>
    </w:p>
    <w:p w14:paraId="105BDC32" w14:textId="77777777" w:rsidR="00AC4E60" w:rsidRDefault="00000000">
      <w:pPr>
        <w:rPr>
          <w:lang w:eastAsia="zh-CN"/>
        </w:rPr>
      </w:pPr>
      <w:r>
        <w:rPr>
          <w:lang w:eastAsia="zh-CN"/>
        </w:rPr>
        <w:t>7  </w:t>
      </w:r>
      <w:r>
        <w:rPr>
          <w:lang w:eastAsia="zh-CN"/>
        </w:rPr>
        <w:t>电梯位置应设无障碍标志，无障碍标志应符合本规范第</w:t>
      </w:r>
      <w:r>
        <w:rPr>
          <w:lang w:eastAsia="zh-CN"/>
        </w:rPr>
        <w:t>3.16</w:t>
      </w:r>
      <w:r>
        <w:rPr>
          <w:lang w:eastAsia="zh-CN"/>
        </w:rPr>
        <w:t>节的有关规定。</w:t>
      </w:r>
    </w:p>
    <w:p w14:paraId="2F1B27AE" w14:textId="77777777" w:rsidR="00AC4E60" w:rsidRDefault="00000000">
      <w:pPr>
        <w:rPr>
          <w:lang w:eastAsia="zh-CN"/>
        </w:rPr>
      </w:pPr>
      <w:r>
        <w:rPr>
          <w:lang w:eastAsia="zh-CN"/>
        </w:rPr>
        <w:t>3.7.3  </w:t>
      </w:r>
      <w:r>
        <w:rPr>
          <w:lang w:eastAsia="zh-CN"/>
        </w:rPr>
        <w:t>升降平台应符合下列规定：</w:t>
      </w:r>
    </w:p>
    <w:p w14:paraId="3FCE1CEC" w14:textId="77777777" w:rsidR="00AC4E60" w:rsidRDefault="00000000">
      <w:pPr>
        <w:rPr>
          <w:lang w:eastAsia="zh-CN"/>
        </w:rPr>
      </w:pPr>
      <w:r>
        <w:rPr>
          <w:lang w:eastAsia="zh-CN"/>
        </w:rPr>
        <w:t>1  </w:t>
      </w:r>
      <w:r>
        <w:rPr>
          <w:lang w:eastAsia="zh-CN"/>
        </w:rPr>
        <w:t>升降平台只适用于场地有限的改造工程；</w:t>
      </w:r>
    </w:p>
    <w:p w14:paraId="613853FD" w14:textId="77777777" w:rsidR="00AC4E60" w:rsidRDefault="00000000">
      <w:pPr>
        <w:rPr>
          <w:lang w:eastAsia="zh-CN"/>
        </w:rPr>
      </w:pPr>
      <w:r>
        <w:rPr>
          <w:lang w:eastAsia="zh-CN"/>
        </w:rPr>
        <w:t>2  </w:t>
      </w:r>
      <w:r>
        <w:rPr>
          <w:lang w:eastAsia="zh-CN"/>
        </w:rPr>
        <w:t>垂直升降平台的深度不应小于</w:t>
      </w:r>
      <w:r>
        <w:rPr>
          <w:lang w:eastAsia="zh-CN"/>
        </w:rPr>
        <w:t>1.20m</w:t>
      </w:r>
      <w:r>
        <w:rPr>
          <w:lang w:eastAsia="zh-CN"/>
        </w:rPr>
        <w:t>，宽度不应小于</w:t>
      </w:r>
      <w:r>
        <w:rPr>
          <w:lang w:eastAsia="zh-CN"/>
        </w:rPr>
        <w:t>900mm</w:t>
      </w:r>
      <w:r>
        <w:rPr>
          <w:lang w:eastAsia="zh-CN"/>
        </w:rPr>
        <w:t>，应设扶手、挡板及呼叫控制按钮；</w:t>
      </w:r>
    </w:p>
    <w:p w14:paraId="48FAEAF9" w14:textId="77777777" w:rsidR="00AC4E60" w:rsidRDefault="00000000">
      <w:pPr>
        <w:rPr>
          <w:lang w:eastAsia="zh-CN"/>
        </w:rPr>
      </w:pPr>
      <w:r>
        <w:rPr>
          <w:lang w:eastAsia="zh-CN"/>
        </w:rPr>
        <w:t>3  </w:t>
      </w:r>
      <w:r>
        <w:rPr>
          <w:lang w:eastAsia="zh-CN"/>
        </w:rPr>
        <w:t>垂直升降平台的基坑应采用防止误入的安全防护措施；</w:t>
      </w:r>
    </w:p>
    <w:p w14:paraId="5D153908" w14:textId="77777777" w:rsidR="00AC4E60" w:rsidRDefault="00000000">
      <w:pPr>
        <w:rPr>
          <w:lang w:eastAsia="zh-CN"/>
        </w:rPr>
      </w:pPr>
      <w:r>
        <w:rPr>
          <w:lang w:eastAsia="zh-CN"/>
        </w:rPr>
        <w:t>4  </w:t>
      </w:r>
      <w:r>
        <w:rPr>
          <w:lang w:eastAsia="zh-CN"/>
        </w:rPr>
        <w:t>斜向升降平台宽度不应小于</w:t>
      </w:r>
      <w:r>
        <w:rPr>
          <w:lang w:eastAsia="zh-CN"/>
        </w:rPr>
        <w:t>900mm</w:t>
      </w:r>
      <w:r>
        <w:rPr>
          <w:lang w:eastAsia="zh-CN"/>
        </w:rPr>
        <w:t>，深度不应小于</w:t>
      </w:r>
      <w:r>
        <w:rPr>
          <w:lang w:eastAsia="zh-CN"/>
        </w:rPr>
        <w:t>1.00m</w:t>
      </w:r>
      <w:r>
        <w:rPr>
          <w:lang w:eastAsia="zh-CN"/>
        </w:rPr>
        <w:t>，应设扶手和挡板；</w:t>
      </w:r>
    </w:p>
    <w:p w14:paraId="1239DB4D" w14:textId="77777777" w:rsidR="00AC4E60" w:rsidRDefault="00000000">
      <w:pPr>
        <w:rPr>
          <w:lang w:eastAsia="zh-CN"/>
        </w:rPr>
      </w:pPr>
      <w:r>
        <w:rPr>
          <w:lang w:eastAsia="zh-CN"/>
        </w:rPr>
        <w:t>5  </w:t>
      </w:r>
      <w:r>
        <w:rPr>
          <w:lang w:eastAsia="zh-CN"/>
        </w:rPr>
        <w:t>垂直升降平台的传送装置应有可靠的安全防护装置。</w:t>
      </w:r>
    </w:p>
    <w:p w14:paraId="509EC1F5" w14:textId="77777777" w:rsidR="00AC4E60" w:rsidRDefault="00000000">
      <w:pPr>
        <w:rPr>
          <w:lang w:eastAsia="zh-CN"/>
        </w:rPr>
      </w:pPr>
      <w:r>
        <w:rPr>
          <w:lang w:eastAsia="zh-CN"/>
        </w:rPr>
        <w:br w:type="page"/>
      </w:r>
    </w:p>
    <w:p w14:paraId="7583BB8D" w14:textId="77777777" w:rsidR="00AC4E60" w:rsidRDefault="00000000">
      <w:pPr>
        <w:rPr>
          <w:lang w:eastAsia="zh-CN"/>
        </w:rPr>
      </w:pPr>
      <w:r>
        <w:rPr>
          <w:lang w:eastAsia="zh-CN"/>
        </w:rPr>
        <w:lastRenderedPageBreak/>
        <w:t>3.8  </w:t>
      </w:r>
      <w:r>
        <w:rPr>
          <w:lang w:eastAsia="zh-CN"/>
        </w:rPr>
        <w:t>扶</w:t>
      </w:r>
      <w:r>
        <w:rPr>
          <w:lang w:eastAsia="zh-CN"/>
        </w:rPr>
        <w:t>    </w:t>
      </w:r>
      <w:r>
        <w:rPr>
          <w:lang w:eastAsia="zh-CN"/>
        </w:rPr>
        <w:t>手</w:t>
      </w:r>
    </w:p>
    <w:p w14:paraId="59BF1179" w14:textId="77777777" w:rsidR="00AC4E60" w:rsidRDefault="00000000">
      <w:pPr>
        <w:rPr>
          <w:lang w:eastAsia="zh-CN"/>
        </w:rPr>
      </w:pPr>
      <w:r>
        <w:rPr>
          <w:lang w:eastAsia="zh-CN"/>
        </w:rPr>
        <w:t>3.8.1  </w:t>
      </w:r>
      <w:r>
        <w:rPr>
          <w:lang w:eastAsia="zh-CN"/>
        </w:rPr>
        <w:t>无障碍单层扶手的高度应为</w:t>
      </w:r>
      <w:r>
        <w:rPr>
          <w:lang w:eastAsia="zh-CN"/>
        </w:rPr>
        <w:t>850mm</w:t>
      </w:r>
      <w:r>
        <w:rPr>
          <w:lang w:eastAsia="zh-CN"/>
        </w:rPr>
        <w:t>～</w:t>
      </w:r>
      <w:r>
        <w:rPr>
          <w:lang w:eastAsia="zh-CN"/>
        </w:rPr>
        <w:t>900mm</w:t>
      </w:r>
      <w:r>
        <w:rPr>
          <w:lang w:eastAsia="zh-CN"/>
        </w:rPr>
        <w:t>，无障碍双层扶手的上层扶手高度应为</w:t>
      </w:r>
      <w:r>
        <w:rPr>
          <w:lang w:eastAsia="zh-CN"/>
        </w:rPr>
        <w:t>850mm</w:t>
      </w:r>
      <w:r>
        <w:rPr>
          <w:lang w:eastAsia="zh-CN"/>
        </w:rPr>
        <w:t>～</w:t>
      </w:r>
      <w:r>
        <w:rPr>
          <w:lang w:eastAsia="zh-CN"/>
        </w:rPr>
        <w:t>900mm</w:t>
      </w:r>
      <w:r>
        <w:rPr>
          <w:lang w:eastAsia="zh-CN"/>
        </w:rPr>
        <w:t>，下层扶手高度应为</w:t>
      </w:r>
      <w:r>
        <w:rPr>
          <w:lang w:eastAsia="zh-CN"/>
        </w:rPr>
        <w:t>650mm</w:t>
      </w:r>
      <w:r>
        <w:rPr>
          <w:lang w:eastAsia="zh-CN"/>
        </w:rPr>
        <w:t>～</w:t>
      </w:r>
      <w:r>
        <w:rPr>
          <w:lang w:eastAsia="zh-CN"/>
        </w:rPr>
        <w:t>700mm</w:t>
      </w:r>
      <w:r>
        <w:rPr>
          <w:lang w:eastAsia="zh-CN"/>
        </w:rPr>
        <w:t>。</w:t>
      </w:r>
    </w:p>
    <w:p w14:paraId="120E3589" w14:textId="77777777" w:rsidR="00AC4E60" w:rsidRDefault="00000000">
      <w:pPr>
        <w:rPr>
          <w:lang w:eastAsia="zh-CN"/>
        </w:rPr>
      </w:pPr>
      <w:r>
        <w:rPr>
          <w:lang w:eastAsia="zh-CN"/>
        </w:rPr>
        <w:t>3.8.2  </w:t>
      </w:r>
      <w:r>
        <w:rPr>
          <w:lang w:eastAsia="zh-CN"/>
        </w:rPr>
        <w:t>扶手应保持连贯，靠墙面的扶手的起点和终点处应水平延伸不小于</w:t>
      </w:r>
      <w:r>
        <w:rPr>
          <w:lang w:eastAsia="zh-CN"/>
        </w:rPr>
        <w:t>300mm</w:t>
      </w:r>
      <w:r>
        <w:rPr>
          <w:lang w:eastAsia="zh-CN"/>
        </w:rPr>
        <w:t>的长度。</w:t>
      </w:r>
    </w:p>
    <w:p w14:paraId="462895CC" w14:textId="77777777" w:rsidR="00AC4E60" w:rsidRDefault="00000000">
      <w:pPr>
        <w:rPr>
          <w:lang w:eastAsia="zh-CN"/>
        </w:rPr>
      </w:pPr>
      <w:r>
        <w:rPr>
          <w:lang w:eastAsia="zh-CN"/>
        </w:rPr>
        <w:t>3.8.3  </w:t>
      </w:r>
      <w:r>
        <w:rPr>
          <w:lang w:eastAsia="zh-CN"/>
        </w:rPr>
        <w:t>扶手末端应向内拐到墙面或向下延伸不小于</w:t>
      </w:r>
      <w:r>
        <w:rPr>
          <w:lang w:eastAsia="zh-CN"/>
        </w:rPr>
        <w:t>100mm</w:t>
      </w:r>
      <w:r>
        <w:rPr>
          <w:lang w:eastAsia="zh-CN"/>
        </w:rPr>
        <w:t>，栏杆式扶手应向下成弧形或延伸到地面上固定。</w:t>
      </w:r>
    </w:p>
    <w:p w14:paraId="1E078276" w14:textId="77777777" w:rsidR="00AC4E60" w:rsidRDefault="00000000">
      <w:pPr>
        <w:rPr>
          <w:lang w:eastAsia="zh-CN"/>
        </w:rPr>
      </w:pPr>
      <w:r>
        <w:rPr>
          <w:lang w:eastAsia="zh-CN"/>
        </w:rPr>
        <w:t>3.8.4  </w:t>
      </w:r>
      <w:r>
        <w:rPr>
          <w:lang w:eastAsia="zh-CN"/>
        </w:rPr>
        <w:t>扶手内侧与墙面的距离不应小于</w:t>
      </w:r>
      <w:r>
        <w:rPr>
          <w:lang w:eastAsia="zh-CN"/>
        </w:rPr>
        <w:t>40mm</w:t>
      </w:r>
      <w:r>
        <w:rPr>
          <w:lang w:eastAsia="zh-CN"/>
        </w:rPr>
        <w:t>。</w:t>
      </w:r>
    </w:p>
    <w:p w14:paraId="2124AA0F" w14:textId="77777777" w:rsidR="00AC4E60" w:rsidRDefault="00000000">
      <w:pPr>
        <w:rPr>
          <w:lang w:eastAsia="zh-CN"/>
        </w:rPr>
      </w:pPr>
      <w:r>
        <w:rPr>
          <w:lang w:eastAsia="zh-CN"/>
        </w:rPr>
        <w:t>3.8.5  </w:t>
      </w:r>
      <w:r>
        <w:rPr>
          <w:lang w:eastAsia="zh-CN"/>
        </w:rPr>
        <w:t>扶手应安装坚固，形状易于抓握。圆形扶手的直径应为</w:t>
      </w:r>
      <w:r>
        <w:rPr>
          <w:lang w:eastAsia="zh-CN"/>
        </w:rPr>
        <w:t>35mm</w:t>
      </w:r>
      <w:r>
        <w:rPr>
          <w:lang w:eastAsia="zh-CN"/>
        </w:rPr>
        <w:t>～</w:t>
      </w:r>
      <w:r>
        <w:rPr>
          <w:lang w:eastAsia="zh-CN"/>
        </w:rPr>
        <w:t>50mm</w:t>
      </w:r>
      <w:r>
        <w:rPr>
          <w:lang w:eastAsia="zh-CN"/>
        </w:rPr>
        <w:t>，矩形扶手的截面尺寸应为</w:t>
      </w:r>
      <w:r>
        <w:rPr>
          <w:lang w:eastAsia="zh-CN"/>
        </w:rPr>
        <w:t>35mm</w:t>
      </w:r>
      <w:r>
        <w:rPr>
          <w:lang w:eastAsia="zh-CN"/>
        </w:rPr>
        <w:t>～</w:t>
      </w:r>
      <w:r>
        <w:rPr>
          <w:lang w:eastAsia="zh-CN"/>
        </w:rPr>
        <w:t>50mm</w:t>
      </w:r>
      <w:r>
        <w:rPr>
          <w:lang w:eastAsia="zh-CN"/>
        </w:rPr>
        <w:t>。</w:t>
      </w:r>
    </w:p>
    <w:p w14:paraId="169CB5FA" w14:textId="77777777" w:rsidR="00AC4E60" w:rsidRDefault="00000000">
      <w:pPr>
        <w:rPr>
          <w:lang w:eastAsia="zh-CN"/>
        </w:rPr>
      </w:pPr>
      <w:r>
        <w:rPr>
          <w:lang w:eastAsia="zh-CN"/>
        </w:rPr>
        <w:t>3.8.6  </w:t>
      </w:r>
      <w:r>
        <w:rPr>
          <w:lang w:eastAsia="zh-CN"/>
        </w:rPr>
        <w:t>扶手的材质宜选用防滑、热惰性指标好的材料。</w:t>
      </w:r>
    </w:p>
    <w:p w14:paraId="14FDF7F6" w14:textId="77777777" w:rsidR="00AC4E60" w:rsidRDefault="00000000">
      <w:pPr>
        <w:rPr>
          <w:lang w:eastAsia="zh-CN"/>
        </w:rPr>
      </w:pPr>
      <w:r>
        <w:rPr>
          <w:lang w:eastAsia="zh-CN"/>
        </w:rPr>
        <w:br w:type="page"/>
      </w:r>
    </w:p>
    <w:p w14:paraId="6E1E5E6C" w14:textId="77777777" w:rsidR="00AC4E60" w:rsidRDefault="00000000">
      <w:pPr>
        <w:rPr>
          <w:lang w:eastAsia="zh-CN"/>
        </w:rPr>
      </w:pPr>
      <w:r>
        <w:rPr>
          <w:lang w:eastAsia="zh-CN"/>
        </w:rPr>
        <w:lastRenderedPageBreak/>
        <w:t>3.9  </w:t>
      </w:r>
      <w:r>
        <w:rPr>
          <w:lang w:eastAsia="zh-CN"/>
        </w:rPr>
        <w:t>公共厕所、无障碍厕所</w:t>
      </w:r>
    </w:p>
    <w:p w14:paraId="1E194F12" w14:textId="77777777" w:rsidR="00AC4E60" w:rsidRDefault="00000000">
      <w:pPr>
        <w:rPr>
          <w:lang w:eastAsia="zh-CN"/>
        </w:rPr>
      </w:pPr>
      <w:r>
        <w:rPr>
          <w:lang w:eastAsia="zh-CN"/>
        </w:rPr>
        <w:t>3.9.1  </w:t>
      </w:r>
      <w:r>
        <w:rPr>
          <w:lang w:eastAsia="zh-CN"/>
        </w:rPr>
        <w:t>公共厕所的无障碍设计应符合下列规定：</w:t>
      </w:r>
    </w:p>
    <w:p w14:paraId="4BFB2680" w14:textId="77777777" w:rsidR="00AC4E60" w:rsidRDefault="00000000">
      <w:pPr>
        <w:rPr>
          <w:lang w:eastAsia="zh-CN"/>
        </w:rPr>
      </w:pPr>
      <w:r>
        <w:rPr>
          <w:lang w:eastAsia="zh-CN"/>
        </w:rPr>
        <w:t>1  </w:t>
      </w:r>
      <w:r>
        <w:rPr>
          <w:lang w:eastAsia="zh-CN"/>
        </w:rPr>
        <w:t>女厕所的无障碍设施包括至少</w:t>
      </w:r>
      <w:r>
        <w:rPr>
          <w:lang w:eastAsia="zh-CN"/>
        </w:rPr>
        <w:t>1</w:t>
      </w:r>
      <w:r>
        <w:rPr>
          <w:lang w:eastAsia="zh-CN"/>
        </w:rPr>
        <w:t>个无障碍厕位和</w:t>
      </w:r>
      <w:r>
        <w:rPr>
          <w:lang w:eastAsia="zh-CN"/>
        </w:rPr>
        <w:t>1</w:t>
      </w:r>
      <w:r>
        <w:rPr>
          <w:lang w:eastAsia="zh-CN"/>
        </w:rPr>
        <w:t>个无障碍洗手盆；男厕所的无障碍设施包括至少</w:t>
      </w:r>
      <w:r>
        <w:rPr>
          <w:lang w:eastAsia="zh-CN"/>
        </w:rPr>
        <w:t>1</w:t>
      </w:r>
      <w:r>
        <w:rPr>
          <w:lang w:eastAsia="zh-CN"/>
        </w:rPr>
        <w:t>个无障碍厕位、</w:t>
      </w:r>
      <w:r>
        <w:rPr>
          <w:lang w:eastAsia="zh-CN"/>
        </w:rPr>
        <w:t>1</w:t>
      </w:r>
      <w:r>
        <w:rPr>
          <w:lang w:eastAsia="zh-CN"/>
        </w:rPr>
        <w:t>个无障碍小便器和</w:t>
      </w:r>
      <w:r>
        <w:rPr>
          <w:lang w:eastAsia="zh-CN"/>
        </w:rPr>
        <w:t>1</w:t>
      </w:r>
      <w:r>
        <w:rPr>
          <w:lang w:eastAsia="zh-CN"/>
        </w:rPr>
        <w:t>个无障碍洗手盆；</w:t>
      </w:r>
    </w:p>
    <w:p w14:paraId="7D00E8D8" w14:textId="77777777" w:rsidR="00AC4E60" w:rsidRDefault="00000000">
      <w:pPr>
        <w:rPr>
          <w:lang w:eastAsia="zh-CN"/>
        </w:rPr>
      </w:pPr>
      <w:r>
        <w:rPr>
          <w:lang w:eastAsia="zh-CN"/>
        </w:rPr>
        <w:t>2  </w:t>
      </w:r>
      <w:r>
        <w:rPr>
          <w:lang w:eastAsia="zh-CN"/>
        </w:rPr>
        <w:t>厕所的入口和通道应方便乘轮椅者进入和进行回转，回转直径不小于</w:t>
      </w:r>
      <w:r>
        <w:rPr>
          <w:lang w:eastAsia="zh-CN"/>
        </w:rPr>
        <w:t>1.50m</w:t>
      </w:r>
      <w:r>
        <w:rPr>
          <w:lang w:eastAsia="zh-CN"/>
        </w:rPr>
        <w:t>；</w:t>
      </w:r>
    </w:p>
    <w:p w14:paraId="26F19956" w14:textId="77777777" w:rsidR="00AC4E60" w:rsidRDefault="00000000">
      <w:pPr>
        <w:rPr>
          <w:lang w:eastAsia="zh-CN"/>
        </w:rPr>
      </w:pPr>
      <w:r>
        <w:rPr>
          <w:lang w:eastAsia="zh-CN"/>
        </w:rPr>
        <w:t>3  </w:t>
      </w:r>
      <w:r>
        <w:rPr>
          <w:lang w:eastAsia="zh-CN"/>
        </w:rPr>
        <w:t>门应方便开启，通行净宽度不应小于</w:t>
      </w:r>
      <w:r>
        <w:rPr>
          <w:lang w:eastAsia="zh-CN"/>
        </w:rPr>
        <w:t>800mm</w:t>
      </w:r>
      <w:r>
        <w:rPr>
          <w:lang w:eastAsia="zh-CN"/>
        </w:rPr>
        <w:t>；</w:t>
      </w:r>
    </w:p>
    <w:p w14:paraId="1D943D41" w14:textId="77777777" w:rsidR="00AC4E60" w:rsidRDefault="00000000">
      <w:pPr>
        <w:rPr>
          <w:lang w:eastAsia="zh-CN"/>
        </w:rPr>
      </w:pPr>
      <w:r>
        <w:rPr>
          <w:lang w:eastAsia="zh-CN"/>
        </w:rPr>
        <w:t>4  </w:t>
      </w:r>
      <w:r>
        <w:rPr>
          <w:lang w:eastAsia="zh-CN"/>
        </w:rPr>
        <w:t>地面应防滑、不积水；</w:t>
      </w:r>
    </w:p>
    <w:p w14:paraId="5AFEA541" w14:textId="77777777" w:rsidR="00AC4E60" w:rsidRDefault="00000000">
      <w:pPr>
        <w:rPr>
          <w:lang w:eastAsia="zh-CN"/>
        </w:rPr>
      </w:pPr>
      <w:r>
        <w:rPr>
          <w:lang w:eastAsia="zh-CN"/>
        </w:rPr>
        <w:t>5  </w:t>
      </w:r>
      <w:r>
        <w:rPr>
          <w:lang w:eastAsia="zh-CN"/>
        </w:rPr>
        <w:t>无障碍厕位应设置无障碍标志，无障碍标志应符合本规范第</w:t>
      </w:r>
      <w:r>
        <w:rPr>
          <w:lang w:eastAsia="zh-CN"/>
        </w:rPr>
        <w:t>3.16</w:t>
      </w:r>
      <w:r>
        <w:rPr>
          <w:lang w:eastAsia="zh-CN"/>
        </w:rPr>
        <w:t>节的有关规定。</w:t>
      </w:r>
    </w:p>
    <w:p w14:paraId="761682C1" w14:textId="77777777" w:rsidR="00AC4E60" w:rsidRDefault="00000000">
      <w:pPr>
        <w:rPr>
          <w:lang w:eastAsia="zh-CN"/>
        </w:rPr>
      </w:pPr>
      <w:r>
        <w:rPr>
          <w:lang w:eastAsia="zh-CN"/>
        </w:rPr>
        <w:t>3.9.2  </w:t>
      </w:r>
      <w:r>
        <w:rPr>
          <w:lang w:eastAsia="zh-CN"/>
        </w:rPr>
        <w:t>无障碍厕位应符合下列规定：</w:t>
      </w:r>
    </w:p>
    <w:p w14:paraId="58A325A4" w14:textId="77777777" w:rsidR="00AC4E60" w:rsidRDefault="00000000">
      <w:pPr>
        <w:rPr>
          <w:lang w:eastAsia="zh-CN"/>
        </w:rPr>
      </w:pPr>
      <w:r>
        <w:rPr>
          <w:lang w:eastAsia="zh-CN"/>
        </w:rPr>
        <w:t>1  </w:t>
      </w:r>
      <w:r>
        <w:rPr>
          <w:lang w:eastAsia="zh-CN"/>
        </w:rPr>
        <w:t>无障碍厕位应方便乘轮椅者到达和进出，尺寸宜做到</w:t>
      </w:r>
      <w:r>
        <w:rPr>
          <w:lang w:eastAsia="zh-CN"/>
        </w:rPr>
        <w:t>2.00m×1.50m</w:t>
      </w:r>
      <w:r>
        <w:rPr>
          <w:lang w:eastAsia="zh-CN"/>
        </w:rPr>
        <w:t>，不应小于</w:t>
      </w:r>
      <w:r>
        <w:rPr>
          <w:lang w:eastAsia="zh-CN"/>
        </w:rPr>
        <w:t>1.80m×1.00m</w:t>
      </w:r>
      <w:r>
        <w:rPr>
          <w:lang w:eastAsia="zh-CN"/>
        </w:rPr>
        <w:t>；</w:t>
      </w:r>
    </w:p>
    <w:p w14:paraId="05E7E46A" w14:textId="77777777" w:rsidR="00AC4E60" w:rsidRDefault="00000000">
      <w:pPr>
        <w:rPr>
          <w:lang w:eastAsia="zh-CN"/>
        </w:rPr>
      </w:pPr>
      <w:r>
        <w:rPr>
          <w:lang w:eastAsia="zh-CN"/>
        </w:rPr>
        <w:t>2  </w:t>
      </w:r>
      <w:r>
        <w:rPr>
          <w:lang w:eastAsia="zh-CN"/>
        </w:rPr>
        <w:t>无障碍厕位的门宜向外开启，如向内开启，需在开启后厕位内留有直径不小于</w:t>
      </w:r>
      <w:r>
        <w:rPr>
          <w:lang w:eastAsia="zh-CN"/>
        </w:rPr>
        <w:t>1.50m</w:t>
      </w:r>
      <w:r>
        <w:rPr>
          <w:lang w:eastAsia="zh-CN"/>
        </w:rPr>
        <w:t>的轮椅回转空间，门的通行净宽不应小于</w:t>
      </w:r>
      <w:r>
        <w:rPr>
          <w:lang w:eastAsia="zh-CN"/>
        </w:rPr>
        <w:t>800mm</w:t>
      </w:r>
      <w:r>
        <w:rPr>
          <w:lang w:eastAsia="zh-CN"/>
        </w:rPr>
        <w:t>，平开门外侧应设高</w:t>
      </w:r>
      <w:r>
        <w:rPr>
          <w:lang w:eastAsia="zh-CN"/>
        </w:rPr>
        <w:t>900mm</w:t>
      </w:r>
      <w:r>
        <w:rPr>
          <w:lang w:eastAsia="zh-CN"/>
        </w:rPr>
        <w:t>的横扶把手，在关闭的门扇里侧设高</w:t>
      </w:r>
      <w:r>
        <w:rPr>
          <w:lang w:eastAsia="zh-CN"/>
        </w:rPr>
        <w:t>900mm</w:t>
      </w:r>
      <w:r>
        <w:rPr>
          <w:lang w:eastAsia="zh-CN"/>
        </w:rPr>
        <w:t>的关门拉手，并应采用门外可紧急开启的插销；</w:t>
      </w:r>
    </w:p>
    <w:p w14:paraId="2C327633" w14:textId="77777777" w:rsidR="00AC4E60" w:rsidRDefault="00000000">
      <w:pPr>
        <w:rPr>
          <w:lang w:eastAsia="zh-CN"/>
        </w:rPr>
      </w:pPr>
      <w:r>
        <w:rPr>
          <w:lang w:eastAsia="zh-CN"/>
        </w:rPr>
        <w:t>3  </w:t>
      </w:r>
      <w:r>
        <w:rPr>
          <w:lang w:eastAsia="zh-CN"/>
        </w:rPr>
        <w:t>厕位内应设坐便器，厕位两侧距地面</w:t>
      </w:r>
      <w:r>
        <w:rPr>
          <w:lang w:eastAsia="zh-CN"/>
        </w:rPr>
        <w:t>700mm</w:t>
      </w:r>
      <w:r>
        <w:rPr>
          <w:lang w:eastAsia="zh-CN"/>
        </w:rPr>
        <w:t>处应设长度不小于</w:t>
      </w:r>
      <w:r>
        <w:rPr>
          <w:lang w:eastAsia="zh-CN"/>
        </w:rPr>
        <w:t>700mm</w:t>
      </w:r>
      <w:r>
        <w:rPr>
          <w:lang w:eastAsia="zh-CN"/>
        </w:rPr>
        <w:t>的水平安全抓杆，另一侧应设高</w:t>
      </w:r>
      <w:r>
        <w:rPr>
          <w:lang w:eastAsia="zh-CN"/>
        </w:rPr>
        <w:t>1.40m</w:t>
      </w:r>
      <w:r>
        <w:rPr>
          <w:lang w:eastAsia="zh-CN"/>
        </w:rPr>
        <w:t>的垂直安全抓杆。</w:t>
      </w:r>
    </w:p>
    <w:p w14:paraId="26ED4524" w14:textId="77777777" w:rsidR="00AC4E60" w:rsidRDefault="00000000">
      <w:pPr>
        <w:rPr>
          <w:lang w:eastAsia="zh-CN"/>
        </w:rPr>
      </w:pPr>
      <w:r>
        <w:rPr>
          <w:lang w:eastAsia="zh-CN"/>
        </w:rPr>
        <w:t>3.9.3  </w:t>
      </w:r>
      <w:r>
        <w:rPr>
          <w:lang w:eastAsia="zh-CN"/>
        </w:rPr>
        <w:t>无障碍厕所的无障碍设计应符合下列规定：</w:t>
      </w:r>
    </w:p>
    <w:p w14:paraId="77823BE9" w14:textId="77777777" w:rsidR="00AC4E60" w:rsidRDefault="00000000">
      <w:pPr>
        <w:rPr>
          <w:lang w:eastAsia="zh-CN"/>
        </w:rPr>
      </w:pPr>
      <w:r>
        <w:rPr>
          <w:lang w:eastAsia="zh-CN"/>
        </w:rPr>
        <w:t>1  </w:t>
      </w:r>
      <w:r>
        <w:rPr>
          <w:lang w:eastAsia="zh-CN"/>
        </w:rPr>
        <w:t>位置宜靠近公共厕所，应方便乘轮椅者进入和进行回转，回转直径不小于</w:t>
      </w:r>
      <w:r>
        <w:rPr>
          <w:lang w:eastAsia="zh-CN"/>
        </w:rPr>
        <w:t>1.50m</w:t>
      </w:r>
      <w:r>
        <w:rPr>
          <w:lang w:eastAsia="zh-CN"/>
        </w:rPr>
        <w:t>；</w:t>
      </w:r>
    </w:p>
    <w:p w14:paraId="5A413E92" w14:textId="77777777" w:rsidR="00AC4E60" w:rsidRDefault="00000000">
      <w:pPr>
        <w:rPr>
          <w:lang w:eastAsia="zh-CN"/>
        </w:rPr>
      </w:pPr>
      <w:r>
        <w:rPr>
          <w:lang w:eastAsia="zh-CN"/>
        </w:rPr>
        <w:t>2  </w:t>
      </w:r>
      <w:r>
        <w:rPr>
          <w:lang w:eastAsia="zh-CN"/>
        </w:rPr>
        <w:t>面积不应小于</w:t>
      </w:r>
      <w:r>
        <w:rPr>
          <w:lang w:eastAsia="zh-CN"/>
        </w:rPr>
        <w:t>4.00m2</w:t>
      </w:r>
      <w:r>
        <w:rPr>
          <w:lang w:eastAsia="zh-CN"/>
        </w:rPr>
        <w:t>；</w:t>
      </w:r>
    </w:p>
    <w:p w14:paraId="140A5AA8" w14:textId="77777777" w:rsidR="00AC4E60" w:rsidRDefault="00000000">
      <w:pPr>
        <w:rPr>
          <w:lang w:eastAsia="zh-CN"/>
        </w:rPr>
      </w:pPr>
      <w:r>
        <w:rPr>
          <w:lang w:eastAsia="zh-CN"/>
        </w:rPr>
        <w:t>3  </w:t>
      </w:r>
      <w:r>
        <w:rPr>
          <w:lang w:eastAsia="zh-CN"/>
        </w:rPr>
        <w:t>当采用平开门，门扇宜向外开启，如向内开启，需在开启后留有直径不小于</w:t>
      </w:r>
      <w:r>
        <w:rPr>
          <w:lang w:eastAsia="zh-CN"/>
        </w:rPr>
        <w:t>1.50m</w:t>
      </w:r>
      <w:r>
        <w:rPr>
          <w:lang w:eastAsia="zh-CN"/>
        </w:rPr>
        <w:t>的轮椅回转空间，门的通行净宽度不应小于</w:t>
      </w:r>
      <w:r>
        <w:rPr>
          <w:lang w:eastAsia="zh-CN"/>
        </w:rPr>
        <w:t>800mm</w:t>
      </w:r>
      <w:r>
        <w:rPr>
          <w:lang w:eastAsia="zh-CN"/>
        </w:rPr>
        <w:t>，平开门应设高</w:t>
      </w:r>
      <w:r>
        <w:rPr>
          <w:lang w:eastAsia="zh-CN"/>
        </w:rPr>
        <w:t>900mm</w:t>
      </w:r>
      <w:r>
        <w:rPr>
          <w:lang w:eastAsia="zh-CN"/>
        </w:rPr>
        <w:t>的横扶把手，在门扇里侧应采用门外可紧急开启的门锁；</w:t>
      </w:r>
    </w:p>
    <w:p w14:paraId="6C449CEB" w14:textId="77777777" w:rsidR="00AC4E60" w:rsidRDefault="00000000">
      <w:pPr>
        <w:rPr>
          <w:lang w:eastAsia="zh-CN"/>
        </w:rPr>
      </w:pPr>
      <w:r>
        <w:rPr>
          <w:lang w:eastAsia="zh-CN"/>
        </w:rPr>
        <w:t>4  </w:t>
      </w:r>
      <w:r>
        <w:rPr>
          <w:lang w:eastAsia="zh-CN"/>
        </w:rPr>
        <w:t>地面应防滑、不积水；</w:t>
      </w:r>
    </w:p>
    <w:p w14:paraId="1F44E4ED" w14:textId="77777777" w:rsidR="00AC4E60" w:rsidRDefault="00000000">
      <w:pPr>
        <w:rPr>
          <w:lang w:eastAsia="zh-CN"/>
        </w:rPr>
      </w:pPr>
      <w:r>
        <w:rPr>
          <w:lang w:eastAsia="zh-CN"/>
        </w:rPr>
        <w:t>5  </w:t>
      </w:r>
      <w:r>
        <w:rPr>
          <w:lang w:eastAsia="zh-CN"/>
        </w:rPr>
        <w:t>内部应设坐便器、洗手盆、多功能台、挂衣钩和呼叫按钮；</w:t>
      </w:r>
    </w:p>
    <w:p w14:paraId="310F0DD3" w14:textId="77777777" w:rsidR="00AC4E60" w:rsidRDefault="00000000">
      <w:pPr>
        <w:rPr>
          <w:lang w:eastAsia="zh-CN"/>
        </w:rPr>
      </w:pPr>
      <w:r>
        <w:rPr>
          <w:lang w:eastAsia="zh-CN"/>
        </w:rPr>
        <w:t>6  </w:t>
      </w:r>
      <w:r>
        <w:rPr>
          <w:lang w:eastAsia="zh-CN"/>
        </w:rPr>
        <w:t>坐便器应符合本规范第</w:t>
      </w:r>
      <w:r>
        <w:rPr>
          <w:lang w:eastAsia="zh-CN"/>
        </w:rPr>
        <w:t>3.9.2</w:t>
      </w:r>
      <w:r>
        <w:rPr>
          <w:lang w:eastAsia="zh-CN"/>
        </w:rPr>
        <w:t>条的有关规定，洗手盆应符合本规范第</w:t>
      </w:r>
      <w:r>
        <w:rPr>
          <w:lang w:eastAsia="zh-CN"/>
        </w:rPr>
        <w:t>3.9.4</w:t>
      </w:r>
      <w:r>
        <w:rPr>
          <w:lang w:eastAsia="zh-CN"/>
        </w:rPr>
        <w:t>条的有关规定；</w:t>
      </w:r>
    </w:p>
    <w:p w14:paraId="29921432" w14:textId="77777777" w:rsidR="00AC4E60" w:rsidRDefault="00000000">
      <w:pPr>
        <w:rPr>
          <w:lang w:eastAsia="zh-CN"/>
        </w:rPr>
      </w:pPr>
      <w:r>
        <w:rPr>
          <w:lang w:eastAsia="zh-CN"/>
        </w:rPr>
        <w:t>7  </w:t>
      </w:r>
      <w:r>
        <w:rPr>
          <w:lang w:eastAsia="zh-CN"/>
        </w:rPr>
        <w:t>多功能台长度不宜小于</w:t>
      </w:r>
      <w:r>
        <w:rPr>
          <w:lang w:eastAsia="zh-CN"/>
        </w:rPr>
        <w:t>700mm</w:t>
      </w:r>
      <w:r>
        <w:rPr>
          <w:lang w:eastAsia="zh-CN"/>
        </w:rPr>
        <w:t>，宽度不宜小于</w:t>
      </w:r>
      <w:r>
        <w:rPr>
          <w:lang w:eastAsia="zh-CN"/>
        </w:rPr>
        <w:t>400mm</w:t>
      </w:r>
      <w:r>
        <w:rPr>
          <w:lang w:eastAsia="zh-CN"/>
        </w:rPr>
        <w:t>，高度宜为</w:t>
      </w:r>
      <w:r>
        <w:rPr>
          <w:lang w:eastAsia="zh-CN"/>
        </w:rPr>
        <w:t>600mm</w:t>
      </w:r>
      <w:r>
        <w:rPr>
          <w:lang w:eastAsia="zh-CN"/>
        </w:rPr>
        <w:t>；</w:t>
      </w:r>
    </w:p>
    <w:p w14:paraId="641D9303" w14:textId="77777777" w:rsidR="00AC4E60" w:rsidRDefault="00000000">
      <w:pPr>
        <w:rPr>
          <w:lang w:eastAsia="zh-CN"/>
        </w:rPr>
      </w:pPr>
      <w:r>
        <w:rPr>
          <w:lang w:eastAsia="zh-CN"/>
        </w:rPr>
        <w:t>8  </w:t>
      </w:r>
      <w:r>
        <w:rPr>
          <w:lang w:eastAsia="zh-CN"/>
        </w:rPr>
        <w:t>安全抓杆的设计应符合本规范第</w:t>
      </w:r>
      <w:r>
        <w:rPr>
          <w:lang w:eastAsia="zh-CN"/>
        </w:rPr>
        <w:t>3.9.4</w:t>
      </w:r>
      <w:r>
        <w:rPr>
          <w:lang w:eastAsia="zh-CN"/>
        </w:rPr>
        <w:t>条的有关规定；</w:t>
      </w:r>
    </w:p>
    <w:p w14:paraId="5D9DB38E" w14:textId="77777777" w:rsidR="00AC4E60" w:rsidRDefault="00000000">
      <w:pPr>
        <w:rPr>
          <w:lang w:eastAsia="zh-CN"/>
        </w:rPr>
      </w:pPr>
      <w:r>
        <w:rPr>
          <w:lang w:eastAsia="zh-CN"/>
        </w:rPr>
        <w:lastRenderedPageBreak/>
        <w:t>9  </w:t>
      </w:r>
      <w:r>
        <w:rPr>
          <w:lang w:eastAsia="zh-CN"/>
        </w:rPr>
        <w:t>挂衣钩距地高度不应大于</w:t>
      </w:r>
      <w:r>
        <w:rPr>
          <w:lang w:eastAsia="zh-CN"/>
        </w:rPr>
        <w:t>1.20m</w:t>
      </w:r>
      <w:r>
        <w:rPr>
          <w:lang w:eastAsia="zh-CN"/>
        </w:rPr>
        <w:t>；</w:t>
      </w:r>
    </w:p>
    <w:p w14:paraId="05FE23C9" w14:textId="77777777" w:rsidR="00AC4E60" w:rsidRDefault="00000000">
      <w:pPr>
        <w:rPr>
          <w:lang w:eastAsia="zh-CN"/>
        </w:rPr>
      </w:pPr>
      <w:r>
        <w:rPr>
          <w:lang w:eastAsia="zh-CN"/>
        </w:rPr>
        <w:t>10  </w:t>
      </w:r>
      <w:r>
        <w:rPr>
          <w:lang w:eastAsia="zh-CN"/>
        </w:rPr>
        <w:t>在坐便器旁的墙面上应设高</w:t>
      </w:r>
      <w:r>
        <w:rPr>
          <w:lang w:eastAsia="zh-CN"/>
        </w:rPr>
        <w:t>400mm</w:t>
      </w:r>
      <w:r>
        <w:rPr>
          <w:lang w:eastAsia="zh-CN"/>
        </w:rPr>
        <w:t>～</w:t>
      </w:r>
      <w:r>
        <w:rPr>
          <w:lang w:eastAsia="zh-CN"/>
        </w:rPr>
        <w:t>500mm</w:t>
      </w:r>
      <w:r>
        <w:rPr>
          <w:lang w:eastAsia="zh-CN"/>
        </w:rPr>
        <w:t>的救助呼叫按钮；</w:t>
      </w:r>
    </w:p>
    <w:p w14:paraId="01AF774B" w14:textId="77777777" w:rsidR="00AC4E60" w:rsidRDefault="00000000">
      <w:pPr>
        <w:rPr>
          <w:lang w:eastAsia="zh-CN"/>
        </w:rPr>
      </w:pPr>
      <w:r>
        <w:rPr>
          <w:lang w:eastAsia="zh-CN"/>
        </w:rPr>
        <w:t>11  </w:t>
      </w:r>
      <w:r>
        <w:rPr>
          <w:lang w:eastAsia="zh-CN"/>
        </w:rPr>
        <w:t>入口应设置无障碍标志，无障碍标志应符合本规范第</w:t>
      </w:r>
      <w:r>
        <w:rPr>
          <w:lang w:eastAsia="zh-CN"/>
        </w:rPr>
        <w:t>3.16</w:t>
      </w:r>
      <w:r>
        <w:rPr>
          <w:lang w:eastAsia="zh-CN"/>
        </w:rPr>
        <w:t>节的有关规定。</w:t>
      </w:r>
    </w:p>
    <w:p w14:paraId="43801E3C" w14:textId="77777777" w:rsidR="00AC4E60" w:rsidRDefault="00000000">
      <w:pPr>
        <w:rPr>
          <w:lang w:eastAsia="zh-CN"/>
        </w:rPr>
      </w:pPr>
      <w:r>
        <w:rPr>
          <w:lang w:eastAsia="zh-CN"/>
        </w:rPr>
        <w:t>3.9.4  </w:t>
      </w:r>
      <w:r>
        <w:rPr>
          <w:lang w:eastAsia="zh-CN"/>
        </w:rPr>
        <w:t>厕所里的其他无障碍设施应符合下列规定：</w:t>
      </w:r>
    </w:p>
    <w:p w14:paraId="2514C129" w14:textId="77777777" w:rsidR="00AC4E60" w:rsidRDefault="00000000">
      <w:pPr>
        <w:rPr>
          <w:lang w:eastAsia="zh-CN"/>
        </w:rPr>
      </w:pPr>
      <w:r>
        <w:rPr>
          <w:lang w:eastAsia="zh-CN"/>
        </w:rPr>
        <w:t>1  </w:t>
      </w:r>
      <w:r>
        <w:rPr>
          <w:lang w:eastAsia="zh-CN"/>
        </w:rPr>
        <w:t>无障碍小便器下口距地面高度不应大于</w:t>
      </w:r>
      <w:r>
        <w:rPr>
          <w:lang w:eastAsia="zh-CN"/>
        </w:rPr>
        <w:t>400mm</w:t>
      </w:r>
      <w:r>
        <w:rPr>
          <w:lang w:eastAsia="zh-CN"/>
        </w:rPr>
        <w:t>，小便器两侧应在离墙面</w:t>
      </w:r>
      <w:r>
        <w:rPr>
          <w:lang w:eastAsia="zh-CN"/>
        </w:rPr>
        <w:t>250mm</w:t>
      </w:r>
      <w:r>
        <w:rPr>
          <w:lang w:eastAsia="zh-CN"/>
        </w:rPr>
        <w:t>处，设高度为</w:t>
      </w:r>
      <w:r>
        <w:rPr>
          <w:lang w:eastAsia="zh-CN"/>
        </w:rPr>
        <w:t>1.20m</w:t>
      </w:r>
      <w:r>
        <w:rPr>
          <w:lang w:eastAsia="zh-CN"/>
        </w:rPr>
        <w:t>的垂直安全抓杆，并在离墙面</w:t>
      </w:r>
      <w:r>
        <w:rPr>
          <w:lang w:eastAsia="zh-CN"/>
        </w:rPr>
        <w:t>550mm</w:t>
      </w:r>
      <w:r>
        <w:rPr>
          <w:lang w:eastAsia="zh-CN"/>
        </w:rPr>
        <w:t>处，设高度为</w:t>
      </w:r>
      <w:r>
        <w:rPr>
          <w:lang w:eastAsia="zh-CN"/>
        </w:rPr>
        <w:t>900mm</w:t>
      </w:r>
      <w:r>
        <w:rPr>
          <w:lang w:eastAsia="zh-CN"/>
        </w:rPr>
        <w:t>水平安全抓杆，与垂直安全抓杆连接；</w:t>
      </w:r>
    </w:p>
    <w:p w14:paraId="284318D0" w14:textId="77777777" w:rsidR="00AC4E60" w:rsidRDefault="00000000">
      <w:pPr>
        <w:rPr>
          <w:lang w:eastAsia="zh-CN"/>
        </w:rPr>
      </w:pPr>
      <w:r>
        <w:rPr>
          <w:lang w:eastAsia="zh-CN"/>
        </w:rPr>
        <w:t>2  </w:t>
      </w:r>
      <w:r>
        <w:rPr>
          <w:lang w:eastAsia="zh-CN"/>
        </w:rPr>
        <w:t>无障碍洗手盆的水嘴中心距侧墙应大于</w:t>
      </w:r>
      <w:r>
        <w:rPr>
          <w:lang w:eastAsia="zh-CN"/>
        </w:rPr>
        <w:t>550mm</w:t>
      </w:r>
      <w:r>
        <w:rPr>
          <w:lang w:eastAsia="zh-CN"/>
        </w:rPr>
        <w:t>，其底部应留出宽</w:t>
      </w:r>
      <w:r>
        <w:rPr>
          <w:lang w:eastAsia="zh-CN"/>
        </w:rPr>
        <w:t>750mm</w:t>
      </w:r>
      <w:r>
        <w:rPr>
          <w:lang w:eastAsia="zh-CN"/>
        </w:rPr>
        <w:t>、高</w:t>
      </w:r>
      <w:r>
        <w:rPr>
          <w:lang w:eastAsia="zh-CN"/>
        </w:rPr>
        <w:t>650mm</w:t>
      </w:r>
      <w:r>
        <w:rPr>
          <w:lang w:eastAsia="zh-CN"/>
        </w:rPr>
        <w:t>、深</w:t>
      </w:r>
      <w:r>
        <w:rPr>
          <w:lang w:eastAsia="zh-CN"/>
        </w:rPr>
        <w:t>450mm</w:t>
      </w:r>
      <w:r>
        <w:rPr>
          <w:lang w:eastAsia="zh-CN"/>
        </w:rPr>
        <w:t>供乘轮椅者膝部和足尖部的移动空间，并在洗手盆上方安装镜子，出水龙头宜采用杠杆式水龙头或感应式自动出水方式；</w:t>
      </w:r>
    </w:p>
    <w:p w14:paraId="311BB203" w14:textId="77777777" w:rsidR="00AC4E60" w:rsidRDefault="00000000">
      <w:pPr>
        <w:rPr>
          <w:lang w:eastAsia="zh-CN"/>
        </w:rPr>
      </w:pPr>
      <w:r>
        <w:rPr>
          <w:lang w:eastAsia="zh-CN"/>
        </w:rPr>
        <w:t>3  </w:t>
      </w:r>
      <w:r>
        <w:rPr>
          <w:lang w:eastAsia="zh-CN"/>
        </w:rPr>
        <w:t>安全抓杆应安装牢固，直径应为</w:t>
      </w:r>
      <w:r>
        <w:rPr>
          <w:lang w:eastAsia="zh-CN"/>
        </w:rPr>
        <w:t>30mm</w:t>
      </w:r>
      <w:r>
        <w:rPr>
          <w:lang w:eastAsia="zh-CN"/>
        </w:rPr>
        <w:t>～</w:t>
      </w:r>
      <w:r>
        <w:rPr>
          <w:lang w:eastAsia="zh-CN"/>
        </w:rPr>
        <w:t>40mm</w:t>
      </w:r>
      <w:r>
        <w:rPr>
          <w:lang w:eastAsia="zh-CN"/>
        </w:rPr>
        <w:t>，内侧距墙不应小于</w:t>
      </w:r>
      <w:r>
        <w:rPr>
          <w:lang w:eastAsia="zh-CN"/>
        </w:rPr>
        <w:t>40mm</w:t>
      </w:r>
      <w:r>
        <w:rPr>
          <w:lang w:eastAsia="zh-CN"/>
        </w:rPr>
        <w:t>；</w:t>
      </w:r>
    </w:p>
    <w:p w14:paraId="0E88FDC0" w14:textId="77777777" w:rsidR="00AC4E60" w:rsidRDefault="00000000">
      <w:pPr>
        <w:rPr>
          <w:lang w:eastAsia="zh-CN"/>
        </w:rPr>
      </w:pPr>
      <w:r>
        <w:rPr>
          <w:lang w:eastAsia="zh-CN"/>
        </w:rPr>
        <w:t>4  </w:t>
      </w:r>
      <w:r>
        <w:rPr>
          <w:lang w:eastAsia="zh-CN"/>
        </w:rPr>
        <w:t>取纸器应设在坐便器的侧前方，高度为</w:t>
      </w:r>
      <w:r>
        <w:rPr>
          <w:lang w:eastAsia="zh-CN"/>
        </w:rPr>
        <w:t>400mm</w:t>
      </w:r>
      <w:r>
        <w:rPr>
          <w:lang w:eastAsia="zh-CN"/>
        </w:rPr>
        <w:t>～</w:t>
      </w:r>
      <w:r>
        <w:rPr>
          <w:lang w:eastAsia="zh-CN"/>
        </w:rPr>
        <w:t>500mm</w:t>
      </w:r>
      <w:r>
        <w:rPr>
          <w:lang w:eastAsia="zh-CN"/>
        </w:rPr>
        <w:t>。</w:t>
      </w:r>
    </w:p>
    <w:p w14:paraId="387B6E5D" w14:textId="77777777" w:rsidR="00AC4E60" w:rsidRDefault="00000000">
      <w:pPr>
        <w:rPr>
          <w:lang w:eastAsia="zh-CN"/>
        </w:rPr>
      </w:pPr>
      <w:r>
        <w:rPr>
          <w:lang w:eastAsia="zh-CN"/>
        </w:rPr>
        <w:br w:type="page"/>
      </w:r>
    </w:p>
    <w:p w14:paraId="7245C7CA" w14:textId="77777777" w:rsidR="00AC4E60" w:rsidRDefault="00000000">
      <w:pPr>
        <w:rPr>
          <w:lang w:eastAsia="zh-CN"/>
        </w:rPr>
      </w:pPr>
      <w:r>
        <w:rPr>
          <w:lang w:eastAsia="zh-CN"/>
        </w:rPr>
        <w:lastRenderedPageBreak/>
        <w:t>3.10  </w:t>
      </w:r>
      <w:r>
        <w:rPr>
          <w:lang w:eastAsia="zh-CN"/>
        </w:rPr>
        <w:t>公</w:t>
      </w:r>
      <w:r>
        <w:rPr>
          <w:lang w:eastAsia="zh-CN"/>
        </w:rPr>
        <w:t>  </w:t>
      </w:r>
      <w:r>
        <w:rPr>
          <w:lang w:eastAsia="zh-CN"/>
        </w:rPr>
        <w:t>共</w:t>
      </w:r>
      <w:r>
        <w:rPr>
          <w:lang w:eastAsia="zh-CN"/>
        </w:rPr>
        <w:t>  </w:t>
      </w:r>
      <w:r>
        <w:rPr>
          <w:lang w:eastAsia="zh-CN"/>
        </w:rPr>
        <w:t>浴</w:t>
      </w:r>
      <w:r>
        <w:rPr>
          <w:lang w:eastAsia="zh-CN"/>
        </w:rPr>
        <w:t>  </w:t>
      </w:r>
      <w:r>
        <w:rPr>
          <w:lang w:eastAsia="zh-CN"/>
        </w:rPr>
        <w:t>室</w:t>
      </w:r>
    </w:p>
    <w:p w14:paraId="7A0E80B2" w14:textId="77777777" w:rsidR="00AC4E60" w:rsidRDefault="00000000">
      <w:pPr>
        <w:rPr>
          <w:lang w:eastAsia="zh-CN"/>
        </w:rPr>
      </w:pPr>
      <w:r>
        <w:rPr>
          <w:lang w:eastAsia="zh-CN"/>
        </w:rPr>
        <w:t>3.10.1  </w:t>
      </w:r>
      <w:r>
        <w:rPr>
          <w:lang w:eastAsia="zh-CN"/>
        </w:rPr>
        <w:t>公共浴室的无障碍设计应符合下列规定：</w:t>
      </w:r>
    </w:p>
    <w:p w14:paraId="196C37A9" w14:textId="77777777" w:rsidR="00AC4E60" w:rsidRDefault="00000000">
      <w:pPr>
        <w:rPr>
          <w:lang w:eastAsia="zh-CN"/>
        </w:rPr>
      </w:pPr>
      <w:r>
        <w:rPr>
          <w:lang w:eastAsia="zh-CN"/>
        </w:rPr>
        <w:t>1  </w:t>
      </w:r>
      <w:r>
        <w:rPr>
          <w:lang w:eastAsia="zh-CN"/>
        </w:rPr>
        <w:t>公共浴室的无障碍设施包括</w:t>
      </w:r>
      <w:r>
        <w:rPr>
          <w:lang w:eastAsia="zh-CN"/>
        </w:rPr>
        <w:t>1</w:t>
      </w:r>
      <w:r>
        <w:rPr>
          <w:lang w:eastAsia="zh-CN"/>
        </w:rPr>
        <w:t>个无障碍淋浴间或盆浴间以及</w:t>
      </w:r>
      <w:r>
        <w:rPr>
          <w:lang w:eastAsia="zh-CN"/>
        </w:rPr>
        <w:t>1</w:t>
      </w:r>
      <w:r>
        <w:rPr>
          <w:lang w:eastAsia="zh-CN"/>
        </w:rPr>
        <w:t>个无障碍洗手盆；</w:t>
      </w:r>
    </w:p>
    <w:p w14:paraId="679FFFC5" w14:textId="77777777" w:rsidR="00AC4E60" w:rsidRDefault="00000000">
      <w:pPr>
        <w:rPr>
          <w:lang w:eastAsia="zh-CN"/>
        </w:rPr>
      </w:pPr>
      <w:r>
        <w:rPr>
          <w:lang w:eastAsia="zh-CN"/>
        </w:rPr>
        <w:t>2  </w:t>
      </w:r>
      <w:r>
        <w:rPr>
          <w:lang w:eastAsia="zh-CN"/>
        </w:rPr>
        <w:t>公共浴室的入口和室内空间应方便乘轮椅者进入和使用，浴室内部应能保证轮椅进行回转，回转直径不小于</w:t>
      </w:r>
      <w:r>
        <w:rPr>
          <w:lang w:eastAsia="zh-CN"/>
        </w:rPr>
        <w:t>1.50m</w:t>
      </w:r>
      <w:r>
        <w:rPr>
          <w:lang w:eastAsia="zh-CN"/>
        </w:rPr>
        <w:t>；</w:t>
      </w:r>
    </w:p>
    <w:p w14:paraId="00241D4F" w14:textId="77777777" w:rsidR="00AC4E60" w:rsidRDefault="00000000">
      <w:pPr>
        <w:rPr>
          <w:lang w:eastAsia="zh-CN"/>
        </w:rPr>
      </w:pPr>
      <w:r>
        <w:rPr>
          <w:lang w:eastAsia="zh-CN"/>
        </w:rPr>
        <w:t>3  </w:t>
      </w:r>
      <w:r>
        <w:rPr>
          <w:lang w:eastAsia="zh-CN"/>
        </w:rPr>
        <w:t>浴室地面应防滑、不积水；</w:t>
      </w:r>
    </w:p>
    <w:p w14:paraId="04851307" w14:textId="77777777" w:rsidR="00AC4E60" w:rsidRDefault="00000000">
      <w:pPr>
        <w:rPr>
          <w:lang w:eastAsia="zh-CN"/>
        </w:rPr>
      </w:pPr>
      <w:r>
        <w:rPr>
          <w:lang w:eastAsia="zh-CN"/>
        </w:rPr>
        <w:t>4  </w:t>
      </w:r>
      <w:r>
        <w:rPr>
          <w:lang w:eastAsia="zh-CN"/>
        </w:rPr>
        <w:t>浴间入口宜采用活动门帘，当采用平开门时，门扇应向外开启，设高</w:t>
      </w:r>
      <w:r>
        <w:rPr>
          <w:lang w:eastAsia="zh-CN"/>
        </w:rPr>
        <w:t>900mm</w:t>
      </w:r>
      <w:r>
        <w:rPr>
          <w:lang w:eastAsia="zh-CN"/>
        </w:rPr>
        <w:t>的横扶把手，在关闭的门扇里侧设高</w:t>
      </w:r>
      <w:r>
        <w:rPr>
          <w:lang w:eastAsia="zh-CN"/>
        </w:rPr>
        <w:t>900mm</w:t>
      </w:r>
      <w:r>
        <w:rPr>
          <w:lang w:eastAsia="zh-CN"/>
        </w:rPr>
        <w:t>的关门拉手，并应采用门外可紧急开启的插销；</w:t>
      </w:r>
    </w:p>
    <w:p w14:paraId="0037B749" w14:textId="77777777" w:rsidR="00AC4E60" w:rsidRDefault="00000000">
      <w:pPr>
        <w:rPr>
          <w:lang w:eastAsia="zh-CN"/>
        </w:rPr>
      </w:pPr>
      <w:r>
        <w:rPr>
          <w:lang w:eastAsia="zh-CN"/>
        </w:rPr>
        <w:t>5  </w:t>
      </w:r>
      <w:r>
        <w:rPr>
          <w:lang w:eastAsia="zh-CN"/>
        </w:rPr>
        <w:t>应设置一个无障碍厕位。</w:t>
      </w:r>
    </w:p>
    <w:p w14:paraId="747F0ECB" w14:textId="77777777" w:rsidR="00AC4E60" w:rsidRDefault="00000000">
      <w:pPr>
        <w:rPr>
          <w:lang w:eastAsia="zh-CN"/>
        </w:rPr>
      </w:pPr>
      <w:r>
        <w:rPr>
          <w:lang w:eastAsia="zh-CN"/>
        </w:rPr>
        <w:t>3.10.2  </w:t>
      </w:r>
      <w:r>
        <w:rPr>
          <w:lang w:eastAsia="zh-CN"/>
        </w:rPr>
        <w:t>无障碍淋浴间应符合下列规定：</w:t>
      </w:r>
    </w:p>
    <w:p w14:paraId="49678045" w14:textId="77777777" w:rsidR="00AC4E60" w:rsidRDefault="00000000">
      <w:pPr>
        <w:rPr>
          <w:lang w:eastAsia="zh-CN"/>
        </w:rPr>
      </w:pPr>
      <w:r>
        <w:rPr>
          <w:lang w:eastAsia="zh-CN"/>
        </w:rPr>
        <w:t>1  </w:t>
      </w:r>
      <w:r>
        <w:rPr>
          <w:lang w:eastAsia="zh-CN"/>
        </w:rPr>
        <w:t>无障碍淋浴间的短边宽度不应小于</w:t>
      </w:r>
      <w:r>
        <w:rPr>
          <w:lang w:eastAsia="zh-CN"/>
        </w:rPr>
        <w:t>1.50m</w:t>
      </w:r>
      <w:r>
        <w:rPr>
          <w:lang w:eastAsia="zh-CN"/>
        </w:rPr>
        <w:t>；</w:t>
      </w:r>
    </w:p>
    <w:p w14:paraId="22B0A85E" w14:textId="77777777" w:rsidR="00AC4E60" w:rsidRDefault="00000000">
      <w:pPr>
        <w:rPr>
          <w:lang w:eastAsia="zh-CN"/>
        </w:rPr>
      </w:pPr>
      <w:r>
        <w:rPr>
          <w:lang w:eastAsia="zh-CN"/>
        </w:rPr>
        <w:t>2  </w:t>
      </w:r>
      <w:r>
        <w:rPr>
          <w:lang w:eastAsia="zh-CN"/>
        </w:rPr>
        <w:t>浴间坐台高度宜为</w:t>
      </w:r>
      <w:r>
        <w:rPr>
          <w:lang w:eastAsia="zh-CN"/>
        </w:rPr>
        <w:t>450mm</w:t>
      </w:r>
      <w:r>
        <w:rPr>
          <w:lang w:eastAsia="zh-CN"/>
        </w:rPr>
        <w:t>，深度不宜小于</w:t>
      </w:r>
      <w:r>
        <w:rPr>
          <w:lang w:eastAsia="zh-CN"/>
        </w:rPr>
        <w:t>450mm</w:t>
      </w:r>
      <w:r>
        <w:rPr>
          <w:lang w:eastAsia="zh-CN"/>
        </w:rPr>
        <w:t>；</w:t>
      </w:r>
    </w:p>
    <w:p w14:paraId="6E37D4B2" w14:textId="77777777" w:rsidR="00AC4E60" w:rsidRDefault="00000000">
      <w:pPr>
        <w:rPr>
          <w:lang w:eastAsia="zh-CN"/>
        </w:rPr>
      </w:pPr>
      <w:r>
        <w:rPr>
          <w:lang w:eastAsia="zh-CN"/>
        </w:rPr>
        <w:t>3  </w:t>
      </w:r>
      <w:r>
        <w:rPr>
          <w:lang w:eastAsia="zh-CN"/>
        </w:rPr>
        <w:t>淋浴间应设距地面高</w:t>
      </w:r>
      <w:r>
        <w:rPr>
          <w:lang w:eastAsia="zh-CN"/>
        </w:rPr>
        <w:t>700mm</w:t>
      </w:r>
      <w:r>
        <w:rPr>
          <w:lang w:eastAsia="zh-CN"/>
        </w:rPr>
        <w:t>的水平抓杆和高</w:t>
      </w:r>
      <w:r>
        <w:rPr>
          <w:lang w:eastAsia="zh-CN"/>
        </w:rPr>
        <w:t>1.40m</w:t>
      </w:r>
      <w:r>
        <w:rPr>
          <w:lang w:eastAsia="zh-CN"/>
        </w:rPr>
        <w:t>～</w:t>
      </w:r>
      <w:r>
        <w:rPr>
          <w:lang w:eastAsia="zh-CN"/>
        </w:rPr>
        <w:t>1.60m</w:t>
      </w:r>
      <w:r>
        <w:rPr>
          <w:lang w:eastAsia="zh-CN"/>
        </w:rPr>
        <w:t>的垂直抓杆；</w:t>
      </w:r>
    </w:p>
    <w:p w14:paraId="6EE7937E" w14:textId="77777777" w:rsidR="00AC4E60" w:rsidRDefault="00000000">
      <w:pPr>
        <w:rPr>
          <w:lang w:eastAsia="zh-CN"/>
        </w:rPr>
      </w:pPr>
      <w:r>
        <w:rPr>
          <w:lang w:eastAsia="zh-CN"/>
        </w:rPr>
        <w:t>4  </w:t>
      </w:r>
      <w:r>
        <w:rPr>
          <w:lang w:eastAsia="zh-CN"/>
        </w:rPr>
        <w:t>淋浴间内的淋浴喷头的控制开关的高度距地面不应大于</w:t>
      </w:r>
      <w:r>
        <w:rPr>
          <w:lang w:eastAsia="zh-CN"/>
        </w:rPr>
        <w:t>1.20m</w:t>
      </w:r>
      <w:r>
        <w:rPr>
          <w:lang w:eastAsia="zh-CN"/>
        </w:rPr>
        <w:t>；</w:t>
      </w:r>
    </w:p>
    <w:p w14:paraId="45123917" w14:textId="77777777" w:rsidR="00AC4E60" w:rsidRDefault="00000000">
      <w:pPr>
        <w:rPr>
          <w:lang w:eastAsia="zh-CN"/>
        </w:rPr>
      </w:pPr>
      <w:r>
        <w:rPr>
          <w:lang w:eastAsia="zh-CN"/>
        </w:rPr>
        <w:t>5  </w:t>
      </w:r>
      <w:r>
        <w:rPr>
          <w:lang w:eastAsia="zh-CN"/>
        </w:rPr>
        <w:t>毛巾架的高度不应大于</w:t>
      </w:r>
      <w:r>
        <w:rPr>
          <w:lang w:eastAsia="zh-CN"/>
        </w:rPr>
        <w:t>1.20m</w:t>
      </w:r>
      <w:r>
        <w:rPr>
          <w:lang w:eastAsia="zh-CN"/>
        </w:rPr>
        <w:t>。</w:t>
      </w:r>
    </w:p>
    <w:p w14:paraId="67250BFB" w14:textId="77777777" w:rsidR="00AC4E60" w:rsidRDefault="00000000">
      <w:pPr>
        <w:rPr>
          <w:lang w:eastAsia="zh-CN"/>
        </w:rPr>
      </w:pPr>
      <w:r>
        <w:rPr>
          <w:lang w:eastAsia="zh-CN"/>
        </w:rPr>
        <w:t>3.10.3  </w:t>
      </w:r>
      <w:r>
        <w:rPr>
          <w:lang w:eastAsia="zh-CN"/>
        </w:rPr>
        <w:t>无障碍盆浴间应符合下列规定：</w:t>
      </w:r>
    </w:p>
    <w:p w14:paraId="13499A37" w14:textId="77777777" w:rsidR="00AC4E60" w:rsidRDefault="00000000">
      <w:pPr>
        <w:rPr>
          <w:lang w:eastAsia="zh-CN"/>
        </w:rPr>
      </w:pPr>
      <w:r>
        <w:rPr>
          <w:lang w:eastAsia="zh-CN"/>
        </w:rPr>
        <w:t>1  </w:t>
      </w:r>
      <w:r>
        <w:rPr>
          <w:lang w:eastAsia="zh-CN"/>
        </w:rPr>
        <w:t>在浴盆一端设置方便进入和使用的坐台，其深度不应小于</w:t>
      </w:r>
      <w:r>
        <w:rPr>
          <w:lang w:eastAsia="zh-CN"/>
        </w:rPr>
        <w:t>400mm</w:t>
      </w:r>
      <w:r>
        <w:rPr>
          <w:lang w:eastAsia="zh-CN"/>
        </w:rPr>
        <w:t>；</w:t>
      </w:r>
    </w:p>
    <w:p w14:paraId="09ADF764" w14:textId="77777777" w:rsidR="00AC4E60" w:rsidRDefault="00000000">
      <w:pPr>
        <w:rPr>
          <w:lang w:eastAsia="zh-CN"/>
        </w:rPr>
      </w:pPr>
      <w:r>
        <w:rPr>
          <w:lang w:eastAsia="zh-CN"/>
        </w:rPr>
        <w:t>2  </w:t>
      </w:r>
      <w:r>
        <w:rPr>
          <w:lang w:eastAsia="zh-CN"/>
        </w:rPr>
        <w:t>浴盆内侧应设高</w:t>
      </w:r>
      <w:r>
        <w:rPr>
          <w:lang w:eastAsia="zh-CN"/>
        </w:rPr>
        <w:t>600mm</w:t>
      </w:r>
      <w:r>
        <w:rPr>
          <w:lang w:eastAsia="zh-CN"/>
        </w:rPr>
        <w:t>和</w:t>
      </w:r>
      <w:r>
        <w:rPr>
          <w:lang w:eastAsia="zh-CN"/>
        </w:rPr>
        <w:t>900mm</w:t>
      </w:r>
      <w:r>
        <w:rPr>
          <w:lang w:eastAsia="zh-CN"/>
        </w:rPr>
        <w:t>的两层水平抓杆，水平长度不小于</w:t>
      </w:r>
      <w:r>
        <w:rPr>
          <w:lang w:eastAsia="zh-CN"/>
        </w:rPr>
        <w:t>800mm</w:t>
      </w:r>
      <w:r>
        <w:rPr>
          <w:lang w:eastAsia="zh-CN"/>
        </w:rPr>
        <w:t>；洗浴坐台一侧的墙上设高</w:t>
      </w:r>
      <w:r>
        <w:rPr>
          <w:lang w:eastAsia="zh-CN"/>
        </w:rPr>
        <w:t>900mm</w:t>
      </w:r>
      <w:r>
        <w:rPr>
          <w:lang w:eastAsia="zh-CN"/>
        </w:rPr>
        <w:t>、水平长度不小于</w:t>
      </w:r>
      <w:r>
        <w:rPr>
          <w:lang w:eastAsia="zh-CN"/>
        </w:rPr>
        <w:t>600mm</w:t>
      </w:r>
      <w:r>
        <w:rPr>
          <w:lang w:eastAsia="zh-CN"/>
        </w:rPr>
        <w:t>的安全抓杆；</w:t>
      </w:r>
    </w:p>
    <w:p w14:paraId="71F86EC6" w14:textId="77777777" w:rsidR="00AC4E60" w:rsidRDefault="00000000">
      <w:pPr>
        <w:rPr>
          <w:lang w:eastAsia="zh-CN"/>
        </w:rPr>
      </w:pPr>
      <w:r>
        <w:rPr>
          <w:lang w:eastAsia="zh-CN"/>
        </w:rPr>
        <w:t>3  </w:t>
      </w:r>
      <w:r>
        <w:rPr>
          <w:lang w:eastAsia="zh-CN"/>
        </w:rPr>
        <w:t>毛巾架的高度不应大于</w:t>
      </w:r>
      <w:r>
        <w:rPr>
          <w:lang w:eastAsia="zh-CN"/>
        </w:rPr>
        <w:t>1.20m</w:t>
      </w:r>
      <w:r>
        <w:rPr>
          <w:lang w:eastAsia="zh-CN"/>
        </w:rPr>
        <w:t>。</w:t>
      </w:r>
    </w:p>
    <w:p w14:paraId="62BE8BA7" w14:textId="77777777" w:rsidR="00AC4E60" w:rsidRDefault="00000000">
      <w:pPr>
        <w:rPr>
          <w:lang w:eastAsia="zh-CN"/>
        </w:rPr>
      </w:pPr>
      <w:r>
        <w:rPr>
          <w:lang w:eastAsia="zh-CN"/>
        </w:rPr>
        <w:br w:type="page"/>
      </w:r>
    </w:p>
    <w:p w14:paraId="43006AE5" w14:textId="77777777" w:rsidR="00AC4E60" w:rsidRDefault="00000000">
      <w:pPr>
        <w:rPr>
          <w:lang w:eastAsia="zh-CN"/>
        </w:rPr>
      </w:pPr>
      <w:r>
        <w:rPr>
          <w:lang w:eastAsia="zh-CN"/>
        </w:rPr>
        <w:lastRenderedPageBreak/>
        <w:t>3.11  </w:t>
      </w:r>
      <w:r>
        <w:rPr>
          <w:lang w:eastAsia="zh-CN"/>
        </w:rPr>
        <w:t>无障碍客房</w:t>
      </w:r>
    </w:p>
    <w:p w14:paraId="0211BC3F" w14:textId="77777777" w:rsidR="00AC4E60" w:rsidRDefault="00000000">
      <w:pPr>
        <w:rPr>
          <w:lang w:eastAsia="zh-CN"/>
        </w:rPr>
      </w:pPr>
      <w:r>
        <w:rPr>
          <w:lang w:eastAsia="zh-CN"/>
        </w:rPr>
        <w:t>3.11.1  </w:t>
      </w:r>
      <w:r>
        <w:rPr>
          <w:lang w:eastAsia="zh-CN"/>
        </w:rPr>
        <w:t>无障碍客房应设在便于到达、进出和疏散的位置。</w:t>
      </w:r>
    </w:p>
    <w:p w14:paraId="7D6F6352" w14:textId="77777777" w:rsidR="00AC4E60" w:rsidRDefault="00000000">
      <w:pPr>
        <w:rPr>
          <w:lang w:eastAsia="zh-CN"/>
        </w:rPr>
      </w:pPr>
      <w:r>
        <w:rPr>
          <w:lang w:eastAsia="zh-CN"/>
        </w:rPr>
        <w:t>3.11.2  </w:t>
      </w:r>
      <w:r>
        <w:rPr>
          <w:lang w:eastAsia="zh-CN"/>
        </w:rPr>
        <w:t>房间内应有空间能保证轮椅进行回转，回转直径不小于</w:t>
      </w:r>
      <w:r>
        <w:rPr>
          <w:lang w:eastAsia="zh-CN"/>
        </w:rPr>
        <w:t>1.50m</w:t>
      </w:r>
      <w:r>
        <w:rPr>
          <w:lang w:eastAsia="zh-CN"/>
        </w:rPr>
        <w:t>。</w:t>
      </w:r>
    </w:p>
    <w:p w14:paraId="354247F7" w14:textId="77777777" w:rsidR="00AC4E60" w:rsidRDefault="00000000">
      <w:pPr>
        <w:rPr>
          <w:lang w:eastAsia="zh-CN"/>
        </w:rPr>
      </w:pPr>
      <w:r>
        <w:rPr>
          <w:lang w:eastAsia="zh-CN"/>
        </w:rPr>
        <w:t>3.11.3  </w:t>
      </w:r>
      <w:r>
        <w:rPr>
          <w:lang w:eastAsia="zh-CN"/>
        </w:rPr>
        <w:t>无障碍客房的门应符合本规范第</w:t>
      </w:r>
      <w:r>
        <w:rPr>
          <w:lang w:eastAsia="zh-CN"/>
        </w:rPr>
        <w:t>3.5</w:t>
      </w:r>
      <w:r>
        <w:rPr>
          <w:lang w:eastAsia="zh-CN"/>
        </w:rPr>
        <w:t>节的有关规定。</w:t>
      </w:r>
    </w:p>
    <w:p w14:paraId="4ACF8CFF" w14:textId="77777777" w:rsidR="00AC4E60" w:rsidRDefault="00000000">
      <w:pPr>
        <w:rPr>
          <w:lang w:eastAsia="zh-CN"/>
        </w:rPr>
      </w:pPr>
      <w:r>
        <w:rPr>
          <w:lang w:eastAsia="zh-CN"/>
        </w:rPr>
        <w:t>3.11.4  </w:t>
      </w:r>
      <w:r>
        <w:rPr>
          <w:lang w:eastAsia="zh-CN"/>
        </w:rPr>
        <w:t>无障碍客房卫生间内应保证轮椅进行回转，回转直径不小于</w:t>
      </w:r>
      <w:r>
        <w:rPr>
          <w:lang w:eastAsia="zh-CN"/>
        </w:rPr>
        <w:t>1.50m</w:t>
      </w:r>
      <w:r>
        <w:rPr>
          <w:lang w:eastAsia="zh-CN"/>
        </w:rPr>
        <w:t>，卫生器具应设置安全抓杆，其地面、门、内部设施应符合本规范第</w:t>
      </w:r>
      <w:r>
        <w:rPr>
          <w:lang w:eastAsia="zh-CN"/>
        </w:rPr>
        <w:t>3.9.3</w:t>
      </w:r>
      <w:r>
        <w:rPr>
          <w:lang w:eastAsia="zh-CN"/>
        </w:rPr>
        <w:t>条、第</w:t>
      </w:r>
      <w:r>
        <w:rPr>
          <w:lang w:eastAsia="zh-CN"/>
        </w:rPr>
        <w:t>3.10.2</w:t>
      </w:r>
      <w:r>
        <w:rPr>
          <w:lang w:eastAsia="zh-CN"/>
        </w:rPr>
        <w:t>条及第</w:t>
      </w:r>
      <w:r>
        <w:rPr>
          <w:lang w:eastAsia="zh-CN"/>
        </w:rPr>
        <w:t>3.10.3</w:t>
      </w:r>
      <w:r>
        <w:rPr>
          <w:lang w:eastAsia="zh-CN"/>
        </w:rPr>
        <w:t>条的有关规定。</w:t>
      </w:r>
    </w:p>
    <w:p w14:paraId="1760EA4E" w14:textId="77777777" w:rsidR="00AC4E60" w:rsidRDefault="00000000">
      <w:pPr>
        <w:rPr>
          <w:lang w:eastAsia="zh-CN"/>
        </w:rPr>
      </w:pPr>
      <w:r>
        <w:rPr>
          <w:lang w:eastAsia="zh-CN"/>
        </w:rPr>
        <w:t>3.11.5  </w:t>
      </w:r>
      <w:r>
        <w:rPr>
          <w:lang w:eastAsia="zh-CN"/>
        </w:rPr>
        <w:t>无障碍客房的其他规定：</w:t>
      </w:r>
    </w:p>
    <w:p w14:paraId="7C0979BD" w14:textId="77777777" w:rsidR="00AC4E60" w:rsidRDefault="00000000">
      <w:pPr>
        <w:rPr>
          <w:lang w:eastAsia="zh-CN"/>
        </w:rPr>
      </w:pPr>
      <w:r>
        <w:rPr>
          <w:lang w:eastAsia="zh-CN"/>
        </w:rPr>
        <w:t>1  </w:t>
      </w:r>
      <w:r>
        <w:rPr>
          <w:lang w:eastAsia="zh-CN"/>
        </w:rPr>
        <w:t>床间距离不应小于</w:t>
      </w:r>
      <w:r>
        <w:rPr>
          <w:lang w:eastAsia="zh-CN"/>
        </w:rPr>
        <w:t>1.20m</w:t>
      </w:r>
      <w:r>
        <w:rPr>
          <w:lang w:eastAsia="zh-CN"/>
        </w:rPr>
        <w:t>；</w:t>
      </w:r>
    </w:p>
    <w:p w14:paraId="12904BD6" w14:textId="77777777" w:rsidR="00AC4E60" w:rsidRDefault="00000000">
      <w:pPr>
        <w:rPr>
          <w:lang w:eastAsia="zh-CN"/>
        </w:rPr>
      </w:pPr>
      <w:r>
        <w:rPr>
          <w:lang w:eastAsia="zh-CN"/>
        </w:rPr>
        <w:t>2  </w:t>
      </w:r>
      <w:r>
        <w:rPr>
          <w:lang w:eastAsia="zh-CN"/>
        </w:rPr>
        <w:t>家具和电器控制开关的位置和高度应方便乘轮椅者靠近和使用，床的使用高度为</w:t>
      </w:r>
      <w:r>
        <w:rPr>
          <w:lang w:eastAsia="zh-CN"/>
        </w:rPr>
        <w:t>450mm</w:t>
      </w:r>
      <w:r>
        <w:rPr>
          <w:lang w:eastAsia="zh-CN"/>
        </w:rPr>
        <w:t>；</w:t>
      </w:r>
    </w:p>
    <w:p w14:paraId="44BA141A" w14:textId="77777777" w:rsidR="00AC4E60" w:rsidRDefault="00000000">
      <w:pPr>
        <w:rPr>
          <w:lang w:eastAsia="zh-CN"/>
        </w:rPr>
      </w:pPr>
      <w:r>
        <w:rPr>
          <w:lang w:eastAsia="zh-CN"/>
        </w:rPr>
        <w:t>3  </w:t>
      </w:r>
      <w:r>
        <w:rPr>
          <w:lang w:eastAsia="zh-CN"/>
        </w:rPr>
        <w:t>客房及卫生间应设高</w:t>
      </w:r>
      <w:r>
        <w:rPr>
          <w:lang w:eastAsia="zh-CN"/>
        </w:rPr>
        <w:t>400mm</w:t>
      </w:r>
      <w:r>
        <w:rPr>
          <w:lang w:eastAsia="zh-CN"/>
        </w:rPr>
        <w:t>～</w:t>
      </w:r>
      <w:r>
        <w:rPr>
          <w:lang w:eastAsia="zh-CN"/>
        </w:rPr>
        <w:t>500mm</w:t>
      </w:r>
      <w:r>
        <w:rPr>
          <w:lang w:eastAsia="zh-CN"/>
        </w:rPr>
        <w:t>的救助呼叫按钮；</w:t>
      </w:r>
    </w:p>
    <w:p w14:paraId="31A20E9A" w14:textId="77777777" w:rsidR="00AC4E60" w:rsidRDefault="00000000">
      <w:pPr>
        <w:rPr>
          <w:lang w:eastAsia="zh-CN"/>
        </w:rPr>
      </w:pPr>
      <w:r>
        <w:rPr>
          <w:lang w:eastAsia="zh-CN"/>
        </w:rPr>
        <w:t>4  </w:t>
      </w:r>
      <w:r>
        <w:rPr>
          <w:lang w:eastAsia="zh-CN"/>
        </w:rPr>
        <w:t>客房应设置为听力障碍者服务的闪光提示门铃。</w:t>
      </w:r>
    </w:p>
    <w:p w14:paraId="3116E5AA" w14:textId="77777777" w:rsidR="00AC4E60" w:rsidRDefault="00000000">
      <w:pPr>
        <w:rPr>
          <w:lang w:eastAsia="zh-CN"/>
        </w:rPr>
      </w:pPr>
      <w:r>
        <w:rPr>
          <w:lang w:eastAsia="zh-CN"/>
        </w:rPr>
        <w:br w:type="page"/>
      </w:r>
    </w:p>
    <w:p w14:paraId="56757BAE" w14:textId="77777777" w:rsidR="00AC4E60" w:rsidRDefault="00000000">
      <w:pPr>
        <w:rPr>
          <w:lang w:eastAsia="zh-CN"/>
        </w:rPr>
      </w:pPr>
      <w:r>
        <w:rPr>
          <w:lang w:eastAsia="zh-CN"/>
        </w:rPr>
        <w:lastRenderedPageBreak/>
        <w:t>3.12  </w:t>
      </w:r>
      <w:r>
        <w:rPr>
          <w:lang w:eastAsia="zh-CN"/>
        </w:rPr>
        <w:t>无障碍住房及宿舍</w:t>
      </w:r>
    </w:p>
    <w:p w14:paraId="7416A2A4" w14:textId="77777777" w:rsidR="00AC4E60" w:rsidRDefault="00000000">
      <w:pPr>
        <w:rPr>
          <w:lang w:eastAsia="zh-CN"/>
        </w:rPr>
      </w:pPr>
      <w:r>
        <w:rPr>
          <w:lang w:eastAsia="zh-CN"/>
        </w:rPr>
        <w:t>3.12.1  </w:t>
      </w:r>
      <w:r>
        <w:rPr>
          <w:lang w:eastAsia="zh-CN"/>
        </w:rPr>
        <w:t>户门及户内门开启后的净宽应符合本规范第</w:t>
      </w:r>
      <w:r>
        <w:rPr>
          <w:lang w:eastAsia="zh-CN"/>
        </w:rPr>
        <w:t>3.5</w:t>
      </w:r>
      <w:r>
        <w:rPr>
          <w:lang w:eastAsia="zh-CN"/>
        </w:rPr>
        <w:t>节的有关规定。</w:t>
      </w:r>
    </w:p>
    <w:p w14:paraId="236A6504" w14:textId="77777777" w:rsidR="00AC4E60" w:rsidRDefault="00000000">
      <w:pPr>
        <w:rPr>
          <w:lang w:eastAsia="zh-CN"/>
        </w:rPr>
      </w:pPr>
      <w:r>
        <w:rPr>
          <w:lang w:eastAsia="zh-CN"/>
        </w:rPr>
        <w:t>3.12.2  </w:t>
      </w:r>
      <w:r>
        <w:rPr>
          <w:lang w:eastAsia="zh-CN"/>
        </w:rPr>
        <w:t>通往卧室、起居室</w:t>
      </w:r>
      <w:r>
        <w:rPr>
          <w:lang w:eastAsia="zh-CN"/>
        </w:rPr>
        <w:t>(</w:t>
      </w:r>
      <w:r>
        <w:rPr>
          <w:lang w:eastAsia="zh-CN"/>
        </w:rPr>
        <w:t>厅</w:t>
      </w:r>
      <w:r>
        <w:rPr>
          <w:lang w:eastAsia="zh-CN"/>
        </w:rPr>
        <w:t>)</w:t>
      </w:r>
      <w:r>
        <w:rPr>
          <w:lang w:eastAsia="zh-CN"/>
        </w:rPr>
        <w:t>、厨房、卫生间、储藏室及阳台的通道应为无障碍通道，并按照本规范第</w:t>
      </w:r>
      <w:r>
        <w:rPr>
          <w:lang w:eastAsia="zh-CN"/>
        </w:rPr>
        <w:t>3.8</w:t>
      </w:r>
      <w:r>
        <w:rPr>
          <w:lang w:eastAsia="zh-CN"/>
        </w:rPr>
        <w:t>节的要求在一侧或两侧设置扶手。</w:t>
      </w:r>
    </w:p>
    <w:p w14:paraId="43B2129C" w14:textId="77777777" w:rsidR="00AC4E60" w:rsidRDefault="00000000">
      <w:pPr>
        <w:rPr>
          <w:lang w:eastAsia="zh-CN"/>
        </w:rPr>
      </w:pPr>
      <w:r>
        <w:rPr>
          <w:lang w:eastAsia="zh-CN"/>
        </w:rPr>
        <w:t>3.12.3  </w:t>
      </w:r>
      <w:r>
        <w:rPr>
          <w:lang w:eastAsia="zh-CN"/>
        </w:rPr>
        <w:t>浴盆、淋浴、坐便器、洗手盆及安全抓杆等应符合本规范第</w:t>
      </w:r>
      <w:r>
        <w:rPr>
          <w:lang w:eastAsia="zh-CN"/>
        </w:rPr>
        <w:t>3.9</w:t>
      </w:r>
      <w:r>
        <w:rPr>
          <w:lang w:eastAsia="zh-CN"/>
        </w:rPr>
        <w:t>节、第</w:t>
      </w:r>
      <w:r>
        <w:rPr>
          <w:lang w:eastAsia="zh-CN"/>
        </w:rPr>
        <w:t>3.10</w:t>
      </w:r>
      <w:r>
        <w:rPr>
          <w:lang w:eastAsia="zh-CN"/>
        </w:rPr>
        <w:t>节的有关规定。</w:t>
      </w:r>
    </w:p>
    <w:p w14:paraId="2180C171" w14:textId="77777777" w:rsidR="00AC4E60" w:rsidRDefault="00000000">
      <w:pPr>
        <w:rPr>
          <w:lang w:eastAsia="zh-CN"/>
        </w:rPr>
      </w:pPr>
      <w:r>
        <w:rPr>
          <w:lang w:eastAsia="zh-CN"/>
        </w:rPr>
        <w:t>3.12.4  </w:t>
      </w:r>
      <w:r>
        <w:rPr>
          <w:lang w:eastAsia="zh-CN"/>
        </w:rPr>
        <w:t>无障碍住房及宿舍的其他规定：</w:t>
      </w:r>
    </w:p>
    <w:p w14:paraId="6389CC90" w14:textId="77777777" w:rsidR="00AC4E60" w:rsidRDefault="00000000">
      <w:pPr>
        <w:rPr>
          <w:lang w:eastAsia="zh-CN"/>
        </w:rPr>
      </w:pPr>
      <w:r>
        <w:rPr>
          <w:lang w:eastAsia="zh-CN"/>
        </w:rPr>
        <w:t>1  </w:t>
      </w:r>
      <w:r>
        <w:rPr>
          <w:lang w:eastAsia="zh-CN"/>
        </w:rPr>
        <w:t>单人卧室面积不应小于</w:t>
      </w:r>
      <w:r>
        <w:rPr>
          <w:lang w:eastAsia="zh-CN"/>
        </w:rPr>
        <w:t>7.00m2</w:t>
      </w:r>
      <w:r>
        <w:rPr>
          <w:lang w:eastAsia="zh-CN"/>
        </w:rPr>
        <w:t>，双人卧室面积不应小于</w:t>
      </w:r>
      <w:r>
        <w:rPr>
          <w:lang w:eastAsia="zh-CN"/>
        </w:rPr>
        <w:t>10.50m2</w:t>
      </w:r>
      <w:r>
        <w:rPr>
          <w:lang w:eastAsia="zh-CN"/>
        </w:rPr>
        <w:t>，兼起居室的卧室面积不应小于</w:t>
      </w:r>
      <w:r>
        <w:rPr>
          <w:lang w:eastAsia="zh-CN"/>
        </w:rPr>
        <w:t>16.00m2</w:t>
      </w:r>
      <w:r>
        <w:rPr>
          <w:lang w:eastAsia="zh-CN"/>
        </w:rPr>
        <w:t>，起居室面积不应小于</w:t>
      </w:r>
      <w:r>
        <w:rPr>
          <w:lang w:eastAsia="zh-CN"/>
        </w:rPr>
        <w:t>14.00m2</w:t>
      </w:r>
      <w:r>
        <w:rPr>
          <w:lang w:eastAsia="zh-CN"/>
        </w:rPr>
        <w:t>，厨房面积不应小于</w:t>
      </w:r>
      <w:r>
        <w:rPr>
          <w:lang w:eastAsia="zh-CN"/>
        </w:rPr>
        <w:t>6.00m2</w:t>
      </w:r>
      <w:r>
        <w:rPr>
          <w:lang w:eastAsia="zh-CN"/>
        </w:rPr>
        <w:t>；</w:t>
      </w:r>
    </w:p>
    <w:p w14:paraId="38799937" w14:textId="77777777" w:rsidR="00AC4E60" w:rsidRDefault="00000000">
      <w:pPr>
        <w:rPr>
          <w:lang w:eastAsia="zh-CN"/>
        </w:rPr>
      </w:pPr>
      <w:r>
        <w:rPr>
          <w:lang w:eastAsia="zh-CN"/>
        </w:rPr>
        <w:t>2  </w:t>
      </w:r>
      <w:r>
        <w:rPr>
          <w:lang w:eastAsia="zh-CN"/>
        </w:rPr>
        <w:t>设坐便器、洗浴器</w:t>
      </w:r>
      <w:r>
        <w:rPr>
          <w:lang w:eastAsia="zh-CN"/>
        </w:rPr>
        <w:t>(</w:t>
      </w:r>
      <w:r>
        <w:rPr>
          <w:lang w:eastAsia="zh-CN"/>
        </w:rPr>
        <w:t>浴盆或淋浴</w:t>
      </w:r>
      <w:r>
        <w:rPr>
          <w:lang w:eastAsia="zh-CN"/>
        </w:rPr>
        <w:t>)</w:t>
      </w:r>
      <w:r>
        <w:rPr>
          <w:lang w:eastAsia="zh-CN"/>
        </w:rPr>
        <w:t>、洗面盆三件卫生洁具的卫生间面积不应小于</w:t>
      </w:r>
      <w:r>
        <w:rPr>
          <w:lang w:eastAsia="zh-CN"/>
        </w:rPr>
        <w:t>4.00m2</w:t>
      </w:r>
      <w:r>
        <w:rPr>
          <w:lang w:eastAsia="zh-CN"/>
        </w:rPr>
        <w:t>；设坐便器、洗浴器二件卫生洁具的卫生间面积不应小于</w:t>
      </w:r>
      <w:r>
        <w:rPr>
          <w:lang w:eastAsia="zh-CN"/>
        </w:rPr>
        <w:t>3.00m2</w:t>
      </w:r>
      <w:r>
        <w:rPr>
          <w:lang w:eastAsia="zh-CN"/>
        </w:rPr>
        <w:t>；设坐便器、洗面盆二件卫生洁具的卫生间面积不应小于</w:t>
      </w:r>
      <w:r>
        <w:rPr>
          <w:lang w:eastAsia="zh-CN"/>
        </w:rPr>
        <w:t>2.50m2</w:t>
      </w:r>
      <w:r>
        <w:rPr>
          <w:lang w:eastAsia="zh-CN"/>
        </w:rPr>
        <w:t>；单设坐便器的卫生间面积不应小于</w:t>
      </w:r>
      <w:r>
        <w:rPr>
          <w:lang w:eastAsia="zh-CN"/>
        </w:rPr>
        <w:t>2.00m2</w:t>
      </w:r>
      <w:r>
        <w:rPr>
          <w:lang w:eastAsia="zh-CN"/>
        </w:rPr>
        <w:t>；</w:t>
      </w:r>
    </w:p>
    <w:p w14:paraId="2BF791D9" w14:textId="77777777" w:rsidR="00AC4E60" w:rsidRDefault="00000000">
      <w:pPr>
        <w:rPr>
          <w:lang w:eastAsia="zh-CN"/>
        </w:rPr>
      </w:pPr>
      <w:r>
        <w:rPr>
          <w:lang w:eastAsia="zh-CN"/>
        </w:rPr>
        <w:t>3  </w:t>
      </w:r>
      <w:r>
        <w:rPr>
          <w:lang w:eastAsia="zh-CN"/>
        </w:rPr>
        <w:t>供乘轮椅者使用的厨房，操作台下方净宽和高度都不应小于</w:t>
      </w:r>
      <w:r>
        <w:rPr>
          <w:lang w:eastAsia="zh-CN"/>
        </w:rPr>
        <w:t>650mm</w:t>
      </w:r>
      <w:r>
        <w:rPr>
          <w:lang w:eastAsia="zh-CN"/>
        </w:rPr>
        <w:t>，深度不应小于</w:t>
      </w:r>
      <w:r>
        <w:rPr>
          <w:lang w:eastAsia="zh-CN"/>
        </w:rPr>
        <w:t>250mm</w:t>
      </w:r>
      <w:r>
        <w:rPr>
          <w:lang w:eastAsia="zh-CN"/>
        </w:rPr>
        <w:t>；</w:t>
      </w:r>
    </w:p>
    <w:p w14:paraId="53A2F484" w14:textId="77777777" w:rsidR="00AC4E60" w:rsidRDefault="00000000">
      <w:pPr>
        <w:rPr>
          <w:lang w:eastAsia="zh-CN"/>
        </w:rPr>
      </w:pPr>
      <w:r>
        <w:rPr>
          <w:lang w:eastAsia="zh-CN"/>
        </w:rPr>
        <w:t>4  </w:t>
      </w:r>
      <w:r>
        <w:rPr>
          <w:lang w:eastAsia="zh-CN"/>
        </w:rPr>
        <w:t>居室和卫生间内应设求助呼叫按钮；</w:t>
      </w:r>
    </w:p>
    <w:p w14:paraId="2D8B5F1F" w14:textId="77777777" w:rsidR="00AC4E60" w:rsidRDefault="00000000">
      <w:pPr>
        <w:rPr>
          <w:lang w:eastAsia="zh-CN"/>
        </w:rPr>
      </w:pPr>
      <w:r>
        <w:rPr>
          <w:lang w:eastAsia="zh-CN"/>
        </w:rPr>
        <w:t>5  </w:t>
      </w:r>
      <w:r>
        <w:rPr>
          <w:lang w:eastAsia="zh-CN"/>
        </w:rPr>
        <w:t>家具和电器控制开关的位置和高度应方便乘轮椅者靠近和使用；</w:t>
      </w:r>
    </w:p>
    <w:p w14:paraId="56CCE2B4" w14:textId="77777777" w:rsidR="00AC4E60" w:rsidRDefault="00000000">
      <w:pPr>
        <w:rPr>
          <w:lang w:eastAsia="zh-CN"/>
        </w:rPr>
      </w:pPr>
      <w:r>
        <w:rPr>
          <w:lang w:eastAsia="zh-CN"/>
        </w:rPr>
        <w:t>6  </w:t>
      </w:r>
      <w:r>
        <w:rPr>
          <w:lang w:eastAsia="zh-CN"/>
        </w:rPr>
        <w:t>供听力障碍者使用的住宅和公寓应安装闪光提示门铃。</w:t>
      </w:r>
    </w:p>
    <w:p w14:paraId="0D22074F" w14:textId="77777777" w:rsidR="00AC4E60" w:rsidRDefault="00000000">
      <w:pPr>
        <w:rPr>
          <w:lang w:eastAsia="zh-CN"/>
        </w:rPr>
      </w:pPr>
      <w:r>
        <w:rPr>
          <w:lang w:eastAsia="zh-CN"/>
        </w:rPr>
        <w:br w:type="page"/>
      </w:r>
    </w:p>
    <w:p w14:paraId="6D7F1519" w14:textId="77777777" w:rsidR="00AC4E60" w:rsidRDefault="00000000">
      <w:pPr>
        <w:rPr>
          <w:lang w:eastAsia="zh-CN"/>
        </w:rPr>
      </w:pPr>
      <w:r>
        <w:rPr>
          <w:lang w:eastAsia="zh-CN"/>
        </w:rPr>
        <w:lastRenderedPageBreak/>
        <w:t>3.13  </w:t>
      </w:r>
      <w:r>
        <w:rPr>
          <w:lang w:eastAsia="zh-CN"/>
        </w:rPr>
        <w:t>轮</w:t>
      </w:r>
      <w:r>
        <w:rPr>
          <w:lang w:eastAsia="zh-CN"/>
        </w:rPr>
        <w:t> </w:t>
      </w:r>
      <w:r>
        <w:rPr>
          <w:lang w:eastAsia="zh-CN"/>
        </w:rPr>
        <w:t>椅</w:t>
      </w:r>
      <w:r>
        <w:rPr>
          <w:lang w:eastAsia="zh-CN"/>
        </w:rPr>
        <w:t> </w:t>
      </w:r>
      <w:r>
        <w:rPr>
          <w:lang w:eastAsia="zh-CN"/>
        </w:rPr>
        <w:t>席</w:t>
      </w:r>
      <w:r>
        <w:rPr>
          <w:lang w:eastAsia="zh-CN"/>
        </w:rPr>
        <w:t> </w:t>
      </w:r>
      <w:r>
        <w:rPr>
          <w:lang w:eastAsia="zh-CN"/>
        </w:rPr>
        <w:t>位</w:t>
      </w:r>
    </w:p>
    <w:p w14:paraId="3F595126" w14:textId="77777777" w:rsidR="00AC4E60" w:rsidRDefault="00000000">
      <w:pPr>
        <w:rPr>
          <w:lang w:eastAsia="zh-CN"/>
        </w:rPr>
      </w:pPr>
      <w:r>
        <w:rPr>
          <w:lang w:eastAsia="zh-CN"/>
        </w:rPr>
        <w:t>3.13.1  </w:t>
      </w:r>
      <w:r>
        <w:rPr>
          <w:lang w:eastAsia="zh-CN"/>
        </w:rPr>
        <w:t>轮椅席位应设在便于到达疏散口及通道的附近，不得设在公共通道范围内。</w:t>
      </w:r>
    </w:p>
    <w:p w14:paraId="608AFC63" w14:textId="77777777" w:rsidR="00AC4E60" w:rsidRDefault="00000000">
      <w:pPr>
        <w:rPr>
          <w:lang w:eastAsia="zh-CN"/>
        </w:rPr>
      </w:pPr>
      <w:r>
        <w:rPr>
          <w:lang w:eastAsia="zh-CN"/>
        </w:rPr>
        <w:t>3.13.2  </w:t>
      </w:r>
      <w:r>
        <w:rPr>
          <w:lang w:eastAsia="zh-CN"/>
        </w:rPr>
        <w:t>观众厅内通往轮椅席位的通道宽度不应小于</w:t>
      </w:r>
      <w:r>
        <w:rPr>
          <w:lang w:eastAsia="zh-CN"/>
        </w:rPr>
        <w:t>1.20m</w:t>
      </w:r>
      <w:r>
        <w:rPr>
          <w:lang w:eastAsia="zh-CN"/>
        </w:rPr>
        <w:t>。</w:t>
      </w:r>
    </w:p>
    <w:p w14:paraId="4F015D25" w14:textId="77777777" w:rsidR="00AC4E60" w:rsidRDefault="00000000">
      <w:pPr>
        <w:rPr>
          <w:lang w:eastAsia="zh-CN"/>
        </w:rPr>
      </w:pPr>
      <w:r>
        <w:rPr>
          <w:lang w:eastAsia="zh-CN"/>
        </w:rPr>
        <w:t>3.13.3  </w:t>
      </w:r>
      <w:r>
        <w:rPr>
          <w:lang w:eastAsia="zh-CN"/>
        </w:rPr>
        <w:t>轮椅席位的地面应平整、防滑，在边缘处宜安装栏杆或栏板。</w:t>
      </w:r>
    </w:p>
    <w:p w14:paraId="025F45F6" w14:textId="77777777" w:rsidR="00AC4E60" w:rsidRDefault="00000000">
      <w:pPr>
        <w:rPr>
          <w:lang w:eastAsia="zh-CN"/>
        </w:rPr>
      </w:pPr>
      <w:r>
        <w:rPr>
          <w:lang w:eastAsia="zh-CN"/>
        </w:rPr>
        <w:t>3.13.4  </w:t>
      </w:r>
      <w:r>
        <w:rPr>
          <w:lang w:eastAsia="zh-CN"/>
        </w:rPr>
        <w:t>每个轮椅席位的占地面积不应小于</w:t>
      </w:r>
      <w:r>
        <w:rPr>
          <w:lang w:eastAsia="zh-CN"/>
        </w:rPr>
        <w:t>1.10m×0.80m</w:t>
      </w:r>
      <w:r>
        <w:rPr>
          <w:lang w:eastAsia="zh-CN"/>
        </w:rPr>
        <w:t>。</w:t>
      </w:r>
    </w:p>
    <w:p w14:paraId="1C0BA8F7" w14:textId="77777777" w:rsidR="00AC4E60" w:rsidRDefault="00000000">
      <w:pPr>
        <w:rPr>
          <w:lang w:eastAsia="zh-CN"/>
        </w:rPr>
      </w:pPr>
      <w:r>
        <w:rPr>
          <w:lang w:eastAsia="zh-CN"/>
        </w:rPr>
        <w:t>3.13.5  </w:t>
      </w:r>
      <w:r>
        <w:rPr>
          <w:lang w:eastAsia="zh-CN"/>
        </w:rPr>
        <w:t>在轮椅席位上观看演出和比赛的视线不应受到遮挡，但也不应遮挡他人的视线。</w:t>
      </w:r>
    </w:p>
    <w:p w14:paraId="065DC0DC" w14:textId="77777777" w:rsidR="00AC4E60" w:rsidRDefault="00000000">
      <w:pPr>
        <w:rPr>
          <w:lang w:eastAsia="zh-CN"/>
        </w:rPr>
      </w:pPr>
      <w:r>
        <w:rPr>
          <w:lang w:eastAsia="zh-CN"/>
        </w:rPr>
        <w:t>3.13.6  </w:t>
      </w:r>
      <w:r>
        <w:rPr>
          <w:lang w:eastAsia="zh-CN"/>
        </w:rPr>
        <w:t>在轮椅席位旁或在邻近的观众席内宜设置</w:t>
      </w:r>
      <w:r>
        <w:rPr>
          <w:lang w:eastAsia="zh-CN"/>
        </w:rPr>
        <w:t>1</w:t>
      </w:r>
      <w:r>
        <w:rPr>
          <w:lang w:eastAsia="zh-CN"/>
        </w:rPr>
        <w:t>：</w:t>
      </w:r>
      <w:r>
        <w:rPr>
          <w:lang w:eastAsia="zh-CN"/>
        </w:rPr>
        <w:t>1</w:t>
      </w:r>
      <w:r>
        <w:rPr>
          <w:lang w:eastAsia="zh-CN"/>
        </w:rPr>
        <w:t>的陪护席位。</w:t>
      </w:r>
    </w:p>
    <w:p w14:paraId="55BC7A15" w14:textId="77777777" w:rsidR="00AC4E60" w:rsidRDefault="00000000">
      <w:pPr>
        <w:rPr>
          <w:lang w:eastAsia="zh-CN"/>
        </w:rPr>
      </w:pPr>
      <w:r>
        <w:rPr>
          <w:lang w:eastAsia="zh-CN"/>
        </w:rPr>
        <w:t>3.13.7  </w:t>
      </w:r>
      <w:r>
        <w:rPr>
          <w:lang w:eastAsia="zh-CN"/>
        </w:rPr>
        <w:t>轮椅席位处地面上应设置无障碍标志，无障碍标志应符合本规范第</w:t>
      </w:r>
      <w:r>
        <w:rPr>
          <w:lang w:eastAsia="zh-CN"/>
        </w:rPr>
        <w:t>3.16</w:t>
      </w:r>
      <w:r>
        <w:rPr>
          <w:lang w:eastAsia="zh-CN"/>
        </w:rPr>
        <w:t>节的有关规定。</w:t>
      </w:r>
    </w:p>
    <w:p w14:paraId="3AA46061" w14:textId="77777777" w:rsidR="00AC4E60" w:rsidRDefault="00000000">
      <w:pPr>
        <w:rPr>
          <w:lang w:eastAsia="zh-CN"/>
        </w:rPr>
      </w:pPr>
      <w:r>
        <w:rPr>
          <w:lang w:eastAsia="zh-CN"/>
        </w:rPr>
        <w:br w:type="page"/>
      </w:r>
    </w:p>
    <w:p w14:paraId="4F124087" w14:textId="77777777" w:rsidR="00AC4E60" w:rsidRDefault="00000000">
      <w:pPr>
        <w:rPr>
          <w:lang w:eastAsia="zh-CN"/>
        </w:rPr>
      </w:pPr>
      <w:r>
        <w:rPr>
          <w:lang w:eastAsia="zh-CN"/>
        </w:rPr>
        <w:lastRenderedPageBreak/>
        <w:t>3.14  </w:t>
      </w:r>
      <w:r>
        <w:rPr>
          <w:lang w:eastAsia="zh-CN"/>
        </w:rPr>
        <w:t>无障碍机动车停车位</w:t>
      </w:r>
    </w:p>
    <w:p w14:paraId="0A426C57" w14:textId="77777777" w:rsidR="00AC4E60" w:rsidRDefault="00000000">
      <w:pPr>
        <w:rPr>
          <w:lang w:eastAsia="zh-CN"/>
        </w:rPr>
      </w:pPr>
      <w:r>
        <w:rPr>
          <w:lang w:eastAsia="zh-CN"/>
        </w:rPr>
        <w:t>3.14.1  </w:t>
      </w:r>
      <w:r>
        <w:rPr>
          <w:lang w:eastAsia="zh-CN"/>
        </w:rPr>
        <w:t>应将通行方便、行走距离路线最短的停车位设为无障碍机动车停车位。</w:t>
      </w:r>
    </w:p>
    <w:p w14:paraId="3142EB4C" w14:textId="77777777" w:rsidR="00AC4E60" w:rsidRDefault="00000000">
      <w:pPr>
        <w:rPr>
          <w:lang w:eastAsia="zh-CN"/>
        </w:rPr>
      </w:pPr>
      <w:r>
        <w:rPr>
          <w:lang w:eastAsia="zh-CN"/>
        </w:rPr>
        <w:t>3.14.2  </w:t>
      </w:r>
      <w:r>
        <w:rPr>
          <w:lang w:eastAsia="zh-CN"/>
        </w:rPr>
        <w:t>无障碍机动车停车位的地面应平整、防滑、不积水，地面坡度不应大于</w:t>
      </w:r>
      <w:r>
        <w:rPr>
          <w:lang w:eastAsia="zh-CN"/>
        </w:rPr>
        <w:t>1</w:t>
      </w:r>
      <w:r>
        <w:rPr>
          <w:lang w:eastAsia="zh-CN"/>
        </w:rPr>
        <w:t>：</w:t>
      </w:r>
      <w:r>
        <w:rPr>
          <w:lang w:eastAsia="zh-CN"/>
        </w:rPr>
        <w:t>50</w:t>
      </w:r>
      <w:r>
        <w:rPr>
          <w:lang w:eastAsia="zh-CN"/>
        </w:rPr>
        <w:t>。</w:t>
      </w:r>
    </w:p>
    <w:p w14:paraId="6F498418" w14:textId="77777777" w:rsidR="00AC4E60" w:rsidRDefault="00000000">
      <w:pPr>
        <w:rPr>
          <w:lang w:eastAsia="zh-CN"/>
        </w:rPr>
      </w:pPr>
      <w:r>
        <w:rPr>
          <w:lang w:eastAsia="zh-CN"/>
        </w:rPr>
        <w:t>3.14.3  </w:t>
      </w:r>
      <w:r>
        <w:rPr>
          <w:lang w:eastAsia="zh-CN"/>
        </w:rPr>
        <w:t>无障碍机动车停车位一侧，应设宽度不小于</w:t>
      </w:r>
      <w:r>
        <w:rPr>
          <w:lang w:eastAsia="zh-CN"/>
        </w:rPr>
        <w:t>1.20m</w:t>
      </w:r>
      <w:r>
        <w:rPr>
          <w:lang w:eastAsia="zh-CN"/>
        </w:rPr>
        <w:t>的通道，供乘轮椅者从轮椅通道直接进入人行道和到达无障碍出入口。</w:t>
      </w:r>
    </w:p>
    <w:p w14:paraId="725D837A" w14:textId="77777777" w:rsidR="00AC4E60" w:rsidRDefault="00000000">
      <w:pPr>
        <w:rPr>
          <w:lang w:eastAsia="zh-CN"/>
        </w:rPr>
      </w:pPr>
      <w:r>
        <w:rPr>
          <w:lang w:eastAsia="zh-CN"/>
        </w:rPr>
        <w:t>3.14.4  </w:t>
      </w:r>
      <w:r>
        <w:rPr>
          <w:lang w:eastAsia="zh-CN"/>
        </w:rPr>
        <w:t>无障碍机动车停车位的地面应涂有停车线、轮椅通道线和无障碍标志。</w:t>
      </w:r>
    </w:p>
    <w:p w14:paraId="0889DBC8" w14:textId="77777777" w:rsidR="00AC4E60" w:rsidRDefault="00000000">
      <w:pPr>
        <w:rPr>
          <w:lang w:eastAsia="zh-CN"/>
        </w:rPr>
      </w:pPr>
      <w:r>
        <w:rPr>
          <w:lang w:eastAsia="zh-CN"/>
        </w:rPr>
        <w:br w:type="page"/>
      </w:r>
    </w:p>
    <w:p w14:paraId="2BC12FE5" w14:textId="77777777" w:rsidR="00AC4E60" w:rsidRDefault="00000000">
      <w:pPr>
        <w:rPr>
          <w:lang w:eastAsia="zh-CN"/>
        </w:rPr>
      </w:pPr>
      <w:r>
        <w:rPr>
          <w:lang w:eastAsia="zh-CN"/>
        </w:rPr>
        <w:lastRenderedPageBreak/>
        <w:t>3.15  </w:t>
      </w:r>
      <w:r>
        <w:rPr>
          <w:lang w:eastAsia="zh-CN"/>
        </w:rPr>
        <w:t>低位服务设施</w:t>
      </w:r>
    </w:p>
    <w:p w14:paraId="2D572C6C" w14:textId="77777777" w:rsidR="00AC4E60" w:rsidRDefault="00000000">
      <w:pPr>
        <w:rPr>
          <w:lang w:eastAsia="zh-CN"/>
        </w:rPr>
      </w:pPr>
      <w:r>
        <w:rPr>
          <w:lang w:eastAsia="zh-CN"/>
        </w:rPr>
        <w:t>3.15.1  </w:t>
      </w:r>
      <w:r>
        <w:rPr>
          <w:lang w:eastAsia="zh-CN"/>
        </w:rPr>
        <w:t>设置低位服务设施的范围包括问询台、服务窗口、电话台、安检验证台、行李托运台、借阅台、各种业务台、饮水机等。</w:t>
      </w:r>
    </w:p>
    <w:p w14:paraId="045008F9" w14:textId="77777777" w:rsidR="00AC4E60" w:rsidRDefault="00000000">
      <w:pPr>
        <w:rPr>
          <w:lang w:eastAsia="zh-CN"/>
        </w:rPr>
      </w:pPr>
      <w:r>
        <w:rPr>
          <w:lang w:eastAsia="zh-CN"/>
        </w:rPr>
        <w:t>3.15.2  </w:t>
      </w:r>
      <w:r>
        <w:rPr>
          <w:lang w:eastAsia="zh-CN"/>
        </w:rPr>
        <w:t>低位服务设施上表面距地面高度宜为</w:t>
      </w:r>
      <w:r>
        <w:rPr>
          <w:lang w:eastAsia="zh-CN"/>
        </w:rPr>
        <w:t>700mm</w:t>
      </w:r>
      <w:r>
        <w:rPr>
          <w:lang w:eastAsia="zh-CN"/>
        </w:rPr>
        <w:t>～</w:t>
      </w:r>
      <w:r>
        <w:rPr>
          <w:lang w:eastAsia="zh-CN"/>
        </w:rPr>
        <w:t>850mm</w:t>
      </w:r>
      <w:r>
        <w:rPr>
          <w:lang w:eastAsia="zh-CN"/>
        </w:rPr>
        <w:t>，其下部宜至少留出宽</w:t>
      </w:r>
      <w:r>
        <w:rPr>
          <w:lang w:eastAsia="zh-CN"/>
        </w:rPr>
        <w:t>750mm</w:t>
      </w:r>
      <w:r>
        <w:rPr>
          <w:lang w:eastAsia="zh-CN"/>
        </w:rPr>
        <w:t>，高</w:t>
      </w:r>
      <w:r>
        <w:rPr>
          <w:lang w:eastAsia="zh-CN"/>
        </w:rPr>
        <w:t>650mm</w:t>
      </w:r>
      <w:r>
        <w:rPr>
          <w:lang w:eastAsia="zh-CN"/>
        </w:rPr>
        <w:t>，深</w:t>
      </w:r>
      <w:r>
        <w:rPr>
          <w:lang w:eastAsia="zh-CN"/>
        </w:rPr>
        <w:t>450mm</w:t>
      </w:r>
      <w:r>
        <w:rPr>
          <w:lang w:eastAsia="zh-CN"/>
        </w:rPr>
        <w:t>供乘轮椅者膝部和足尖部的移动空间。</w:t>
      </w:r>
    </w:p>
    <w:p w14:paraId="0D74F4DA" w14:textId="77777777" w:rsidR="00AC4E60" w:rsidRDefault="00000000">
      <w:pPr>
        <w:rPr>
          <w:lang w:eastAsia="zh-CN"/>
        </w:rPr>
      </w:pPr>
      <w:r>
        <w:rPr>
          <w:lang w:eastAsia="zh-CN"/>
        </w:rPr>
        <w:t>3.15.3  </w:t>
      </w:r>
      <w:r>
        <w:rPr>
          <w:lang w:eastAsia="zh-CN"/>
        </w:rPr>
        <w:t>低位服务设施前应有轮椅回转空间，回转直径不小于</w:t>
      </w:r>
      <w:r>
        <w:rPr>
          <w:lang w:eastAsia="zh-CN"/>
        </w:rPr>
        <w:t>1.50m</w:t>
      </w:r>
      <w:r>
        <w:rPr>
          <w:lang w:eastAsia="zh-CN"/>
        </w:rPr>
        <w:t>。</w:t>
      </w:r>
    </w:p>
    <w:p w14:paraId="5AE2121B" w14:textId="77777777" w:rsidR="00AC4E60" w:rsidRDefault="00000000">
      <w:pPr>
        <w:rPr>
          <w:lang w:eastAsia="zh-CN"/>
        </w:rPr>
      </w:pPr>
      <w:r>
        <w:rPr>
          <w:lang w:eastAsia="zh-CN"/>
        </w:rPr>
        <w:t>3.15.4  </w:t>
      </w:r>
      <w:r>
        <w:rPr>
          <w:lang w:eastAsia="zh-CN"/>
        </w:rPr>
        <w:t>挂式电话离地不应高于</w:t>
      </w:r>
      <w:r>
        <w:rPr>
          <w:lang w:eastAsia="zh-CN"/>
        </w:rPr>
        <w:t>900mm</w:t>
      </w:r>
      <w:r>
        <w:rPr>
          <w:lang w:eastAsia="zh-CN"/>
        </w:rPr>
        <w:t>。</w:t>
      </w:r>
    </w:p>
    <w:p w14:paraId="2DDD7784" w14:textId="77777777" w:rsidR="00AC4E60" w:rsidRDefault="00000000">
      <w:pPr>
        <w:rPr>
          <w:lang w:eastAsia="zh-CN"/>
        </w:rPr>
      </w:pPr>
      <w:r>
        <w:rPr>
          <w:lang w:eastAsia="zh-CN"/>
        </w:rPr>
        <w:br w:type="page"/>
      </w:r>
    </w:p>
    <w:p w14:paraId="243ED766" w14:textId="77777777" w:rsidR="00AC4E60" w:rsidRDefault="00000000">
      <w:pPr>
        <w:rPr>
          <w:lang w:eastAsia="zh-CN"/>
        </w:rPr>
      </w:pPr>
      <w:r>
        <w:rPr>
          <w:lang w:eastAsia="zh-CN"/>
        </w:rPr>
        <w:lastRenderedPageBreak/>
        <w:t>3.16  </w:t>
      </w:r>
      <w:r>
        <w:rPr>
          <w:lang w:eastAsia="zh-CN"/>
        </w:rPr>
        <w:t>无障碍标识系统、信息无障碍</w:t>
      </w:r>
    </w:p>
    <w:p w14:paraId="19DA32BB" w14:textId="77777777" w:rsidR="00AC4E60" w:rsidRDefault="00000000">
      <w:pPr>
        <w:rPr>
          <w:lang w:eastAsia="zh-CN"/>
        </w:rPr>
      </w:pPr>
      <w:r>
        <w:rPr>
          <w:lang w:eastAsia="zh-CN"/>
        </w:rPr>
        <w:t>3.16.1  </w:t>
      </w:r>
      <w:r>
        <w:rPr>
          <w:lang w:eastAsia="zh-CN"/>
        </w:rPr>
        <w:t>无障碍标志应符合下列规定：</w:t>
      </w:r>
    </w:p>
    <w:p w14:paraId="62D8FF22" w14:textId="77777777" w:rsidR="00AC4E60" w:rsidRDefault="00000000">
      <w:pPr>
        <w:rPr>
          <w:lang w:eastAsia="zh-CN"/>
        </w:rPr>
      </w:pPr>
      <w:r>
        <w:rPr>
          <w:lang w:eastAsia="zh-CN"/>
        </w:rPr>
        <w:t>1  </w:t>
      </w:r>
      <w:r>
        <w:rPr>
          <w:lang w:eastAsia="zh-CN"/>
        </w:rPr>
        <w:t>无障碍标志包括下列几种：</w:t>
      </w:r>
    </w:p>
    <w:p w14:paraId="39C094F7" w14:textId="77777777" w:rsidR="00AC4E60" w:rsidRDefault="00000000">
      <w:pPr>
        <w:rPr>
          <w:lang w:eastAsia="zh-CN"/>
        </w:rPr>
      </w:pPr>
      <w:r>
        <w:rPr>
          <w:lang w:eastAsia="zh-CN"/>
        </w:rPr>
        <w:t>1)</w:t>
      </w:r>
      <w:r>
        <w:rPr>
          <w:lang w:eastAsia="zh-CN"/>
        </w:rPr>
        <w:t>通用的无障碍标志应符合本规范附录</w:t>
      </w:r>
      <w:r>
        <w:rPr>
          <w:lang w:eastAsia="zh-CN"/>
        </w:rPr>
        <w:t>A</w:t>
      </w:r>
      <w:r>
        <w:rPr>
          <w:lang w:eastAsia="zh-CN"/>
        </w:rPr>
        <w:t>的规定；</w:t>
      </w:r>
    </w:p>
    <w:p w14:paraId="2C1FAADD" w14:textId="77777777" w:rsidR="00AC4E60" w:rsidRDefault="00000000">
      <w:pPr>
        <w:rPr>
          <w:lang w:eastAsia="zh-CN"/>
        </w:rPr>
      </w:pPr>
      <w:r>
        <w:rPr>
          <w:lang w:eastAsia="zh-CN"/>
        </w:rPr>
        <w:t>2)</w:t>
      </w:r>
      <w:r>
        <w:rPr>
          <w:lang w:eastAsia="zh-CN"/>
        </w:rPr>
        <w:t>无障碍设施标志牌符合本规范附录</w:t>
      </w:r>
      <w:r>
        <w:rPr>
          <w:lang w:eastAsia="zh-CN"/>
        </w:rPr>
        <w:t>B</w:t>
      </w:r>
      <w:r>
        <w:rPr>
          <w:lang w:eastAsia="zh-CN"/>
        </w:rPr>
        <w:t>的规定；</w:t>
      </w:r>
    </w:p>
    <w:p w14:paraId="55EA9FAC" w14:textId="77777777" w:rsidR="00AC4E60" w:rsidRDefault="00000000">
      <w:pPr>
        <w:rPr>
          <w:lang w:eastAsia="zh-CN"/>
        </w:rPr>
      </w:pPr>
      <w:r>
        <w:rPr>
          <w:lang w:eastAsia="zh-CN"/>
        </w:rPr>
        <w:t>3)</w:t>
      </w:r>
      <w:r>
        <w:rPr>
          <w:lang w:eastAsia="zh-CN"/>
        </w:rPr>
        <w:t>带指示方向的无障碍设施标志牌符合本规范附录</w:t>
      </w:r>
      <w:r>
        <w:rPr>
          <w:lang w:eastAsia="zh-CN"/>
        </w:rPr>
        <w:t>C</w:t>
      </w:r>
      <w:r>
        <w:rPr>
          <w:lang w:eastAsia="zh-CN"/>
        </w:rPr>
        <w:t>的规定。</w:t>
      </w:r>
    </w:p>
    <w:p w14:paraId="24FC7CF3" w14:textId="77777777" w:rsidR="00AC4E60" w:rsidRDefault="00000000">
      <w:pPr>
        <w:rPr>
          <w:lang w:eastAsia="zh-CN"/>
        </w:rPr>
      </w:pPr>
      <w:r>
        <w:rPr>
          <w:lang w:eastAsia="zh-CN"/>
        </w:rPr>
        <w:t>2  </w:t>
      </w:r>
      <w:r>
        <w:rPr>
          <w:lang w:eastAsia="zh-CN"/>
        </w:rPr>
        <w:t>无障碍标志应醒目，避免遮挡。</w:t>
      </w:r>
    </w:p>
    <w:p w14:paraId="05524C99" w14:textId="77777777" w:rsidR="00AC4E60" w:rsidRDefault="00000000">
      <w:pPr>
        <w:rPr>
          <w:lang w:eastAsia="zh-CN"/>
        </w:rPr>
      </w:pPr>
      <w:r>
        <w:rPr>
          <w:lang w:eastAsia="zh-CN"/>
        </w:rPr>
        <w:t>3  </w:t>
      </w:r>
      <w:r>
        <w:rPr>
          <w:lang w:eastAsia="zh-CN"/>
        </w:rPr>
        <w:t>无障碍标志应纳入城市环境或建筑内部的引导标志系统，形成完整的系统，清楚地指明无障碍设施的走向及位置。</w:t>
      </w:r>
    </w:p>
    <w:p w14:paraId="415146A6" w14:textId="77777777" w:rsidR="00AC4E60" w:rsidRDefault="00000000">
      <w:pPr>
        <w:rPr>
          <w:lang w:eastAsia="zh-CN"/>
        </w:rPr>
      </w:pPr>
      <w:r>
        <w:rPr>
          <w:lang w:eastAsia="zh-CN"/>
        </w:rPr>
        <w:t>3.16.2  </w:t>
      </w:r>
      <w:r>
        <w:rPr>
          <w:lang w:eastAsia="zh-CN"/>
        </w:rPr>
        <w:t>盲文标志应符合下列规定：</w:t>
      </w:r>
    </w:p>
    <w:p w14:paraId="66102991" w14:textId="77777777" w:rsidR="00AC4E60" w:rsidRDefault="00000000">
      <w:pPr>
        <w:rPr>
          <w:lang w:eastAsia="zh-CN"/>
        </w:rPr>
      </w:pPr>
      <w:r>
        <w:rPr>
          <w:lang w:eastAsia="zh-CN"/>
        </w:rPr>
        <w:t>1  </w:t>
      </w:r>
      <w:r>
        <w:rPr>
          <w:lang w:eastAsia="zh-CN"/>
        </w:rPr>
        <w:t>盲文标志可分成盲文地图、盲文铭牌、盲文站牌；</w:t>
      </w:r>
    </w:p>
    <w:p w14:paraId="151782A9" w14:textId="77777777" w:rsidR="00AC4E60" w:rsidRDefault="00000000">
      <w:pPr>
        <w:rPr>
          <w:lang w:eastAsia="zh-CN"/>
        </w:rPr>
      </w:pPr>
      <w:r>
        <w:rPr>
          <w:lang w:eastAsia="zh-CN"/>
        </w:rPr>
        <w:t>2  </w:t>
      </w:r>
      <w:r>
        <w:rPr>
          <w:lang w:eastAsia="zh-CN"/>
        </w:rPr>
        <w:t>盲文标志的盲文必须采用国际通用的盲文表示方法。</w:t>
      </w:r>
    </w:p>
    <w:p w14:paraId="41FC3ED9" w14:textId="77777777" w:rsidR="00AC4E60" w:rsidRDefault="00000000">
      <w:pPr>
        <w:rPr>
          <w:lang w:eastAsia="zh-CN"/>
        </w:rPr>
      </w:pPr>
      <w:r>
        <w:rPr>
          <w:lang w:eastAsia="zh-CN"/>
        </w:rPr>
        <w:t>3.16.3  </w:t>
      </w:r>
      <w:r>
        <w:rPr>
          <w:lang w:eastAsia="zh-CN"/>
        </w:rPr>
        <w:t>信息无障碍应符合下列规定：</w:t>
      </w:r>
    </w:p>
    <w:p w14:paraId="0503E02E" w14:textId="77777777" w:rsidR="00AC4E60" w:rsidRDefault="00000000">
      <w:pPr>
        <w:rPr>
          <w:lang w:eastAsia="zh-CN"/>
        </w:rPr>
      </w:pPr>
      <w:r>
        <w:rPr>
          <w:lang w:eastAsia="zh-CN"/>
        </w:rPr>
        <w:t>1  </w:t>
      </w:r>
      <w:r>
        <w:rPr>
          <w:lang w:eastAsia="zh-CN"/>
        </w:rPr>
        <w:t>根据需求，因地制宜设置信息无障碍的设备和设施，使人们便捷地获取各类信息；</w:t>
      </w:r>
    </w:p>
    <w:p w14:paraId="00BBF3EC" w14:textId="77777777" w:rsidR="00AC4E60" w:rsidRDefault="00000000">
      <w:pPr>
        <w:rPr>
          <w:lang w:eastAsia="zh-CN"/>
        </w:rPr>
      </w:pPr>
      <w:r>
        <w:rPr>
          <w:lang w:eastAsia="zh-CN"/>
        </w:rPr>
        <w:t>2  </w:t>
      </w:r>
      <w:r>
        <w:rPr>
          <w:lang w:eastAsia="zh-CN"/>
        </w:rPr>
        <w:t>信息无障碍设备和设施位置和布局应合理。</w:t>
      </w:r>
    </w:p>
    <w:p w14:paraId="4589427B" w14:textId="77777777" w:rsidR="00AC4E60" w:rsidRDefault="00000000">
      <w:pPr>
        <w:rPr>
          <w:lang w:eastAsia="zh-CN"/>
        </w:rPr>
      </w:pPr>
      <w:r>
        <w:rPr>
          <w:lang w:eastAsia="zh-CN"/>
        </w:rPr>
        <w:br w:type="page"/>
      </w:r>
    </w:p>
    <w:p w14:paraId="3DC846CC" w14:textId="77777777" w:rsidR="00AC4E60" w:rsidRDefault="00000000">
      <w:pPr>
        <w:rPr>
          <w:lang w:eastAsia="zh-CN"/>
        </w:rPr>
      </w:pPr>
      <w:r>
        <w:rPr>
          <w:lang w:eastAsia="zh-CN"/>
        </w:rPr>
        <w:lastRenderedPageBreak/>
        <w:t>4  </w:t>
      </w:r>
      <w:r>
        <w:rPr>
          <w:lang w:eastAsia="zh-CN"/>
        </w:rPr>
        <w:t>城市道路</w:t>
      </w:r>
    </w:p>
    <w:p w14:paraId="4750C472" w14:textId="77777777" w:rsidR="00AC4E60" w:rsidRDefault="00000000">
      <w:pPr>
        <w:rPr>
          <w:lang w:eastAsia="zh-CN"/>
        </w:rPr>
      </w:pPr>
      <w:r>
        <w:rPr>
          <w:lang w:eastAsia="zh-CN"/>
        </w:rPr>
        <w:t>4.1  </w:t>
      </w:r>
      <w:r>
        <w:rPr>
          <w:lang w:eastAsia="zh-CN"/>
        </w:rPr>
        <w:t>实施范围</w:t>
      </w:r>
    </w:p>
    <w:p w14:paraId="008D1612" w14:textId="77777777" w:rsidR="00AC4E60" w:rsidRDefault="00000000">
      <w:pPr>
        <w:rPr>
          <w:lang w:eastAsia="zh-CN"/>
        </w:rPr>
      </w:pPr>
      <w:r>
        <w:rPr>
          <w:lang w:eastAsia="zh-CN"/>
        </w:rPr>
        <w:t>4.1.1  </w:t>
      </w:r>
      <w:r>
        <w:rPr>
          <w:lang w:eastAsia="zh-CN"/>
        </w:rPr>
        <w:t>城市道路无障碍设计的范围应包括：</w:t>
      </w:r>
    </w:p>
    <w:p w14:paraId="3F945D0C" w14:textId="77777777" w:rsidR="00AC4E60" w:rsidRDefault="00000000">
      <w:pPr>
        <w:rPr>
          <w:lang w:eastAsia="zh-CN"/>
        </w:rPr>
      </w:pPr>
      <w:r>
        <w:rPr>
          <w:lang w:eastAsia="zh-CN"/>
        </w:rPr>
        <w:t>1  </w:t>
      </w:r>
      <w:r>
        <w:rPr>
          <w:lang w:eastAsia="zh-CN"/>
        </w:rPr>
        <w:t>城市各级道路；</w:t>
      </w:r>
    </w:p>
    <w:p w14:paraId="39C26B27" w14:textId="77777777" w:rsidR="00AC4E60" w:rsidRDefault="00000000">
      <w:pPr>
        <w:rPr>
          <w:lang w:eastAsia="zh-CN"/>
        </w:rPr>
      </w:pPr>
      <w:r>
        <w:rPr>
          <w:lang w:eastAsia="zh-CN"/>
        </w:rPr>
        <w:t>2  </w:t>
      </w:r>
      <w:r>
        <w:rPr>
          <w:lang w:eastAsia="zh-CN"/>
        </w:rPr>
        <w:t>城镇主要道路；</w:t>
      </w:r>
    </w:p>
    <w:p w14:paraId="72959BA5" w14:textId="77777777" w:rsidR="00AC4E60" w:rsidRDefault="00000000">
      <w:pPr>
        <w:rPr>
          <w:lang w:eastAsia="zh-CN"/>
        </w:rPr>
      </w:pPr>
      <w:r>
        <w:rPr>
          <w:lang w:eastAsia="zh-CN"/>
        </w:rPr>
        <w:t>3  </w:t>
      </w:r>
      <w:r>
        <w:rPr>
          <w:lang w:eastAsia="zh-CN"/>
        </w:rPr>
        <w:t>步行街；</w:t>
      </w:r>
    </w:p>
    <w:p w14:paraId="7080F908" w14:textId="77777777" w:rsidR="00AC4E60" w:rsidRDefault="00000000">
      <w:pPr>
        <w:rPr>
          <w:lang w:eastAsia="zh-CN"/>
        </w:rPr>
      </w:pPr>
      <w:r>
        <w:rPr>
          <w:lang w:eastAsia="zh-CN"/>
        </w:rPr>
        <w:t>4  </w:t>
      </w:r>
      <w:r>
        <w:rPr>
          <w:lang w:eastAsia="zh-CN"/>
        </w:rPr>
        <w:t>旅游景点、城市景观带的周边道路。</w:t>
      </w:r>
    </w:p>
    <w:p w14:paraId="1EDE9DEC" w14:textId="77777777" w:rsidR="00AC4E60" w:rsidRDefault="00000000">
      <w:pPr>
        <w:rPr>
          <w:lang w:eastAsia="zh-CN"/>
        </w:rPr>
      </w:pPr>
      <w:r>
        <w:rPr>
          <w:lang w:eastAsia="zh-CN"/>
        </w:rPr>
        <w:t>4.1.2  </w:t>
      </w:r>
      <w:r>
        <w:rPr>
          <w:lang w:eastAsia="zh-CN"/>
        </w:rPr>
        <w:t>城市道路、桥梁、隧道、立体交叉中人行系统均应进行无障碍设计，无障碍设施应沿行人通行路径布置。</w:t>
      </w:r>
    </w:p>
    <w:p w14:paraId="5D5D1D81" w14:textId="77777777" w:rsidR="00AC4E60" w:rsidRDefault="00000000">
      <w:pPr>
        <w:rPr>
          <w:lang w:eastAsia="zh-CN"/>
        </w:rPr>
      </w:pPr>
      <w:r>
        <w:rPr>
          <w:lang w:eastAsia="zh-CN"/>
        </w:rPr>
        <w:t>4.1.3  </w:t>
      </w:r>
      <w:r>
        <w:rPr>
          <w:lang w:eastAsia="zh-CN"/>
        </w:rPr>
        <w:t>人行系统中的无障碍设计主要包括人行道、人行横道、人行天桥及地道、公交车站。</w:t>
      </w:r>
    </w:p>
    <w:p w14:paraId="5841D599" w14:textId="77777777" w:rsidR="00AC4E60" w:rsidRDefault="00000000">
      <w:pPr>
        <w:rPr>
          <w:lang w:eastAsia="zh-CN"/>
        </w:rPr>
      </w:pPr>
      <w:r>
        <w:rPr>
          <w:lang w:eastAsia="zh-CN"/>
        </w:rPr>
        <w:br w:type="page"/>
      </w:r>
    </w:p>
    <w:p w14:paraId="70AC3275" w14:textId="77777777" w:rsidR="00AC4E60" w:rsidRDefault="00000000">
      <w:pPr>
        <w:rPr>
          <w:lang w:eastAsia="zh-CN"/>
        </w:rPr>
      </w:pPr>
      <w:r>
        <w:rPr>
          <w:lang w:eastAsia="zh-CN"/>
        </w:rPr>
        <w:lastRenderedPageBreak/>
        <w:br w:type="page"/>
      </w:r>
    </w:p>
    <w:p w14:paraId="1918B794" w14:textId="77777777" w:rsidR="00AC4E60" w:rsidRDefault="00000000">
      <w:pPr>
        <w:rPr>
          <w:lang w:eastAsia="zh-CN"/>
        </w:rPr>
      </w:pPr>
      <w:r>
        <w:rPr>
          <w:lang w:eastAsia="zh-CN"/>
        </w:rPr>
        <w:lastRenderedPageBreak/>
        <w:t>4.2  </w:t>
      </w:r>
      <w:r>
        <w:rPr>
          <w:lang w:eastAsia="zh-CN"/>
        </w:rPr>
        <w:t>人</w:t>
      </w:r>
      <w:r>
        <w:rPr>
          <w:lang w:eastAsia="zh-CN"/>
        </w:rPr>
        <w:t>  </w:t>
      </w:r>
      <w:r>
        <w:rPr>
          <w:lang w:eastAsia="zh-CN"/>
        </w:rPr>
        <w:t>行</w:t>
      </w:r>
      <w:r>
        <w:rPr>
          <w:lang w:eastAsia="zh-CN"/>
        </w:rPr>
        <w:t>  </w:t>
      </w:r>
      <w:r>
        <w:rPr>
          <w:lang w:eastAsia="zh-CN"/>
        </w:rPr>
        <w:t>道</w:t>
      </w:r>
    </w:p>
    <w:p w14:paraId="64477305" w14:textId="77777777" w:rsidR="00AC4E60" w:rsidRDefault="00000000">
      <w:pPr>
        <w:rPr>
          <w:lang w:eastAsia="zh-CN"/>
        </w:rPr>
      </w:pPr>
      <w:r>
        <w:rPr>
          <w:lang w:eastAsia="zh-CN"/>
        </w:rPr>
        <w:t>4.2.1  </w:t>
      </w:r>
      <w:r>
        <w:rPr>
          <w:lang w:eastAsia="zh-CN"/>
        </w:rPr>
        <w:t>人行道处缘石坡道设计应符合下列规定：</w:t>
      </w:r>
    </w:p>
    <w:p w14:paraId="241460E2" w14:textId="77777777" w:rsidR="00AC4E60" w:rsidRDefault="00000000">
      <w:pPr>
        <w:rPr>
          <w:lang w:eastAsia="zh-CN"/>
        </w:rPr>
      </w:pPr>
      <w:r>
        <w:rPr>
          <w:lang w:eastAsia="zh-CN"/>
        </w:rPr>
        <w:t>1  </w:t>
      </w:r>
      <w:r>
        <w:rPr>
          <w:lang w:eastAsia="zh-CN"/>
        </w:rPr>
        <w:t>人行道在各种路口、各种出入口位置必须设置缘石坡道；</w:t>
      </w:r>
    </w:p>
    <w:p w14:paraId="3CD57E51" w14:textId="77777777" w:rsidR="00AC4E60" w:rsidRDefault="00000000">
      <w:pPr>
        <w:rPr>
          <w:lang w:eastAsia="zh-CN"/>
        </w:rPr>
      </w:pPr>
      <w:r>
        <w:rPr>
          <w:lang w:eastAsia="zh-CN"/>
        </w:rPr>
        <w:t>2  </w:t>
      </w:r>
      <w:r>
        <w:rPr>
          <w:lang w:eastAsia="zh-CN"/>
        </w:rPr>
        <w:t>人行横道两端必须设置缘石坡道。</w:t>
      </w:r>
    </w:p>
    <w:p w14:paraId="655BB673" w14:textId="77777777" w:rsidR="00AC4E60" w:rsidRDefault="00000000">
      <w:pPr>
        <w:rPr>
          <w:lang w:eastAsia="zh-CN"/>
        </w:rPr>
      </w:pPr>
      <w:r>
        <w:rPr>
          <w:lang w:eastAsia="zh-CN"/>
        </w:rPr>
        <w:t>4.2.2  </w:t>
      </w:r>
      <w:r>
        <w:rPr>
          <w:lang w:eastAsia="zh-CN"/>
        </w:rPr>
        <w:t>人行道处盲道设置应符合下列规定：</w:t>
      </w:r>
    </w:p>
    <w:p w14:paraId="0A734F7E" w14:textId="77777777" w:rsidR="00AC4E60" w:rsidRDefault="00000000">
      <w:pPr>
        <w:rPr>
          <w:lang w:eastAsia="zh-CN"/>
        </w:rPr>
      </w:pPr>
      <w:r>
        <w:rPr>
          <w:lang w:eastAsia="zh-CN"/>
        </w:rPr>
        <w:t>1  </w:t>
      </w:r>
      <w:r>
        <w:rPr>
          <w:lang w:eastAsia="zh-CN"/>
        </w:rPr>
        <w:t>城市主要商业街、步行街的人行道应设置盲道；</w:t>
      </w:r>
    </w:p>
    <w:p w14:paraId="04BD55F7" w14:textId="77777777" w:rsidR="00AC4E60" w:rsidRDefault="00000000">
      <w:pPr>
        <w:rPr>
          <w:lang w:eastAsia="zh-CN"/>
        </w:rPr>
      </w:pPr>
      <w:r>
        <w:rPr>
          <w:lang w:eastAsia="zh-CN"/>
        </w:rPr>
        <w:t>2  </w:t>
      </w:r>
      <w:r>
        <w:rPr>
          <w:lang w:eastAsia="zh-CN"/>
        </w:rPr>
        <w:t>视觉障碍者集中区域周边道路应设置盲道；</w:t>
      </w:r>
    </w:p>
    <w:p w14:paraId="6E979941" w14:textId="77777777" w:rsidR="00AC4E60" w:rsidRDefault="00000000">
      <w:pPr>
        <w:rPr>
          <w:lang w:eastAsia="zh-CN"/>
        </w:rPr>
      </w:pPr>
      <w:r>
        <w:rPr>
          <w:lang w:eastAsia="zh-CN"/>
        </w:rPr>
        <w:t>3  </w:t>
      </w:r>
      <w:r>
        <w:rPr>
          <w:lang w:eastAsia="zh-CN"/>
        </w:rPr>
        <w:t>坡道的上下坡边缘处应设置提示盲道；</w:t>
      </w:r>
    </w:p>
    <w:p w14:paraId="48DF391D" w14:textId="77777777" w:rsidR="00AC4E60" w:rsidRDefault="00000000">
      <w:pPr>
        <w:rPr>
          <w:lang w:eastAsia="zh-CN"/>
        </w:rPr>
      </w:pPr>
      <w:r>
        <w:rPr>
          <w:lang w:eastAsia="zh-CN"/>
        </w:rPr>
        <w:t>4  </w:t>
      </w:r>
      <w:r>
        <w:rPr>
          <w:lang w:eastAsia="zh-CN"/>
        </w:rPr>
        <w:t>道路周边场所、建筑等出入口设置的盲道应与道路盲道相衔接。</w:t>
      </w:r>
    </w:p>
    <w:p w14:paraId="369EF9F5" w14:textId="77777777" w:rsidR="00AC4E60" w:rsidRDefault="00000000">
      <w:pPr>
        <w:rPr>
          <w:lang w:eastAsia="zh-CN"/>
        </w:rPr>
      </w:pPr>
      <w:r>
        <w:rPr>
          <w:lang w:eastAsia="zh-CN"/>
        </w:rPr>
        <w:t>4.2.3  </w:t>
      </w:r>
      <w:r>
        <w:rPr>
          <w:lang w:eastAsia="zh-CN"/>
        </w:rPr>
        <w:t>人行道的轮椅坡道设置应符合下列规定：</w:t>
      </w:r>
    </w:p>
    <w:p w14:paraId="0BE7FF7A" w14:textId="77777777" w:rsidR="00AC4E60" w:rsidRDefault="00000000">
      <w:pPr>
        <w:rPr>
          <w:lang w:eastAsia="zh-CN"/>
        </w:rPr>
      </w:pPr>
      <w:r>
        <w:rPr>
          <w:lang w:eastAsia="zh-CN"/>
        </w:rPr>
        <w:t>1  </w:t>
      </w:r>
      <w:r>
        <w:rPr>
          <w:lang w:eastAsia="zh-CN"/>
        </w:rPr>
        <w:t>人行道设置台阶处，应同时设置轮椅坡道；</w:t>
      </w:r>
    </w:p>
    <w:p w14:paraId="5E40AC22" w14:textId="77777777" w:rsidR="00AC4E60" w:rsidRDefault="00000000">
      <w:pPr>
        <w:rPr>
          <w:lang w:eastAsia="zh-CN"/>
        </w:rPr>
      </w:pPr>
      <w:r>
        <w:rPr>
          <w:lang w:eastAsia="zh-CN"/>
        </w:rPr>
        <w:t>2  </w:t>
      </w:r>
      <w:r>
        <w:rPr>
          <w:lang w:eastAsia="zh-CN"/>
        </w:rPr>
        <w:t>轮椅坡道的设置应避免干扰行人通行及其他设施的使用。</w:t>
      </w:r>
    </w:p>
    <w:p w14:paraId="721872C2" w14:textId="77777777" w:rsidR="00AC4E60" w:rsidRDefault="00000000">
      <w:pPr>
        <w:rPr>
          <w:lang w:eastAsia="zh-CN"/>
        </w:rPr>
      </w:pPr>
      <w:r>
        <w:rPr>
          <w:lang w:eastAsia="zh-CN"/>
        </w:rPr>
        <w:t>4.2.4  </w:t>
      </w:r>
      <w:r>
        <w:rPr>
          <w:lang w:eastAsia="zh-CN"/>
        </w:rPr>
        <w:t>人行道处服务设施设置应符合下列规定：</w:t>
      </w:r>
    </w:p>
    <w:p w14:paraId="2EF77796" w14:textId="77777777" w:rsidR="00AC4E60" w:rsidRDefault="00000000">
      <w:pPr>
        <w:rPr>
          <w:lang w:eastAsia="zh-CN"/>
        </w:rPr>
      </w:pPr>
      <w:r>
        <w:rPr>
          <w:lang w:eastAsia="zh-CN"/>
        </w:rPr>
        <w:t>1  </w:t>
      </w:r>
      <w:r>
        <w:rPr>
          <w:lang w:eastAsia="zh-CN"/>
        </w:rPr>
        <w:t>服务设施的设置应为残障人士提供方便；</w:t>
      </w:r>
    </w:p>
    <w:p w14:paraId="66B379C0" w14:textId="77777777" w:rsidR="00AC4E60" w:rsidRDefault="00000000">
      <w:pPr>
        <w:rPr>
          <w:lang w:eastAsia="zh-CN"/>
        </w:rPr>
      </w:pPr>
      <w:r>
        <w:rPr>
          <w:lang w:eastAsia="zh-CN"/>
        </w:rPr>
        <w:t>2  </w:t>
      </w:r>
      <w:r>
        <w:rPr>
          <w:lang w:eastAsia="zh-CN"/>
        </w:rPr>
        <w:t>宜为视觉障碍者提供触摸及音响一体化信息服务设施；</w:t>
      </w:r>
    </w:p>
    <w:p w14:paraId="0E52A6CD" w14:textId="77777777" w:rsidR="00AC4E60" w:rsidRDefault="00000000">
      <w:pPr>
        <w:rPr>
          <w:lang w:eastAsia="zh-CN"/>
        </w:rPr>
      </w:pPr>
      <w:r>
        <w:rPr>
          <w:lang w:eastAsia="zh-CN"/>
        </w:rPr>
        <w:t>3  </w:t>
      </w:r>
      <w:r>
        <w:rPr>
          <w:lang w:eastAsia="zh-CN"/>
        </w:rPr>
        <w:t>设置屏幕信息服务设施，宜为听觉障碍者提供屏幕手语及字幕信息服务；</w:t>
      </w:r>
    </w:p>
    <w:p w14:paraId="13D5B71B" w14:textId="77777777" w:rsidR="00AC4E60" w:rsidRDefault="00000000">
      <w:pPr>
        <w:rPr>
          <w:lang w:eastAsia="zh-CN"/>
        </w:rPr>
      </w:pPr>
      <w:r>
        <w:rPr>
          <w:lang w:eastAsia="zh-CN"/>
        </w:rPr>
        <w:t>4  </w:t>
      </w:r>
      <w:r>
        <w:rPr>
          <w:lang w:eastAsia="zh-CN"/>
        </w:rPr>
        <w:t>低位服务设施的设置，应方便乘轮椅者使用；</w:t>
      </w:r>
    </w:p>
    <w:p w14:paraId="08DE35DE" w14:textId="77777777" w:rsidR="00AC4E60" w:rsidRDefault="00000000">
      <w:pPr>
        <w:rPr>
          <w:lang w:eastAsia="zh-CN"/>
        </w:rPr>
      </w:pPr>
      <w:r>
        <w:rPr>
          <w:lang w:eastAsia="zh-CN"/>
        </w:rPr>
        <w:t>5  </w:t>
      </w:r>
      <w:r>
        <w:rPr>
          <w:lang w:eastAsia="zh-CN"/>
        </w:rPr>
        <w:t>设置休息座椅时，应设置轮椅停留空间。</w:t>
      </w:r>
    </w:p>
    <w:p w14:paraId="4FC53BD2" w14:textId="77777777" w:rsidR="00AC4E60" w:rsidRDefault="00000000">
      <w:pPr>
        <w:rPr>
          <w:lang w:eastAsia="zh-CN"/>
        </w:rPr>
      </w:pPr>
      <w:r>
        <w:rPr>
          <w:lang w:eastAsia="zh-CN"/>
        </w:rPr>
        <w:br w:type="page"/>
      </w:r>
    </w:p>
    <w:p w14:paraId="5C94CDA4" w14:textId="77777777" w:rsidR="00AC4E60" w:rsidRDefault="00000000">
      <w:pPr>
        <w:rPr>
          <w:lang w:eastAsia="zh-CN"/>
        </w:rPr>
      </w:pPr>
      <w:r>
        <w:rPr>
          <w:lang w:eastAsia="zh-CN"/>
        </w:rPr>
        <w:lastRenderedPageBreak/>
        <w:t>4.3  </w:t>
      </w:r>
      <w:r>
        <w:rPr>
          <w:lang w:eastAsia="zh-CN"/>
        </w:rPr>
        <w:t>人行横道</w:t>
      </w:r>
    </w:p>
    <w:p w14:paraId="53A1EB10" w14:textId="77777777" w:rsidR="00AC4E60" w:rsidRDefault="00000000">
      <w:pPr>
        <w:rPr>
          <w:lang w:eastAsia="zh-CN"/>
        </w:rPr>
      </w:pPr>
      <w:r>
        <w:rPr>
          <w:lang w:eastAsia="zh-CN"/>
        </w:rPr>
        <w:t>4.3.1  </w:t>
      </w:r>
      <w:r>
        <w:rPr>
          <w:lang w:eastAsia="zh-CN"/>
        </w:rPr>
        <w:t>人行横道范围内的无障碍设计应符合下列规定：</w:t>
      </w:r>
    </w:p>
    <w:p w14:paraId="05C3A087" w14:textId="77777777" w:rsidR="00AC4E60" w:rsidRDefault="00000000">
      <w:pPr>
        <w:rPr>
          <w:lang w:eastAsia="zh-CN"/>
        </w:rPr>
      </w:pPr>
      <w:r>
        <w:rPr>
          <w:lang w:eastAsia="zh-CN"/>
        </w:rPr>
        <w:t>1  </w:t>
      </w:r>
      <w:r>
        <w:rPr>
          <w:lang w:eastAsia="zh-CN"/>
        </w:rPr>
        <w:t>人行横道宽度应满足轮椅通行需求；</w:t>
      </w:r>
    </w:p>
    <w:p w14:paraId="3CF21B1B" w14:textId="77777777" w:rsidR="00AC4E60" w:rsidRDefault="00000000">
      <w:pPr>
        <w:rPr>
          <w:lang w:eastAsia="zh-CN"/>
        </w:rPr>
      </w:pPr>
      <w:r>
        <w:rPr>
          <w:lang w:eastAsia="zh-CN"/>
        </w:rPr>
        <w:t>2  </w:t>
      </w:r>
      <w:r>
        <w:rPr>
          <w:lang w:eastAsia="zh-CN"/>
        </w:rPr>
        <w:t>人行横道安全岛的形式应方便乘轮椅者使用；</w:t>
      </w:r>
    </w:p>
    <w:p w14:paraId="2F06C043" w14:textId="77777777" w:rsidR="00AC4E60" w:rsidRDefault="00000000">
      <w:pPr>
        <w:rPr>
          <w:lang w:eastAsia="zh-CN"/>
        </w:rPr>
      </w:pPr>
      <w:r>
        <w:rPr>
          <w:lang w:eastAsia="zh-CN"/>
        </w:rPr>
        <w:t>3  </w:t>
      </w:r>
      <w:r>
        <w:rPr>
          <w:lang w:eastAsia="zh-CN"/>
        </w:rPr>
        <w:t>城市中心区及视觉障碍者集中区域的人行横道，应配置过街音响提示装置。</w:t>
      </w:r>
    </w:p>
    <w:p w14:paraId="310AA1EF" w14:textId="77777777" w:rsidR="00AC4E60" w:rsidRDefault="00000000">
      <w:pPr>
        <w:rPr>
          <w:lang w:eastAsia="zh-CN"/>
        </w:rPr>
      </w:pPr>
      <w:r>
        <w:rPr>
          <w:lang w:eastAsia="zh-CN"/>
        </w:rPr>
        <w:br w:type="page"/>
      </w:r>
    </w:p>
    <w:p w14:paraId="7FF30E42" w14:textId="77777777" w:rsidR="00AC4E60" w:rsidRDefault="00000000">
      <w:pPr>
        <w:rPr>
          <w:lang w:eastAsia="zh-CN"/>
        </w:rPr>
      </w:pPr>
      <w:r>
        <w:rPr>
          <w:lang w:eastAsia="zh-CN"/>
        </w:rPr>
        <w:lastRenderedPageBreak/>
        <w:t>4.4  </w:t>
      </w:r>
      <w:r>
        <w:rPr>
          <w:lang w:eastAsia="zh-CN"/>
        </w:rPr>
        <w:t>人行天桥及地道</w:t>
      </w:r>
    </w:p>
    <w:p w14:paraId="2A770246" w14:textId="77777777" w:rsidR="00AC4E60" w:rsidRDefault="00000000">
      <w:pPr>
        <w:rPr>
          <w:lang w:eastAsia="zh-CN"/>
        </w:rPr>
      </w:pPr>
      <w:r>
        <w:rPr>
          <w:lang w:eastAsia="zh-CN"/>
        </w:rPr>
        <w:t>4.4.1  </w:t>
      </w:r>
      <w:r>
        <w:rPr>
          <w:lang w:eastAsia="zh-CN"/>
        </w:rPr>
        <w:t>盲道的设置应符合下列规定：</w:t>
      </w:r>
    </w:p>
    <w:p w14:paraId="329EFA7E" w14:textId="77777777" w:rsidR="00AC4E60" w:rsidRDefault="00000000">
      <w:pPr>
        <w:rPr>
          <w:lang w:eastAsia="zh-CN"/>
        </w:rPr>
      </w:pPr>
      <w:r>
        <w:rPr>
          <w:lang w:eastAsia="zh-CN"/>
        </w:rPr>
        <w:t>1  </w:t>
      </w:r>
      <w:r>
        <w:rPr>
          <w:lang w:eastAsia="zh-CN"/>
        </w:rPr>
        <w:t>设置于人行道中的行进盲道应与人行天桥及地道出入口处的提示盲道相连接；</w:t>
      </w:r>
    </w:p>
    <w:p w14:paraId="17FC7D0E" w14:textId="77777777" w:rsidR="00AC4E60" w:rsidRDefault="00000000">
      <w:pPr>
        <w:rPr>
          <w:lang w:eastAsia="zh-CN"/>
        </w:rPr>
      </w:pPr>
      <w:r>
        <w:rPr>
          <w:lang w:eastAsia="zh-CN"/>
        </w:rPr>
        <w:t>2  </w:t>
      </w:r>
      <w:r>
        <w:rPr>
          <w:lang w:eastAsia="zh-CN"/>
        </w:rPr>
        <w:t>人行天桥及地道出入口处应设置提示盲道；</w:t>
      </w:r>
    </w:p>
    <w:p w14:paraId="4C564E4A" w14:textId="77777777" w:rsidR="00AC4E60" w:rsidRDefault="00000000">
      <w:pPr>
        <w:rPr>
          <w:lang w:eastAsia="zh-CN"/>
        </w:rPr>
      </w:pPr>
      <w:r>
        <w:rPr>
          <w:lang w:eastAsia="zh-CN"/>
        </w:rPr>
        <w:t>3  </w:t>
      </w:r>
      <w:r>
        <w:rPr>
          <w:lang w:eastAsia="zh-CN"/>
        </w:rPr>
        <w:t>距每段台阶与坡道的起点与终点</w:t>
      </w:r>
      <w:r>
        <w:rPr>
          <w:lang w:eastAsia="zh-CN"/>
        </w:rPr>
        <w:t>250mm</w:t>
      </w:r>
      <w:r>
        <w:rPr>
          <w:lang w:eastAsia="zh-CN"/>
        </w:rPr>
        <w:t>～</w:t>
      </w:r>
      <w:r>
        <w:rPr>
          <w:lang w:eastAsia="zh-CN"/>
        </w:rPr>
        <w:t>500mm</w:t>
      </w:r>
      <w:r>
        <w:rPr>
          <w:lang w:eastAsia="zh-CN"/>
        </w:rPr>
        <w:t>处应设提示盲道，其长度应与坡道、梯道相对应。</w:t>
      </w:r>
    </w:p>
    <w:p w14:paraId="26063C4F" w14:textId="77777777" w:rsidR="00AC4E60" w:rsidRDefault="00000000">
      <w:pPr>
        <w:rPr>
          <w:lang w:eastAsia="zh-CN"/>
        </w:rPr>
      </w:pPr>
      <w:r>
        <w:rPr>
          <w:lang w:eastAsia="zh-CN"/>
        </w:rPr>
        <w:t>4.4.2  </w:t>
      </w:r>
      <w:r>
        <w:rPr>
          <w:lang w:eastAsia="zh-CN"/>
        </w:rPr>
        <w:t>人行天桥及地道处坡道与无障碍电梯的选择应符合下列规定：</w:t>
      </w:r>
    </w:p>
    <w:p w14:paraId="58446ADB" w14:textId="77777777" w:rsidR="00AC4E60" w:rsidRDefault="00000000">
      <w:pPr>
        <w:rPr>
          <w:lang w:eastAsia="zh-CN"/>
        </w:rPr>
      </w:pPr>
      <w:r>
        <w:rPr>
          <w:lang w:eastAsia="zh-CN"/>
        </w:rPr>
        <w:t>1  </w:t>
      </w:r>
      <w:r>
        <w:rPr>
          <w:lang w:eastAsia="zh-CN"/>
        </w:rPr>
        <w:t>要求满足轮椅通行需求的人行天桥及地道处宜设置坡道，当设置坡道有困难时，应设置无障碍电梯；</w:t>
      </w:r>
    </w:p>
    <w:p w14:paraId="53C42A53" w14:textId="77777777" w:rsidR="00AC4E60" w:rsidRDefault="00000000">
      <w:pPr>
        <w:rPr>
          <w:lang w:eastAsia="zh-CN"/>
        </w:rPr>
      </w:pPr>
      <w:r>
        <w:rPr>
          <w:lang w:eastAsia="zh-CN"/>
        </w:rPr>
        <w:t>2  </w:t>
      </w:r>
      <w:r>
        <w:rPr>
          <w:lang w:eastAsia="zh-CN"/>
        </w:rPr>
        <w:t>坡道的净宽度不应小于</w:t>
      </w:r>
      <w:r>
        <w:rPr>
          <w:lang w:eastAsia="zh-CN"/>
        </w:rPr>
        <w:t>2.00m</w:t>
      </w:r>
      <w:r>
        <w:rPr>
          <w:lang w:eastAsia="zh-CN"/>
        </w:rPr>
        <w:t>；</w:t>
      </w:r>
    </w:p>
    <w:p w14:paraId="27989908" w14:textId="77777777" w:rsidR="00AC4E60" w:rsidRDefault="00000000">
      <w:pPr>
        <w:rPr>
          <w:lang w:eastAsia="zh-CN"/>
        </w:rPr>
      </w:pPr>
      <w:r>
        <w:rPr>
          <w:lang w:eastAsia="zh-CN"/>
        </w:rPr>
        <w:t>3  </w:t>
      </w:r>
      <w:r>
        <w:rPr>
          <w:lang w:eastAsia="zh-CN"/>
        </w:rPr>
        <w:t>坡道的坡度不应大于</w:t>
      </w:r>
      <w:r>
        <w:rPr>
          <w:lang w:eastAsia="zh-CN"/>
        </w:rPr>
        <w:t>1</w:t>
      </w:r>
      <w:r>
        <w:rPr>
          <w:lang w:eastAsia="zh-CN"/>
        </w:rPr>
        <w:t>：</w:t>
      </w:r>
      <w:r>
        <w:rPr>
          <w:lang w:eastAsia="zh-CN"/>
        </w:rPr>
        <w:t>12</w:t>
      </w:r>
      <w:r>
        <w:rPr>
          <w:lang w:eastAsia="zh-CN"/>
        </w:rPr>
        <w:t>；</w:t>
      </w:r>
    </w:p>
    <w:p w14:paraId="24338A72" w14:textId="77777777" w:rsidR="00AC4E60" w:rsidRDefault="00000000">
      <w:pPr>
        <w:rPr>
          <w:lang w:eastAsia="zh-CN"/>
        </w:rPr>
      </w:pPr>
      <w:r>
        <w:rPr>
          <w:lang w:eastAsia="zh-CN"/>
        </w:rPr>
        <w:t>4  </w:t>
      </w:r>
      <w:r>
        <w:rPr>
          <w:lang w:eastAsia="zh-CN"/>
        </w:rPr>
        <w:t>弧线形坡道的坡度，应以弧线内缘的坡度进行计算；</w:t>
      </w:r>
    </w:p>
    <w:p w14:paraId="6852F647" w14:textId="77777777" w:rsidR="00AC4E60" w:rsidRDefault="00000000">
      <w:pPr>
        <w:rPr>
          <w:lang w:eastAsia="zh-CN"/>
        </w:rPr>
      </w:pPr>
      <w:r>
        <w:rPr>
          <w:lang w:eastAsia="zh-CN"/>
        </w:rPr>
        <w:t>5  </w:t>
      </w:r>
      <w:r>
        <w:rPr>
          <w:lang w:eastAsia="zh-CN"/>
        </w:rPr>
        <w:t>坡道的高度每升高</w:t>
      </w:r>
      <w:r>
        <w:rPr>
          <w:lang w:eastAsia="zh-CN"/>
        </w:rPr>
        <w:t>1.50m</w:t>
      </w:r>
      <w:r>
        <w:rPr>
          <w:lang w:eastAsia="zh-CN"/>
        </w:rPr>
        <w:t>时，应设深度不小于</w:t>
      </w:r>
      <w:r>
        <w:rPr>
          <w:lang w:eastAsia="zh-CN"/>
        </w:rPr>
        <w:t>2.00m</w:t>
      </w:r>
      <w:r>
        <w:rPr>
          <w:lang w:eastAsia="zh-CN"/>
        </w:rPr>
        <w:t>的中间平台；</w:t>
      </w:r>
    </w:p>
    <w:p w14:paraId="51BEEAD7" w14:textId="77777777" w:rsidR="00AC4E60" w:rsidRDefault="00000000">
      <w:pPr>
        <w:rPr>
          <w:lang w:eastAsia="zh-CN"/>
        </w:rPr>
      </w:pPr>
      <w:r>
        <w:rPr>
          <w:lang w:eastAsia="zh-CN"/>
        </w:rPr>
        <w:t>6  </w:t>
      </w:r>
      <w:r>
        <w:rPr>
          <w:lang w:eastAsia="zh-CN"/>
        </w:rPr>
        <w:t>坡道的坡面应平整、防滑。</w:t>
      </w:r>
    </w:p>
    <w:p w14:paraId="24442D46" w14:textId="77777777" w:rsidR="00AC4E60" w:rsidRDefault="00000000">
      <w:pPr>
        <w:rPr>
          <w:lang w:eastAsia="zh-CN"/>
        </w:rPr>
      </w:pPr>
      <w:r>
        <w:rPr>
          <w:lang w:eastAsia="zh-CN"/>
        </w:rPr>
        <w:t>4.4.3  </w:t>
      </w:r>
      <w:r>
        <w:rPr>
          <w:lang w:eastAsia="zh-CN"/>
        </w:rPr>
        <w:t>扶手设置应符合下列规定：</w:t>
      </w:r>
    </w:p>
    <w:p w14:paraId="668990DF" w14:textId="77777777" w:rsidR="00AC4E60" w:rsidRDefault="00000000">
      <w:pPr>
        <w:rPr>
          <w:lang w:eastAsia="zh-CN"/>
        </w:rPr>
      </w:pPr>
      <w:r>
        <w:rPr>
          <w:lang w:eastAsia="zh-CN"/>
        </w:rPr>
        <w:t>1  </w:t>
      </w:r>
      <w:r>
        <w:rPr>
          <w:lang w:eastAsia="zh-CN"/>
        </w:rPr>
        <w:t>人行天桥及地道在坡道的两侧应设扶手，扶手宜设上、下两层；</w:t>
      </w:r>
    </w:p>
    <w:p w14:paraId="4687AEED" w14:textId="77777777" w:rsidR="00AC4E60" w:rsidRDefault="00000000">
      <w:pPr>
        <w:rPr>
          <w:lang w:eastAsia="zh-CN"/>
        </w:rPr>
      </w:pPr>
      <w:r>
        <w:rPr>
          <w:lang w:eastAsia="zh-CN"/>
        </w:rPr>
        <w:t>2  </w:t>
      </w:r>
      <w:r>
        <w:rPr>
          <w:lang w:eastAsia="zh-CN"/>
        </w:rPr>
        <w:t>在栏杆下方宜设置安全阻挡措施；</w:t>
      </w:r>
    </w:p>
    <w:p w14:paraId="5E4E93DC" w14:textId="77777777" w:rsidR="00AC4E60" w:rsidRDefault="00000000">
      <w:pPr>
        <w:rPr>
          <w:lang w:eastAsia="zh-CN"/>
        </w:rPr>
      </w:pPr>
      <w:r>
        <w:rPr>
          <w:lang w:eastAsia="zh-CN"/>
        </w:rPr>
        <w:t>3  </w:t>
      </w:r>
      <w:r>
        <w:rPr>
          <w:lang w:eastAsia="zh-CN"/>
        </w:rPr>
        <w:t>扶手起点水平段宜安装盲文铭牌。</w:t>
      </w:r>
    </w:p>
    <w:p w14:paraId="078B4FFE" w14:textId="77777777" w:rsidR="00AC4E60" w:rsidRDefault="00000000">
      <w:pPr>
        <w:rPr>
          <w:lang w:eastAsia="zh-CN"/>
        </w:rPr>
      </w:pPr>
      <w:r>
        <w:rPr>
          <w:lang w:eastAsia="zh-CN"/>
        </w:rPr>
        <w:t>4.4.4  </w:t>
      </w:r>
      <w:r>
        <w:rPr>
          <w:lang w:eastAsia="zh-CN"/>
        </w:rPr>
        <w:t>当人行天桥及地道无法满足轮椅通行需求时，宜考虑地面安全通行。</w:t>
      </w:r>
    </w:p>
    <w:p w14:paraId="06887A6D" w14:textId="77777777" w:rsidR="00AC4E60" w:rsidRDefault="00000000">
      <w:pPr>
        <w:rPr>
          <w:lang w:eastAsia="zh-CN"/>
        </w:rPr>
      </w:pPr>
      <w:r>
        <w:rPr>
          <w:lang w:eastAsia="zh-CN"/>
        </w:rPr>
        <w:t>4.4.5  </w:t>
      </w:r>
      <w:r>
        <w:rPr>
          <w:lang w:eastAsia="zh-CN"/>
        </w:rPr>
        <w:t>人行天桥桥下的三角区净空高度小于</w:t>
      </w:r>
      <w:r>
        <w:rPr>
          <w:lang w:eastAsia="zh-CN"/>
        </w:rPr>
        <w:t>2.00m</w:t>
      </w:r>
      <w:r>
        <w:rPr>
          <w:lang w:eastAsia="zh-CN"/>
        </w:rPr>
        <w:t>时，应安装防护设施，并应在防护设施外设置提示盲道。</w:t>
      </w:r>
    </w:p>
    <w:p w14:paraId="3CCD4F16" w14:textId="77777777" w:rsidR="00AC4E60" w:rsidRDefault="00000000">
      <w:pPr>
        <w:rPr>
          <w:lang w:eastAsia="zh-CN"/>
        </w:rPr>
      </w:pPr>
      <w:r>
        <w:rPr>
          <w:lang w:eastAsia="zh-CN"/>
        </w:rPr>
        <w:br w:type="page"/>
      </w:r>
    </w:p>
    <w:p w14:paraId="2B5FCE45" w14:textId="77777777" w:rsidR="00AC4E60" w:rsidRDefault="00000000">
      <w:pPr>
        <w:rPr>
          <w:lang w:eastAsia="zh-CN"/>
        </w:rPr>
      </w:pPr>
      <w:r>
        <w:rPr>
          <w:lang w:eastAsia="zh-CN"/>
        </w:rPr>
        <w:lastRenderedPageBreak/>
        <w:t>4.5  </w:t>
      </w:r>
      <w:r>
        <w:rPr>
          <w:lang w:eastAsia="zh-CN"/>
        </w:rPr>
        <w:t>公交车站</w:t>
      </w:r>
    </w:p>
    <w:p w14:paraId="1578E74A" w14:textId="77777777" w:rsidR="00AC4E60" w:rsidRDefault="00000000">
      <w:pPr>
        <w:rPr>
          <w:lang w:eastAsia="zh-CN"/>
        </w:rPr>
      </w:pPr>
      <w:r>
        <w:rPr>
          <w:lang w:eastAsia="zh-CN"/>
        </w:rPr>
        <w:t>4.5.1  </w:t>
      </w:r>
      <w:r>
        <w:rPr>
          <w:lang w:eastAsia="zh-CN"/>
        </w:rPr>
        <w:t>公交车站处站台设计应符合下列规定：</w:t>
      </w:r>
    </w:p>
    <w:p w14:paraId="5A4DBA87" w14:textId="77777777" w:rsidR="00AC4E60" w:rsidRDefault="00000000">
      <w:pPr>
        <w:rPr>
          <w:lang w:eastAsia="zh-CN"/>
        </w:rPr>
      </w:pPr>
      <w:r>
        <w:rPr>
          <w:lang w:eastAsia="zh-CN"/>
        </w:rPr>
        <w:t>1  </w:t>
      </w:r>
      <w:r>
        <w:rPr>
          <w:lang w:eastAsia="zh-CN"/>
        </w:rPr>
        <w:t>站台有效通行宽度不应小于</w:t>
      </w:r>
      <w:r>
        <w:rPr>
          <w:lang w:eastAsia="zh-CN"/>
        </w:rPr>
        <w:t>1.50m</w:t>
      </w:r>
      <w:r>
        <w:rPr>
          <w:lang w:eastAsia="zh-CN"/>
        </w:rPr>
        <w:t>；</w:t>
      </w:r>
    </w:p>
    <w:p w14:paraId="72F9B32B" w14:textId="77777777" w:rsidR="00AC4E60" w:rsidRDefault="00000000">
      <w:pPr>
        <w:rPr>
          <w:lang w:eastAsia="zh-CN"/>
        </w:rPr>
      </w:pPr>
      <w:r>
        <w:rPr>
          <w:lang w:eastAsia="zh-CN"/>
        </w:rPr>
        <w:t>2  </w:t>
      </w:r>
      <w:r>
        <w:rPr>
          <w:lang w:eastAsia="zh-CN"/>
        </w:rPr>
        <w:t>在车道之间的分隔带设公交车站时应方便乘轮椅者使用。</w:t>
      </w:r>
    </w:p>
    <w:p w14:paraId="705B6890" w14:textId="77777777" w:rsidR="00AC4E60" w:rsidRDefault="00000000">
      <w:pPr>
        <w:rPr>
          <w:lang w:eastAsia="zh-CN"/>
        </w:rPr>
      </w:pPr>
      <w:r>
        <w:rPr>
          <w:lang w:eastAsia="zh-CN"/>
        </w:rPr>
        <w:t>4.5.2  </w:t>
      </w:r>
      <w:r>
        <w:rPr>
          <w:lang w:eastAsia="zh-CN"/>
        </w:rPr>
        <w:t>盲道与盲文信息布置应符合下列规定：</w:t>
      </w:r>
    </w:p>
    <w:p w14:paraId="7DC74489" w14:textId="77777777" w:rsidR="00AC4E60" w:rsidRDefault="00000000">
      <w:pPr>
        <w:rPr>
          <w:lang w:eastAsia="zh-CN"/>
        </w:rPr>
      </w:pPr>
      <w:r>
        <w:rPr>
          <w:lang w:eastAsia="zh-CN"/>
        </w:rPr>
        <w:t>1  </w:t>
      </w:r>
      <w:r>
        <w:rPr>
          <w:lang w:eastAsia="zh-CN"/>
        </w:rPr>
        <w:t>站台距路缘石</w:t>
      </w:r>
      <w:r>
        <w:rPr>
          <w:lang w:eastAsia="zh-CN"/>
        </w:rPr>
        <w:t>250mm</w:t>
      </w:r>
      <w:r>
        <w:rPr>
          <w:lang w:eastAsia="zh-CN"/>
        </w:rPr>
        <w:t>～</w:t>
      </w:r>
      <w:r>
        <w:rPr>
          <w:lang w:eastAsia="zh-CN"/>
        </w:rPr>
        <w:t>500mm</w:t>
      </w:r>
      <w:r>
        <w:rPr>
          <w:lang w:eastAsia="zh-CN"/>
        </w:rPr>
        <w:t>处应设置提示盲道，其长度应与公交车站的长度相对应；</w:t>
      </w:r>
    </w:p>
    <w:p w14:paraId="609D2F15" w14:textId="77777777" w:rsidR="00AC4E60" w:rsidRDefault="00000000">
      <w:pPr>
        <w:rPr>
          <w:lang w:eastAsia="zh-CN"/>
        </w:rPr>
      </w:pPr>
      <w:r>
        <w:rPr>
          <w:lang w:eastAsia="zh-CN"/>
        </w:rPr>
        <w:t>2  </w:t>
      </w:r>
      <w:r>
        <w:rPr>
          <w:lang w:eastAsia="zh-CN"/>
        </w:rPr>
        <w:t>当人行道中设有盲道系统时，应与公交车站的盲道相连接；</w:t>
      </w:r>
    </w:p>
    <w:p w14:paraId="09242774" w14:textId="77777777" w:rsidR="00AC4E60" w:rsidRDefault="00000000">
      <w:pPr>
        <w:rPr>
          <w:lang w:eastAsia="zh-CN"/>
        </w:rPr>
      </w:pPr>
      <w:r>
        <w:rPr>
          <w:lang w:eastAsia="zh-CN"/>
        </w:rPr>
        <w:t>3  </w:t>
      </w:r>
      <w:r>
        <w:rPr>
          <w:lang w:eastAsia="zh-CN"/>
        </w:rPr>
        <w:t>宜设置盲文站牌或语音提示服务设施，盲文站牌的位置、高度、形式与内容应方便视觉障碍者的使用。</w:t>
      </w:r>
    </w:p>
    <w:p w14:paraId="4B0A330E" w14:textId="77777777" w:rsidR="00AC4E60" w:rsidRDefault="00000000">
      <w:pPr>
        <w:rPr>
          <w:lang w:eastAsia="zh-CN"/>
        </w:rPr>
      </w:pPr>
      <w:r>
        <w:rPr>
          <w:lang w:eastAsia="zh-CN"/>
        </w:rPr>
        <w:br w:type="page"/>
      </w:r>
    </w:p>
    <w:p w14:paraId="6155767A" w14:textId="77777777" w:rsidR="00AC4E60" w:rsidRDefault="00000000">
      <w:pPr>
        <w:rPr>
          <w:lang w:eastAsia="zh-CN"/>
        </w:rPr>
      </w:pPr>
      <w:r>
        <w:rPr>
          <w:lang w:eastAsia="zh-CN"/>
        </w:rPr>
        <w:lastRenderedPageBreak/>
        <w:t>4.6  </w:t>
      </w:r>
      <w:r>
        <w:rPr>
          <w:lang w:eastAsia="zh-CN"/>
        </w:rPr>
        <w:t>无障碍标识系统</w:t>
      </w:r>
    </w:p>
    <w:p w14:paraId="26AF10B8" w14:textId="77777777" w:rsidR="00AC4E60" w:rsidRDefault="00000000">
      <w:pPr>
        <w:rPr>
          <w:lang w:eastAsia="zh-CN"/>
        </w:rPr>
      </w:pPr>
      <w:r>
        <w:rPr>
          <w:lang w:eastAsia="zh-CN"/>
        </w:rPr>
        <w:t>4.6.1  </w:t>
      </w:r>
      <w:r>
        <w:rPr>
          <w:lang w:eastAsia="zh-CN"/>
        </w:rPr>
        <w:t>无障碍设施位置不明显时，应设置相应的无障碍标识系统。</w:t>
      </w:r>
    </w:p>
    <w:p w14:paraId="252139FD" w14:textId="77777777" w:rsidR="00AC4E60" w:rsidRDefault="00000000">
      <w:pPr>
        <w:rPr>
          <w:lang w:eastAsia="zh-CN"/>
        </w:rPr>
      </w:pPr>
      <w:r>
        <w:rPr>
          <w:lang w:eastAsia="zh-CN"/>
        </w:rPr>
        <w:t>4.6.2  </w:t>
      </w:r>
      <w:r>
        <w:rPr>
          <w:lang w:eastAsia="zh-CN"/>
        </w:rPr>
        <w:t>无障碍标志牌应沿行人通行路径布置，构成标识引导系统。</w:t>
      </w:r>
    </w:p>
    <w:p w14:paraId="06BA5BE8" w14:textId="77777777" w:rsidR="00AC4E60" w:rsidRDefault="00000000">
      <w:pPr>
        <w:rPr>
          <w:lang w:eastAsia="zh-CN"/>
        </w:rPr>
      </w:pPr>
      <w:r>
        <w:rPr>
          <w:lang w:eastAsia="zh-CN"/>
        </w:rPr>
        <w:t>4.6.3  </w:t>
      </w:r>
      <w:r>
        <w:rPr>
          <w:lang w:eastAsia="zh-CN"/>
        </w:rPr>
        <w:t>无障碍标志牌的布置应与其他交通标志牌相协调。</w:t>
      </w:r>
    </w:p>
    <w:p w14:paraId="36648137" w14:textId="77777777" w:rsidR="00AC4E60" w:rsidRDefault="00000000">
      <w:pPr>
        <w:rPr>
          <w:lang w:eastAsia="zh-CN"/>
        </w:rPr>
      </w:pPr>
      <w:r>
        <w:rPr>
          <w:lang w:eastAsia="zh-CN"/>
        </w:rPr>
        <w:br w:type="page"/>
      </w:r>
    </w:p>
    <w:p w14:paraId="48BDDBB8" w14:textId="77777777" w:rsidR="00AC4E60" w:rsidRDefault="00000000">
      <w:pPr>
        <w:rPr>
          <w:lang w:eastAsia="zh-CN"/>
        </w:rPr>
      </w:pPr>
      <w:r>
        <w:rPr>
          <w:lang w:eastAsia="zh-CN"/>
        </w:rPr>
        <w:lastRenderedPageBreak/>
        <w:t>5  </w:t>
      </w:r>
      <w:r>
        <w:rPr>
          <w:lang w:eastAsia="zh-CN"/>
        </w:rPr>
        <w:t>城市广场</w:t>
      </w:r>
    </w:p>
    <w:p w14:paraId="36A2F949" w14:textId="77777777" w:rsidR="00AC4E60" w:rsidRDefault="00000000">
      <w:pPr>
        <w:rPr>
          <w:lang w:eastAsia="zh-CN"/>
        </w:rPr>
      </w:pPr>
      <w:r>
        <w:rPr>
          <w:lang w:eastAsia="zh-CN"/>
        </w:rPr>
        <w:t>5.1  </w:t>
      </w:r>
      <w:r>
        <w:rPr>
          <w:lang w:eastAsia="zh-CN"/>
        </w:rPr>
        <w:t>实施范围</w:t>
      </w:r>
    </w:p>
    <w:p w14:paraId="25423E63" w14:textId="77777777" w:rsidR="00AC4E60" w:rsidRDefault="00000000">
      <w:pPr>
        <w:rPr>
          <w:lang w:eastAsia="zh-CN"/>
        </w:rPr>
      </w:pPr>
      <w:r>
        <w:rPr>
          <w:lang w:eastAsia="zh-CN"/>
        </w:rPr>
        <w:t>5.1.1  </w:t>
      </w:r>
      <w:r>
        <w:rPr>
          <w:lang w:eastAsia="zh-CN"/>
        </w:rPr>
        <w:t>城市广场进行无障碍设计的范围应包括下列内容：</w:t>
      </w:r>
    </w:p>
    <w:p w14:paraId="79601FC6" w14:textId="77777777" w:rsidR="00AC4E60" w:rsidRDefault="00000000">
      <w:pPr>
        <w:rPr>
          <w:lang w:eastAsia="zh-CN"/>
        </w:rPr>
      </w:pPr>
      <w:r>
        <w:rPr>
          <w:lang w:eastAsia="zh-CN"/>
        </w:rPr>
        <w:t>1  </w:t>
      </w:r>
      <w:r>
        <w:rPr>
          <w:lang w:eastAsia="zh-CN"/>
        </w:rPr>
        <w:t>公共活动广场；</w:t>
      </w:r>
    </w:p>
    <w:p w14:paraId="77AFD787" w14:textId="77777777" w:rsidR="00AC4E60" w:rsidRDefault="00000000">
      <w:pPr>
        <w:rPr>
          <w:lang w:eastAsia="zh-CN"/>
        </w:rPr>
      </w:pPr>
      <w:r>
        <w:rPr>
          <w:lang w:eastAsia="zh-CN"/>
        </w:rPr>
        <w:t>2  </w:t>
      </w:r>
      <w:r>
        <w:rPr>
          <w:lang w:eastAsia="zh-CN"/>
        </w:rPr>
        <w:t>交通集散广场。</w:t>
      </w:r>
    </w:p>
    <w:p w14:paraId="2FEC45C3" w14:textId="77777777" w:rsidR="00AC4E60" w:rsidRDefault="00000000">
      <w:pPr>
        <w:rPr>
          <w:lang w:eastAsia="zh-CN"/>
        </w:rPr>
      </w:pPr>
      <w:r>
        <w:rPr>
          <w:lang w:eastAsia="zh-CN"/>
        </w:rPr>
        <w:br w:type="page"/>
      </w:r>
    </w:p>
    <w:p w14:paraId="163D1D17" w14:textId="77777777" w:rsidR="00AC4E60" w:rsidRDefault="00000000">
      <w:pPr>
        <w:rPr>
          <w:lang w:eastAsia="zh-CN"/>
        </w:rPr>
      </w:pPr>
      <w:r>
        <w:rPr>
          <w:lang w:eastAsia="zh-CN"/>
        </w:rPr>
        <w:lastRenderedPageBreak/>
        <w:br w:type="page"/>
      </w:r>
    </w:p>
    <w:p w14:paraId="4191A744" w14:textId="77777777" w:rsidR="00AC4E60" w:rsidRDefault="00000000">
      <w:pPr>
        <w:rPr>
          <w:lang w:eastAsia="zh-CN"/>
        </w:rPr>
      </w:pPr>
      <w:r>
        <w:rPr>
          <w:lang w:eastAsia="zh-CN"/>
        </w:rPr>
        <w:lastRenderedPageBreak/>
        <w:t>5.2  </w:t>
      </w:r>
      <w:r>
        <w:rPr>
          <w:lang w:eastAsia="zh-CN"/>
        </w:rPr>
        <w:t>实施部位和设计要求</w:t>
      </w:r>
    </w:p>
    <w:p w14:paraId="0BCAA01E" w14:textId="77777777" w:rsidR="00AC4E60" w:rsidRDefault="00000000">
      <w:pPr>
        <w:rPr>
          <w:lang w:eastAsia="zh-CN"/>
        </w:rPr>
      </w:pPr>
      <w:r>
        <w:rPr>
          <w:lang w:eastAsia="zh-CN"/>
        </w:rPr>
        <w:t>5.2.1  </w:t>
      </w:r>
      <w:r>
        <w:rPr>
          <w:lang w:eastAsia="zh-CN"/>
        </w:rPr>
        <w:t>城市广场的公共停车场的停车数在</w:t>
      </w:r>
      <w:r>
        <w:rPr>
          <w:lang w:eastAsia="zh-CN"/>
        </w:rPr>
        <w:t>50</w:t>
      </w:r>
      <w:r>
        <w:rPr>
          <w:lang w:eastAsia="zh-CN"/>
        </w:rPr>
        <w:t>辆以下时应设置不少于</w:t>
      </w:r>
      <w:r>
        <w:rPr>
          <w:lang w:eastAsia="zh-CN"/>
        </w:rPr>
        <w:t>1</w:t>
      </w:r>
      <w:r>
        <w:rPr>
          <w:lang w:eastAsia="zh-CN"/>
        </w:rPr>
        <w:t>个无障碍机动车停车位，</w:t>
      </w:r>
      <w:r>
        <w:rPr>
          <w:lang w:eastAsia="zh-CN"/>
        </w:rPr>
        <w:t>100</w:t>
      </w:r>
      <w:r>
        <w:rPr>
          <w:lang w:eastAsia="zh-CN"/>
        </w:rPr>
        <w:t>辆以下时应设置不少于</w:t>
      </w:r>
      <w:r>
        <w:rPr>
          <w:lang w:eastAsia="zh-CN"/>
        </w:rPr>
        <w:t>2</w:t>
      </w:r>
      <w:r>
        <w:rPr>
          <w:lang w:eastAsia="zh-CN"/>
        </w:rPr>
        <w:t>个无障碍机动车停车位，</w:t>
      </w:r>
      <w:r>
        <w:rPr>
          <w:lang w:eastAsia="zh-CN"/>
        </w:rPr>
        <w:t>100</w:t>
      </w:r>
      <w:r>
        <w:rPr>
          <w:lang w:eastAsia="zh-CN"/>
        </w:rPr>
        <w:t>辆以上时应设置不少于总停车数</w:t>
      </w:r>
      <w:r>
        <w:rPr>
          <w:lang w:eastAsia="zh-CN"/>
        </w:rPr>
        <w:t>2</w:t>
      </w:r>
      <w:r>
        <w:rPr>
          <w:lang w:eastAsia="zh-CN"/>
        </w:rPr>
        <w:t>％的无障碍机动车停车位。</w:t>
      </w:r>
    </w:p>
    <w:p w14:paraId="776D4C27" w14:textId="77777777" w:rsidR="00AC4E60" w:rsidRDefault="00000000">
      <w:pPr>
        <w:rPr>
          <w:lang w:eastAsia="zh-CN"/>
        </w:rPr>
      </w:pPr>
      <w:r>
        <w:rPr>
          <w:lang w:eastAsia="zh-CN"/>
        </w:rPr>
        <w:t>5.2.2  </w:t>
      </w:r>
      <w:r>
        <w:rPr>
          <w:lang w:eastAsia="zh-CN"/>
        </w:rPr>
        <w:t>城市广场的地面应平整、防滑、不积水。</w:t>
      </w:r>
    </w:p>
    <w:p w14:paraId="370F6948" w14:textId="77777777" w:rsidR="00AC4E60" w:rsidRDefault="00000000">
      <w:pPr>
        <w:rPr>
          <w:lang w:eastAsia="zh-CN"/>
        </w:rPr>
      </w:pPr>
      <w:r>
        <w:rPr>
          <w:lang w:eastAsia="zh-CN"/>
        </w:rPr>
        <w:t>5.2.3  </w:t>
      </w:r>
      <w:r>
        <w:rPr>
          <w:lang w:eastAsia="zh-CN"/>
        </w:rPr>
        <w:t>城市广场盲道的设置应符合下列规定：</w:t>
      </w:r>
    </w:p>
    <w:p w14:paraId="6546C566" w14:textId="77777777" w:rsidR="00AC4E60" w:rsidRDefault="00000000">
      <w:pPr>
        <w:rPr>
          <w:lang w:eastAsia="zh-CN"/>
        </w:rPr>
      </w:pPr>
      <w:r>
        <w:rPr>
          <w:lang w:eastAsia="zh-CN"/>
        </w:rPr>
        <w:t>1  </w:t>
      </w:r>
      <w:r>
        <w:rPr>
          <w:lang w:eastAsia="zh-CN"/>
        </w:rPr>
        <w:t>设有台阶或坡道时，距每段台阶与坡道的起点与终点</w:t>
      </w:r>
      <w:r>
        <w:rPr>
          <w:lang w:eastAsia="zh-CN"/>
        </w:rPr>
        <w:t>250mm</w:t>
      </w:r>
      <w:r>
        <w:rPr>
          <w:lang w:eastAsia="zh-CN"/>
        </w:rPr>
        <w:t>～</w:t>
      </w:r>
      <w:r>
        <w:rPr>
          <w:lang w:eastAsia="zh-CN"/>
        </w:rPr>
        <w:t>500mm</w:t>
      </w:r>
      <w:r>
        <w:rPr>
          <w:lang w:eastAsia="zh-CN"/>
        </w:rPr>
        <w:t>处应设提示盲道，其长度应与台阶、坡道相对应，宽度应为</w:t>
      </w:r>
      <w:r>
        <w:rPr>
          <w:lang w:eastAsia="zh-CN"/>
        </w:rPr>
        <w:t>250mm</w:t>
      </w:r>
      <w:r>
        <w:rPr>
          <w:lang w:eastAsia="zh-CN"/>
        </w:rPr>
        <w:t>～</w:t>
      </w:r>
      <w:r>
        <w:rPr>
          <w:lang w:eastAsia="zh-CN"/>
        </w:rPr>
        <w:t>500mm</w:t>
      </w:r>
      <w:r>
        <w:rPr>
          <w:lang w:eastAsia="zh-CN"/>
        </w:rPr>
        <w:t>；</w:t>
      </w:r>
    </w:p>
    <w:p w14:paraId="670FB684" w14:textId="77777777" w:rsidR="00AC4E60" w:rsidRDefault="00000000">
      <w:pPr>
        <w:rPr>
          <w:lang w:eastAsia="zh-CN"/>
        </w:rPr>
      </w:pPr>
      <w:r>
        <w:rPr>
          <w:lang w:eastAsia="zh-CN"/>
        </w:rPr>
        <w:t>2  </w:t>
      </w:r>
      <w:r>
        <w:rPr>
          <w:lang w:eastAsia="zh-CN"/>
        </w:rPr>
        <w:t>人行道中有行进盲道时，应与提示盲道相连接。</w:t>
      </w:r>
    </w:p>
    <w:p w14:paraId="60D9C556" w14:textId="77777777" w:rsidR="00AC4E60" w:rsidRDefault="00000000">
      <w:pPr>
        <w:rPr>
          <w:lang w:eastAsia="zh-CN"/>
        </w:rPr>
      </w:pPr>
      <w:r>
        <w:rPr>
          <w:lang w:eastAsia="zh-CN"/>
        </w:rPr>
        <w:t>5.2.4  </w:t>
      </w:r>
      <w:r>
        <w:rPr>
          <w:lang w:eastAsia="zh-CN"/>
        </w:rPr>
        <w:t>城市广场的地面有高差时坡道与无障碍电梯的选择应符合下列规定：</w:t>
      </w:r>
    </w:p>
    <w:p w14:paraId="1D7456DA" w14:textId="77777777" w:rsidR="00AC4E60" w:rsidRDefault="00000000">
      <w:pPr>
        <w:rPr>
          <w:lang w:eastAsia="zh-CN"/>
        </w:rPr>
      </w:pPr>
      <w:r>
        <w:rPr>
          <w:lang w:eastAsia="zh-CN"/>
        </w:rPr>
        <w:t>1  </w:t>
      </w:r>
      <w:r>
        <w:rPr>
          <w:lang w:eastAsia="zh-CN"/>
        </w:rPr>
        <w:t>设置台阶的同时应设置轮椅坡道；</w:t>
      </w:r>
    </w:p>
    <w:p w14:paraId="13349E2C" w14:textId="77777777" w:rsidR="00AC4E60" w:rsidRDefault="00000000">
      <w:pPr>
        <w:rPr>
          <w:lang w:eastAsia="zh-CN"/>
        </w:rPr>
      </w:pPr>
      <w:r>
        <w:rPr>
          <w:lang w:eastAsia="zh-CN"/>
        </w:rPr>
        <w:t>2  </w:t>
      </w:r>
      <w:r>
        <w:rPr>
          <w:lang w:eastAsia="zh-CN"/>
        </w:rPr>
        <w:t>当设置轮椅坡道有困难时。可设置无障碍电梯。</w:t>
      </w:r>
    </w:p>
    <w:p w14:paraId="64A4C191" w14:textId="77777777" w:rsidR="00AC4E60" w:rsidRDefault="00000000">
      <w:pPr>
        <w:rPr>
          <w:lang w:eastAsia="zh-CN"/>
        </w:rPr>
      </w:pPr>
      <w:r>
        <w:rPr>
          <w:lang w:eastAsia="zh-CN"/>
        </w:rPr>
        <w:t>5.2.5  </w:t>
      </w:r>
      <w:r>
        <w:rPr>
          <w:lang w:eastAsia="zh-CN"/>
        </w:rPr>
        <w:t>城市广场内的服务设施应同时设置低位服务设施。</w:t>
      </w:r>
    </w:p>
    <w:p w14:paraId="1FA2D1BC" w14:textId="77777777" w:rsidR="00AC4E60" w:rsidRDefault="00000000">
      <w:pPr>
        <w:rPr>
          <w:lang w:eastAsia="zh-CN"/>
        </w:rPr>
      </w:pPr>
      <w:r>
        <w:rPr>
          <w:lang w:eastAsia="zh-CN"/>
        </w:rPr>
        <w:t>5.2.6  </w:t>
      </w:r>
      <w:r>
        <w:rPr>
          <w:lang w:eastAsia="zh-CN"/>
        </w:rPr>
        <w:t>男、女公共厕所均应满足本规范第</w:t>
      </w:r>
      <w:r>
        <w:rPr>
          <w:lang w:eastAsia="zh-CN"/>
        </w:rPr>
        <w:t>8.13</w:t>
      </w:r>
      <w:r>
        <w:rPr>
          <w:lang w:eastAsia="zh-CN"/>
        </w:rPr>
        <w:t>节的有关规定。</w:t>
      </w:r>
    </w:p>
    <w:p w14:paraId="4454EF04" w14:textId="77777777" w:rsidR="00AC4E60" w:rsidRDefault="00000000">
      <w:pPr>
        <w:rPr>
          <w:lang w:eastAsia="zh-CN"/>
        </w:rPr>
      </w:pPr>
      <w:r>
        <w:rPr>
          <w:lang w:eastAsia="zh-CN"/>
        </w:rPr>
        <w:t>5.2.7  </w:t>
      </w:r>
      <w:r>
        <w:rPr>
          <w:lang w:eastAsia="zh-CN"/>
        </w:rPr>
        <w:t>城市广场的无障碍设施的位置应设置无障碍标志，无障碍标志应符合本规范第</w:t>
      </w:r>
      <w:r>
        <w:rPr>
          <w:lang w:eastAsia="zh-CN"/>
        </w:rPr>
        <w:t>3.16</w:t>
      </w:r>
      <w:r>
        <w:rPr>
          <w:lang w:eastAsia="zh-CN"/>
        </w:rPr>
        <w:t>节的有关规定，带指示方向的无障碍设施标志牌应与无障碍设施标志牌形成引导系统，满足通行的连续性。</w:t>
      </w:r>
    </w:p>
    <w:p w14:paraId="09623E81" w14:textId="77777777" w:rsidR="00AC4E60" w:rsidRDefault="00000000">
      <w:pPr>
        <w:rPr>
          <w:lang w:eastAsia="zh-CN"/>
        </w:rPr>
      </w:pPr>
      <w:r>
        <w:rPr>
          <w:lang w:eastAsia="zh-CN"/>
        </w:rPr>
        <w:br w:type="page"/>
      </w:r>
    </w:p>
    <w:p w14:paraId="19048A5F" w14:textId="77777777" w:rsidR="00AC4E60" w:rsidRDefault="00000000">
      <w:pPr>
        <w:rPr>
          <w:lang w:eastAsia="zh-CN"/>
        </w:rPr>
      </w:pPr>
      <w:r>
        <w:rPr>
          <w:lang w:eastAsia="zh-CN"/>
        </w:rPr>
        <w:lastRenderedPageBreak/>
        <w:t>6  </w:t>
      </w:r>
      <w:r>
        <w:rPr>
          <w:lang w:eastAsia="zh-CN"/>
        </w:rPr>
        <w:t>城市绿地</w:t>
      </w:r>
    </w:p>
    <w:p w14:paraId="5E3D1821" w14:textId="77777777" w:rsidR="00AC4E60" w:rsidRDefault="00000000">
      <w:pPr>
        <w:rPr>
          <w:lang w:eastAsia="zh-CN"/>
        </w:rPr>
      </w:pPr>
      <w:r>
        <w:rPr>
          <w:lang w:eastAsia="zh-CN"/>
        </w:rPr>
        <w:t>6.1  </w:t>
      </w:r>
      <w:r>
        <w:rPr>
          <w:lang w:eastAsia="zh-CN"/>
        </w:rPr>
        <w:t>实施范围</w:t>
      </w:r>
    </w:p>
    <w:p w14:paraId="68D39DFA" w14:textId="77777777" w:rsidR="00AC4E60" w:rsidRDefault="00000000">
      <w:pPr>
        <w:rPr>
          <w:lang w:eastAsia="zh-CN"/>
        </w:rPr>
      </w:pPr>
      <w:r>
        <w:rPr>
          <w:lang w:eastAsia="zh-CN"/>
        </w:rPr>
        <w:t>6.1.1  </w:t>
      </w:r>
      <w:r>
        <w:rPr>
          <w:lang w:eastAsia="zh-CN"/>
        </w:rPr>
        <w:t>城市绿地进行无障碍设计的范围应包括下列内容：</w:t>
      </w:r>
    </w:p>
    <w:p w14:paraId="1960608E" w14:textId="77777777" w:rsidR="00AC4E60" w:rsidRDefault="00000000">
      <w:pPr>
        <w:rPr>
          <w:lang w:eastAsia="zh-CN"/>
        </w:rPr>
      </w:pPr>
      <w:r>
        <w:rPr>
          <w:lang w:eastAsia="zh-CN"/>
        </w:rPr>
        <w:t>1  </w:t>
      </w:r>
      <w:r>
        <w:rPr>
          <w:lang w:eastAsia="zh-CN"/>
        </w:rPr>
        <w:t>城市中的各类公园，包括综合公园、社区公园、专类公园、带状公园、街旁绿地等；</w:t>
      </w:r>
    </w:p>
    <w:p w14:paraId="2164EE2C" w14:textId="77777777" w:rsidR="00AC4E60" w:rsidRDefault="00000000">
      <w:pPr>
        <w:rPr>
          <w:lang w:eastAsia="zh-CN"/>
        </w:rPr>
      </w:pPr>
      <w:r>
        <w:rPr>
          <w:lang w:eastAsia="zh-CN"/>
        </w:rPr>
        <w:t>2  </w:t>
      </w:r>
      <w:r>
        <w:rPr>
          <w:lang w:eastAsia="zh-CN"/>
        </w:rPr>
        <w:t>附属绿地中的开放式绿地；</w:t>
      </w:r>
    </w:p>
    <w:p w14:paraId="3811C582" w14:textId="77777777" w:rsidR="00AC4E60" w:rsidRDefault="00000000">
      <w:pPr>
        <w:rPr>
          <w:lang w:eastAsia="zh-CN"/>
        </w:rPr>
      </w:pPr>
      <w:r>
        <w:rPr>
          <w:lang w:eastAsia="zh-CN"/>
        </w:rPr>
        <w:t>3  </w:t>
      </w:r>
      <w:r>
        <w:rPr>
          <w:lang w:eastAsia="zh-CN"/>
        </w:rPr>
        <w:t>对公众开放的其他绿地。</w:t>
      </w:r>
    </w:p>
    <w:p w14:paraId="1CD2D68F" w14:textId="77777777" w:rsidR="00AC4E60" w:rsidRDefault="00000000">
      <w:pPr>
        <w:rPr>
          <w:lang w:eastAsia="zh-CN"/>
        </w:rPr>
      </w:pPr>
      <w:r>
        <w:rPr>
          <w:lang w:eastAsia="zh-CN"/>
        </w:rPr>
        <w:br w:type="page"/>
      </w:r>
    </w:p>
    <w:p w14:paraId="5F7DE69E" w14:textId="77777777" w:rsidR="00AC4E60" w:rsidRDefault="00000000">
      <w:pPr>
        <w:rPr>
          <w:lang w:eastAsia="zh-CN"/>
        </w:rPr>
      </w:pPr>
      <w:r>
        <w:rPr>
          <w:lang w:eastAsia="zh-CN"/>
        </w:rPr>
        <w:lastRenderedPageBreak/>
        <w:br w:type="page"/>
      </w:r>
    </w:p>
    <w:p w14:paraId="7C051DDA" w14:textId="77777777" w:rsidR="00AC4E60" w:rsidRDefault="00000000">
      <w:pPr>
        <w:rPr>
          <w:lang w:eastAsia="zh-CN"/>
        </w:rPr>
      </w:pPr>
      <w:r>
        <w:rPr>
          <w:lang w:eastAsia="zh-CN"/>
        </w:rPr>
        <w:lastRenderedPageBreak/>
        <w:t>6.2  </w:t>
      </w:r>
      <w:r>
        <w:rPr>
          <w:lang w:eastAsia="zh-CN"/>
        </w:rPr>
        <w:t>公园绿地</w:t>
      </w:r>
    </w:p>
    <w:p w14:paraId="6B5727F5" w14:textId="77777777" w:rsidR="00AC4E60" w:rsidRDefault="00000000">
      <w:pPr>
        <w:rPr>
          <w:lang w:eastAsia="zh-CN"/>
        </w:rPr>
      </w:pPr>
      <w:r>
        <w:rPr>
          <w:lang w:eastAsia="zh-CN"/>
        </w:rPr>
        <w:t>6.2.1  </w:t>
      </w:r>
      <w:r>
        <w:rPr>
          <w:lang w:eastAsia="zh-CN"/>
        </w:rPr>
        <w:t>公园绿地停车场的总停车数在</w:t>
      </w:r>
      <w:r>
        <w:rPr>
          <w:lang w:eastAsia="zh-CN"/>
        </w:rPr>
        <w:t>50</w:t>
      </w:r>
      <w:r>
        <w:rPr>
          <w:lang w:eastAsia="zh-CN"/>
        </w:rPr>
        <w:t>辆以下时应设置不少于</w:t>
      </w:r>
      <w:r>
        <w:rPr>
          <w:lang w:eastAsia="zh-CN"/>
        </w:rPr>
        <w:t>1</w:t>
      </w:r>
      <w:r>
        <w:rPr>
          <w:lang w:eastAsia="zh-CN"/>
        </w:rPr>
        <w:t>个无障碍机动车停车位，</w:t>
      </w:r>
      <w:r>
        <w:rPr>
          <w:lang w:eastAsia="zh-CN"/>
        </w:rPr>
        <w:t>100</w:t>
      </w:r>
      <w:r>
        <w:rPr>
          <w:lang w:eastAsia="zh-CN"/>
        </w:rPr>
        <w:t>辆以下时应设置不少于</w:t>
      </w:r>
      <w:r>
        <w:rPr>
          <w:lang w:eastAsia="zh-CN"/>
        </w:rPr>
        <w:t>2</w:t>
      </w:r>
      <w:r>
        <w:rPr>
          <w:lang w:eastAsia="zh-CN"/>
        </w:rPr>
        <w:t>个无障碍机动车停车位，</w:t>
      </w:r>
      <w:r>
        <w:rPr>
          <w:lang w:eastAsia="zh-CN"/>
        </w:rPr>
        <w:t>100</w:t>
      </w:r>
      <w:r>
        <w:rPr>
          <w:lang w:eastAsia="zh-CN"/>
        </w:rPr>
        <w:t>辆以上时应设置不少于总停车数</w:t>
      </w:r>
      <w:r>
        <w:rPr>
          <w:lang w:eastAsia="zh-CN"/>
        </w:rPr>
        <w:t>2</w:t>
      </w:r>
      <w:r>
        <w:rPr>
          <w:lang w:eastAsia="zh-CN"/>
        </w:rPr>
        <w:t>％的无障碍机动车停车位。</w:t>
      </w:r>
    </w:p>
    <w:p w14:paraId="09A4D446" w14:textId="77777777" w:rsidR="00AC4E60" w:rsidRDefault="00000000">
      <w:pPr>
        <w:rPr>
          <w:lang w:eastAsia="zh-CN"/>
        </w:rPr>
      </w:pPr>
      <w:r>
        <w:rPr>
          <w:lang w:eastAsia="zh-CN"/>
        </w:rPr>
        <w:t>6.2.2  </w:t>
      </w:r>
      <w:r>
        <w:rPr>
          <w:lang w:eastAsia="zh-CN"/>
        </w:rPr>
        <w:t>售票处的无障碍设计应符合下列规定：</w:t>
      </w:r>
    </w:p>
    <w:p w14:paraId="1370350F" w14:textId="77777777" w:rsidR="00AC4E60" w:rsidRDefault="00000000">
      <w:pPr>
        <w:rPr>
          <w:lang w:eastAsia="zh-CN"/>
        </w:rPr>
      </w:pPr>
      <w:r>
        <w:rPr>
          <w:lang w:eastAsia="zh-CN"/>
        </w:rPr>
        <w:t>1  </w:t>
      </w:r>
      <w:r>
        <w:rPr>
          <w:lang w:eastAsia="zh-CN"/>
        </w:rPr>
        <w:t>主要出入口的售票处应设置低位售票窗口；</w:t>
      </w:r>
    </w:p>
    <w:p w14:paraId="52B039B2" w14:textId="77777777" w:rsidR="00AC4E60" w:rsidRDefault="00000000">
      <w:pPr>
        <w:rPr>
          <w:lang w:eastAsia="zh-CN"/>
        </w:rPr>
      </w:pPr>
      <w:r>
        <w:rPr>
          <w:lang w:eastAsia="zh-CN"/>
        </w:rPr>
        <w:t>2  </w:t>
      </w:r>
      <w:r>
        <w:rPr>
          <w:lang w:eastAsia="zh-CN"/>
        </w:rPr>
        <w:t>低位售票窗口前地面有高差时，应设轮椅坡道以及不小于</w:t>
      </w:r>
      <w:r>
        <w:rPr>
          <w:lang w:eastAsia="zh-CN"/>
        </w:rPr>
        <w:t>1.50m×1.50m</w:t>
      </w:r>
      <w:r>
        <w:rPr>
          <w:lang w:eastAsia="zh-CN"/>
        </w:rPr>
        <w:t>的平台；</w:t>
      </w:r>
    </w:p>
    <w:p w14:paraId="4DA232D0" w14:textId="77777777" w:rsidR="00AC4E60" w:rsidRDefault="00000000">
      <w:pPr>
        <w:rPr>
          <w:lang w:eastAsia="zh-CN"/>
        </w:rPr>
      </w:pPr>
      <w:r>
        <w:rPr>
          <w:lang w:eastAsia="zh-CN"/>
        </w:rPr>
        <w:t>3  </w:t>
      </w:r>
      <w:r>
        <w:rPr>
          <w:lang w:eastAsia="zh-CN"/>
        </w:rPr>
        <w:t>售票窗口前应设提示盲道，距售票处外墙应为</w:t>
      </w:r>
      <w:r>
        <w:rPr>
          <w:lang w:eastAsia="zh-CN"/>
        </w:rPr>
        <w:t>250mm</w:t>
      </w:r>
      <w:r>
        <w:rPr>
          <w:lang w:eastAsia="zh-CN"/>
        </w:rPr>
        <w:t>～</w:t>
      </w:r>
      <w:r>
        <w:rPr>
          <w:lang w:eastAsia="zh-CN"/>
        </w:rPr>
        <w:t>500mm</w:t>
      </w:r>
      <w:r>
        <w:rPr>
          <w:lang w:eastAsia="zh-CN"/>
        </w:rPr>
        <w:t>。</w:t>
      </w:r>
    </w:p>
    <w:p w14:paraId="62842489" w14:textId="77777777" w:rsidR="00AC4E60" w:rsidRDefault="00000000">
      <w:pPr>
        <w:rPr>
          <w:lang w:eastAsia="zh-CN"/>
        </w:rPr>
      </w:pPr>
      <w:r>
        <w:rPr>
          <w:lang w:eastAsia="zh-CN"/>
        </w:rPr>
        <w:t>6.2.3  </w:t>
      </w:r>
      <w:r>
        <w:rPr>
          <w:lang w:eastAsia="zh-CN"/>
        </w:rPr>
        <w:t>出入口的无障碍设计应符合下列规定：</w:t>
      </w:r>
    </w:p>
    <w:p w14:paraId="027A86D9" w14:textId="77777777" w:rsidR="00AC4E60" w:rsidRDefault="00000000">
      <w:pPr>
        <w:rPr>
          <w:lang w:eastAsia="zh-CN"/>
        </w:rPr>
      </w:pPr>
      <w:r>
        <w:rPr>
          <w:lang w:eastAsia="zh-CN"/>
        </w:rPr>
        <w:t>1  </w:t>
      </w:r>
      <w:r>
        <w:rPr>
          <w:lang w:eastAsia="zh-CN"/>
        </w:rPr>
        <w:t>主要出入口应设置为无障碍出入口，设有自动检票设备的出入口，也应设置专供乘轮椅者使用的检票口；</w:t>
      </w:r>
    </w:p>
    <w:p w14:paraId="3193D59A" w14:textId="77777777" w:rsidR="00AC4E60" w:rsidRDefault="00000000">
      <w:pPr>
        <w:rPr>
          <w:lang w:eastAsia="zh-CN"/>
        </w:rPr>
      </w:pPr>
      <w:r>
        <w:rPr>
          <w:lang w:eastAsia="zh-CN"/>
        </w:rPr>
        <w:t>2  </w:t>
      </w:r>
      <w:r>
        <w:rPr>
          <w:lang w:eastAsia="zh-CN"/>
        </w:rPr>
        <w:t>出入口检票口的无障碍通道宽度不应小于</w:t>
      </w:r>
      <w:r>
        <w:rPr>
          <w:lang w:eastAsia="zh-CN"/>
        </w:rPr>
        <w:t>1.20m</w:t>
      </w:r>
    </w:p>
    <w:p w14:paraId="0F763337" w14:textId="77777777" w:rsidR="00AC4E60" w:rsidRDefault="00000000">
      <w:pPr>
        <w:rPr>
          <w:lang w:eastAsia="zh-CN"/>
        </w:rPr>
      </w:pPr>
      <w:r>
        <w:rPr>
          <w:lang w:eastAsia="zh-CN"/>
        </w:rPr>
        <w:t>3  </w:t>
      </w:r>
      <w:r>
        <w:rPr>
          <w:lang w:eastAsia="zh-CN"/>
        </w:rPr>
        <w:t>出入口设置车挡时，车挡间距不应小于</w:t>
      </w:r>
      <w:r>
        <w:rPr>
          <w:lang w:eastAsia="zh-CN"/>
        </w:rPr>
        <w:t>900mm</w:t>
      </w:r>
      <w:r>
        <w:rPr>
          <w:lang w:eastAsia="zh-CN"/>
        </w:rPr>
        <w:t>。</w:t>
      </w:r>
    </w:p>
    <w:p w14:paraId="44978D49" w14:textId="77777777" w:rsidR="00AC4E60" w:rsidRDefault="00000000">
      <w:pPr>
        <w:rPr>
          <w:lang w:eastAsia="zh-CN"/>
        </w:rPr>
      </w:pPr>
      <w:r>
        <w:rPr>
          <w:lang w:eastAsia="zh-CN"/>
        </w:rPr>
        <w:t>6.2.4  </w:t>
      </w:r>
      <w:r>
        <w:rPr>
          <w:lang w:eastAsia="zh-CN"/>
        </w:rPr>
        <w:t>无障碍游览路线应符合下列规定：</w:t>
      </w:r>
    </w:p>
    <w:p w14:paraId="05140E3A" w14:textId="77777777" w:rsidR="00AC4E60" w:rsidRDefault="00000000">
      <w:pPr>
        <w:rPr>
          <w:lang w:eastAsia="zh-CN"/>
        </w:rPr>
      </w:pPr>
      <w:r>
        <w:rPr>
          <w:lang w:eastAsia="zh-CN"/>
        </w:rPr>
        <w:t>1  </w:t>
      </w:r>
      <w:r>
        <w:rPr>
          <w:lang w:eastAsia="zh-CN"/>
        </w:rPr>
        <w:t>无障碍游览主园路应结合公园绿地的主路设置，应能到达部分主要景区和景点，并宜形成环路，纵坡宜小于</w:t>
      </w:r>
      <w:r>
        <w:rPr>
          <w:lang w:eastAsia="zh-CN"/>
        </w:rPr>
        <w:t>5</w:t>
      </w:r>
      <w:r>
        <w:rPr>
          <w:lang w:eastAsia="zh-CN"/>
        </w:rPr>
        <w:t>％，山地公园绿地的无障碍游览主园路纵坡应小于</w:t>
      </w:r>
      <w:r>
        <w:rPr>
          <w:lang w:eastAsia="zh-CN"/>
        </w:rPr>
        <w:t>8</w:t>
      </w:r>
      <w:r>
        <w:rPr>
          <w:lang w:eastAsia="zh-CN"/>
        </w:rPr>
        <w:t>％；无障碍游览主园路不宜设置台阶、梯道，必须设置时应同时设置轮椅坡道；</w:t>
      </w:r>
    </w:p>
    <w:p w14:paraId="6D727F57" w14:textId="77777777" w:rsidR="00AC4E60" w:rsidRDefault="00000000">
      <w:pPr>
        <w:rPr>
          <w:lang w:eastAsia="zh-CN"/>
        </w:rPr>
      </w:pPr>
      <w:r>
        <w:rPr>
          <w:lang w:eastAsia="zh-CN"/>
        </w:rPr>
        <w:t>2  </w:t>
      </w:r>
      <w:r>
        <w:rPr>
          <w:lang w:eastAsia="zh-CN"/>
        </w:rPr>
        <w:t>无障碍游览支园路应能连接主要景点，并和无障碍游览主园路相连，形成环路；小路可到达景点局部，不能形成环路时，应便于折返，无障碍游览支园路和小路的纵坡应小于</w:t>
      </w:r>
      <w:r>
        <w:rPr>
          <w:lang w:eastAsia="zh-CN"/>
        </w:rPr>
        <w:t>8</w:t>
      </w:r>
      <w:r>
        <w:rPr>
          <w:lang w:eastAsia="zh-CN"/>
        </w:rPr>
        <w:t>％；坡度超过</w:t>
      </w:r>
      <w:r>
        <w:rPr>
          <w:lang w:eastAsia="zh-CN"/>
        </w:rPr>
        <w:t>8</w:t>
      </w:r>
      <w:r>
        <w:rPr>
          <w:lang w:eastAsia="zh-CN"/>
        </w:rPr>
        <w:t>％时，路面应作防滑处理，并不宜轮椅通行；</w:t>
      </w:r>
    </w:p>
    <w:p w14:paraId="5C8C1641" w14:textId="77777777" w:rsidR="00AC4E60" w:rsidRDefault="00000000">
      <w:pPr>
        <w:rPr>
          <w:lang w:eastAsia="zh-CN"/>
        </w:rPr>
      </w:pPr>
      <w:r>
        <w:rPr>
          <w:lang w:eastAsia="zh-CN"/>
        </w:rPr>
        <w:t>3  </w:t>
      </w:r>
      <w:r>
        <w:rPr>
          <w:lang w:eastAsia="zh-CN"/>
        </w:rPr>
        <w:t>园路坡度大于</w:t>
      </w:r>
      <w:r>
        <w:rPr>
          <w:lang w:eastAsia="zh-CN"/>
        </w:rPr>
        <w:t>8</w:t>
      </w:r>
      <w:r>
        <w:rPr>
          <w:lang w:eastAsia="zh-CN"/>
        </w:rPr>
        <w:t>％时，宜每隔</w:t>
      </w:r>
      <w:r>
        <w:rPr>
          <w:lang w:eastAsia="zh-CN"/>
        </w:rPr>
        <w:t>10.00m</w:t>
      </w:r>
      <w:r>
        <w:rPr>
          <w:lang w:eastAsia="zh-CN"/>
        </w:rPr>
        <w:t>～</w:t>
      </w:r>
      <w:r>
        <w:rPr>
          <w:lang w:eastAsia="zh-CN"/>
        </w:rPr>
        <w:t>20.00m</w:t>
      </w:r>
      <w:r>
        <w:rPr>
          <w:lang w:eastAsia="zh-CN"/>
        </w:rPr>
        <w:t>在路旁设置休息平台；</w:t>
      </w:r>
    </w:p>
    <w:p w14:paraId="053E99F4" w14:textId="77777777" w:rsidR="00AC4E60" w:rsidRDefault="00000000">
      <w:pPr>
        <w:rPr>
          <w:lang w:eastAsia="zh-CN"/>
        </w:rPr>
      </w:pPr>
      <w:r>
        <w:rPr>
          <w:lang w:eastAsia="zh-CN"/>
        </w:rPr>
        <w:t>4  </w:t>
      </w:r>
      <w:r>
        <w:rPr>
          <w:lang w:eastAsia="zh-CN"/>
        </w:rPr>
        <w:t>紧邻湖岸的无障碍游览园路应设置护栏，高度不低于</w:t>
      </w:r>
      <w:r>
        <w:rPr>
          <w:lang w:eastAsia="zh-CN"/>
        </w:rPr>
        <w:t>900mm</w:t>
      </w:r>
      <w:r>
        <w:rPr>
          <w:lang w:eastAsia="zh-CN"/>
        </w:rPr>
        <w:t>；</w:t>
      </w:r>
    </w:p>
    <w:p w14:paraId="4DA4CD0D" w14:textId="77777777" w:rsidR="00AC4E60" w:rsidRDefault="00000000">
      <w:pPr>
        <w:rPr>
          <w:lang w:eastAsia="zh-CN"/>
        </w:rPr>
      </w:pPr>
      <w:r>
        <w:rPr>
          <w:lang w:eastAsia="zh-CN"/>
        </w:rPr>
        <w:t>5  </w:t>
      </w:r>
      <w:r>
        <w:rPr>
          <w:lang w:eastAsia="zh-CN"/>
        </w:rPr>
        <w:t>在地形险要的地段应设置安全防护设施和安全警示线；</w:t>
      </w:r>
    </w:p>
    <w:p w14:paraId="465B5A64" w14:textId="77777777" w:rsidR="00AC4E60" w:rsidRDefault="00000000">
      <w:pPr>
        <w:rPr>
          <w:lang w:eastAsia="zh-CN"/>
        </w:rPr>
      </w:pPr>
      <w:r>
        <w:rPr>
          <w:lang w:eastAsia="zh-CN"/>
        </w:rPr>
        <w:t>6  </w:t>
      </w:r>
      <w:r>
        <w:rPr>
          <w:lang w:eastAsia="zh-CN"/>
        </w:rPr>
        <w:t>路面应平整、防滑、不松动。园路上的窨井盖板应与路面平齐，排水沟的滤水箅子孔的宽度不应大于</w:t>
      </w:r>
      <w:r>
        <w:rPr>
          <w:lang w:eastAsia="zh-CN"/>
        </w:rPr>
        <w:t>15mm</w:t>
      </w:r>
      <w:r>
        <w:rPr>
          <w:lang w:eastAsia="zh-CN"/>
        </w:rPr>
        <w:t>。</w:t>
      </w:r>
    </w:p>
    <w:p w14:paraId="39A79308" w14:textId="77777777" w:rsidR="00AC4E60" w:rsidRDefault="00000000">
      <w:pPr>
        <w:rPr>
          <w:lang w:eastAsia="zh-CN"/>
        </w:rPr>
      </w:pPr>
      <w:r>
        <w:rPr>
          <w:lang w:eastAsia="zh-CN"/>
        </w:rPr>
        <w:t>6.2.5  </w:t>
      </w:r>
      <w:r>
        <w:rPr>
          <w:lang w:eastAsia="zh-CN"/>
        </w:rPr>
        <w:t>游憩区的无障碍设计应符合下列规定：</w:t>
      </w:r>
    </w:p>
    <w:p w14:paraId="6CC0788A" w14:textId="77777777" w:rsidR="00AC4E60" w:rsidRDefault="00000000">
      <w:pPr>
        <w:rPr>
          <w:lang w:eastAsia="zh-CN"/>
        </w:rPr>
      </w:pPr>
      <w:r>
        <w:rPr>
          <w:lang w:eastAsia="zh-CN"/>
        </w:rPr>
        <w:t>1  </w:t>
      </w:r>
      <w:r>
        <w:rPr>
          <w:lang w:eastAsia="zh-CN"/>
        </w:rPr>
        <w:t>主要出入口或无障碍游览园路沿线应设置一定面积的无障碍游憩区；</w:t>
      </w:r>
    </w:p>
    <w:p w14:paraId="2EDD2FC8" w14:textId="77777777" w:rsidR="00AC4E60" w:rsidRDefault="00000000">
      <w:pPr>
        <w:rPr>
          <w:lang w:eastAsia="zh-CN"/>
        </w:rPr>
      </w:pPr>
      <w:r>
        <w:rPr>
          <w:lang w:eastAsia="zh-CN"/>
        </w:rPr>
        <w:lastRenderedPageBreak/>
        <w:t>2  </w:t>
      </w:r>
      <w:r>
        <w:rPr>
          <w:lang w:eastAsia="zh-CN"/>
        </w:rPr>
        <w:t>无障碍游憩区应方便轮椅通行，有高差时应设置轮椅坡道，地面应平整、防滑、不松动；</w:t>
      </w:r>
    </w:p>
    <w:p w14:paraId="767EE9FD" w14:textId="77777777" w:rsidR="00AC4E60" w:rsidRDefault="00000000">
      <w:pPr>
        <w:rPr>
          <w:lang w:eastAsia="zh-CN"/>
        </w:rPr>
      </w:pPr>
      <w:r>
        <w:rPr>
          <w:lang w:eastAsia="zh-CN"/>
        </w:rPr>
        <w:t>3  </w:t>
      </w:r>
      <w:r>
        <w:rPr>
          <w:lang w:eastAsia="zh-CN"/>
        </w:rPr>
        <w:t>无障碍游憩区的广场树池宜高出广场地面，与广场地面相平的树池应加箅子。</w:t>
      </w:r>
    </w:p>
    <w:p w14:paraId="7DE3830C" w14:textId="77777777" w:rsidR="00AC4E60" w:rsidRDefault="00000000">
      <w:pPr>
        <w:rPr>
          <w:lang w:eastAsia="zh-CN"/>
        </w:rPr>
      </w:pPr>
      <w:r>
        <w:rPr>
          <w:lang w:eastAsia="zh-CN"/>
        </w:rPr>
        <w:t>6.2.6  </w:t>
      </w:r>
      <w:r>
        <w:rPr>
          <w:lang w:eastAsia="zh-CN"/>
        </w:rPr>
        <w:t>常规设施的无障碍设计应符合下列规定：</w:t>
      </w:r>
    </w:p>
    <w:p w14:paraId="1C27522E" w14:textId="77777777" w:rsidR="00AC4E60" w:rsidRDefault="00000000">
      <w:pPr>
        <w:rPr>
          <w:lang w:eastAsia="zh-CN"/>
        </w:rPr>
      </w:pPr>
      <w:r>
        <w:rPr>
          <w:lang w:eastAsia="zh-CN"/>
        </w:rPr>
        <w:t>1  </w:t>
      </w:r>
      <w:r>
        <w:rPr>
          <w:lang w:eastAsia="zh-CN"/>
        </w:rPr>
        <w:t>在主要出入口、主要景点和景区，无障碍游憩区内的游憩设施、服务设施、公共设施、管理设施应为无障碍设施；</w:t>
      </w:r>
    </w:p>
    <w:p w14:paraId="2B887B10" w14:textId="77777777" w:rsidR="00AC4E60" w:rsidRDefault="00000000">
      <w:pPr>
        <w:rPr>
          <w:lang w:eastAsia="zh-CN"/>
        </w:rPr>
      </w:pPr>
      <w:r>
        <w:rPr>
          <w:lang w:eastAsia="zh-CN"/>
        </w:rPr>
        <w:t>2  </w:t>
      </w:r>
      <w:r>
        <w:rPr>
          <w:lang w:eastAsia="zh-CN"/>
        </w:rPr>
        <w:t>游憩设施的无障碍设计应符合下列规定：</w:t>
      </w:r>
    </w:p>
    <w:p w14:paraId="2DE5F22D" w14:textId="77777777" w:rsidR="00AC4E60" w:rsidRDefault="00000000">
      <w:pPr>
        <w:rPr>
          <w:lang w:eastAsia="zh-CN"/>
        </w:rPr>
      </w:pPr>
      <w:r>
        <w:rPr>
          <w:lang w:eastAsia="zh-CN"/>
        </w:rPr>
        <w:t>1)</w:t>
      </w:r>
      <w:r>
        <w:rPr>
          <w:lang w:eastAsia="zh-CN"/>
        </w:rPr>
        <w:t>在没有特殊景观要求的前提下，应设为无障碍游憩设施；</w:t>
      </w:r>
    </w:p>
    <w:p w14:paraId="69886842" w14:textId="77777777" w:rsidR="00AC4E60" w:rsidRDefault="00000000">
      <w:pPr>
        <w:rPr>
          <w:lang w:eastAsia="zh-CN"/>
        </w:rPr>
      </w:pPr>
      <w:r>
        <w:rPr>
          <w:lang w:eastAsia="zh-CN"/>
        </w:rPr>
        <w:t>2)</w:t>
      </w:r>
      <w:r>
        <w:rPr>
          <w:lang w:eastAsia="zh-CN"/>
        </w:rPr>
        <w:t>单体建筑和组合建筑包括亭、廊、榭、花架等，若有台明和台阶时，台明不宜过高，入口应设置坡道，建筑室内应满足无障碍通行；</w:t>
      </w:r>
    </w:p>
    <w:p w14:paraId="3114A9DB" w14:textId="77777777" w:rsidR="00AC4E60" w:rsidRDefault="00000000">
      <w:pPr>
        <w:rPr>
          <w:lang w:eastAsia="zh-CN"/>
        </w:rPr>
      </w:pPr>
      <w:r>
        <w:rPr>
          <w:lang w:eastAsia="zh-CN"/>
        </w:rPr>
        <w:t>3)</w:t>
      </w:r>
      <w:r>
        <w:rPr>
          <w:lang w:eastAsia="zh-CN"/>
        </w:rPr>
        <w:t>建筑院落的出入口以及院内广场、通道有高差时。应设置轮椅坡道；有三个以上出入口时，至少应设两个无障碍出入口，建筑院落的内廊或通道的宽度不应小于</w:t>
      </w:r>
      <w:r>
        <w:rPr>
          <w:lang w:eastAsia="zh-CN"/>
        </w:rPr>
        <w:t>1.20m</w:t>
      </w:r>
      <w:r>
        <w:rPr>
          <w:lang w:eastAsia="zh-CN"/>
        </w:rPr>
        <w:t>；</w:t>
      </w:r>
    </w:p>
    <w:p w14:paraId="00C51665" w14:textId="77777777" w:rsidR="00AC4E60" w:rsidRDefault="00000000">
      <w:pPr>
        <w:rPr>
          <w:lang w:eastAsia="zh-CN"/>
        </w:rPr>
      </w:pPr>
      <w:r>
        <w:rPr>
          <w:lang w:eastAsia="zh-CN"/>
        </w:rPr>
        <w:t>4)</w:t>
      </w:r>
      <w:r>
        <w:rPr>
          <w:lang w:eastAsia="zh-CN"/>
        </w:rPr>
        <w:t>码头与无障碍园路和广场衔接处有高差时应设置轮椅坡道；</w:t>
      </w:r>
    </w:p>
    <w:p w14:paraId="23F8E062" w14:textId="77777777" w:rsidR="00AC4E60" w:rsidRDefault="00000000">
      <w:pPr>
        <w:rPr>
          <w:lang w:eastAsia="zh-CN"/>
        </w:rPr>
      </w:pPr>
      <w:r>
        <w:rPr>
          <w:lang w:eastAsia="zh-CN"/>
        </w:rPr>
        <w:t>5)</w:t>
      </w:r>
      <w:r>
        <w:rPr>
          <w:lang w:eastAsia="zh-CN"/>
        </w:rPr>
        <w:t>无障碍游览路线上的桥应为平桥或坡度在</w:t>
      </w:r>
      <w:r>
        <w:rPr>
          <w:lang w:eastAsia="zh-CN"/>
        </w:rPr>
        <w:t>8</w:t>
      </w:r>
      <w:r>
        <w:rPr>
          <w:lang w:eastAsia="zh-CN"/>
        </w:rPr>
        <w:t>％以下的小拱桥，宽度不应小于</w:t>
      </w:r>
      <w:r>
        <w:rPr>
          <w:lang w:eastAsia="zh-CN"/>
        </w:rPr>
        <w:t>1.20m</w:t>
      </w:r>
      <w:r>
        <w:rPr>
          <w:lang w:eastAsia="zh-CN"/>
        </w:rPr>
        <w:t>，桥面应防滑，两侧应设栏杆。桥面与园路、广场衔接有高差时应设轮椅坡道。</w:t>
      </w:r>
    </w:p>
    <w:p w14:paraId="1DC4D237" w14:textId="77777777" w:rsidR="00AC4E60" w:rsidRDefault="00000000">
      <w:pPr>
        <w:rPr>
          <w:lang w:eastAsia="zh-CN"/>
        </w:rPr>
      </w:pPr>
      <w:r>
        <w:rPr>
          <w:lang w:eastAsia="zh-CN"/>
        </w:rPr>
        <w:t>3  </w:t>
      </w:r>
      <w:r>
        <w:rPr>
          <w:lang w:eastAsia="zh-CN"/>
        </w:rPr>
        <w:t>服务设施的无障碍设计应符合下列规定：</w:t>
      </w:r>
    </w:p>
    <w:p w14:paraId="22C15951" w14:textId="77777777" w:rsidR="00AC4E60" w:rsidRDefault="00000000">
      <w:pPr>
        <w:rPr>
          <w:lang w:eastAsia="zh-CN"/>
        </w:rPr>
      </w:pPr>
      <w:r>
        <w:rPr>
          <w:lang w:eastAsia="zh-CN"/>
        </w:rPr>
        <w:t>1)</w:t>
      </w:r>
      <w:r>
        <w:rPr>
          <w:lang w:eastAsia="zh-CN"/>
        </w:rPr>
        <w:t>小卖店等的售货窗口应设置低位窗口；</w:t>
      </w:r>
    </w:p>
    <w:p w14:paraId="6E8C45A3" w14:textId="77777777" w:rsidR="00AC4E60" w:rsidRDefault="00000000">
      <w:pPr>
        <w:rPr>
          <w:lang w:eastAsia="zh-CN"/>
        </w:rPr>
      </w:pPr>
      <w:r>
        <w:rPr>
          <w:lang w:eastAsia="zh-CN"/>
        </w:rPr>
        <w:t>2)</w:t>
      </w:r>
      <w:r>
        <w:rPr>
          <w:lang w:eastAsia="zh-CN"/>
        </w:rPr>
        <w:t>茶座、咖啡厅、餐厅、摄影部等出入口应为无障碍出入口。应提供一定数量的轮椅席位；</w:t>
      </w:r>
    </w:p>
    <w:p w14:paraId="1658722B" w14:textId="77777777" w:rsidR="00AC4E60" w:rsidRDefault="00000000">
      <w:pPr>
        <w:rPr>
          <w:lang w:eastAsia="zh-CN"/>
        </w:rPr>
      </w:pPr>
      <w:r>
        <w:rPr>
          <w:lang w:eastAsia="zh-CN"/>
        </w:rPr>
        <w:t>3)</w:t>
      </w:r>
      <w:r>
        <w:rPr>
          <w:lang w:eastAsia="zh-CN"/>
        </w:rPr>
        <w:t>服务台、业务台、咨询台、售货柜台等应设有低位服务设施。</w:t>
      </w:r>
    </w:p>
    <w:p w14:paraId="5A20A5B9" w14:textId="77777777" w:rsidR="00AC4E60" w:rsidRDefault="00000000">
      <w:pPr>
        <w:rPr>
          <w:lang w:eastAsia="zh-CN"/>
        </w:rPr>
      </w:pPr>
      <w:r>
        <w:rPr>
          <w:lang w:eastAsia="zh-CN"/>
        </w:rPr>
        <w:t>4  </w:t>
      </w:r>
      <w:r>
        <w:rPr>
          <w:lang w:eastAsia="zh-CN"/>
        </w:rPr>
        <w:t>公共设施的无障碍设计应符合下列规定：</w:t>
      </w:r>
    </w:p>
    <w:p w14:paraId="31829CB3" w14:textId="77777777" w:rsidR="00AC4E60" w:rsidRDefault="00000000">
      <w:pPr>
        <w:rPr>
          <w:lang w:eastAsia="zh-CN"/>
        </w:rPr>
      </w:pPr>
      <w:r>
        <w:rPr>
          <w:lang w:eastAsia="zh-CN"/>
        </w:rPr>
        <w:t>1)</w:t>
      </w:r>
      <w:r>
        <w:rPr>
          <w:lang w:eastAsia="zh-CN"/>
        </w:rPr>
        <w:t>公共厕所应满足本规范第</w:t>
      </w:r>
      <w:r>
        <w:rPr>
          <w:lang w:eastAsia="zh-CN"/>
        </w:rPr>
        <w:t>8.13</w:t>
      </w:r>
      <w:r>
        <w:rPr>
          <w:lang w:eastAsia="zh-CN"/>
        </w:rPr>
        <w:t>节的有关规定，大型园林建筑和主要游览区应设置无障碍厕所；</w:t>
      </w:r>
    </w:p>
    <w:p w14:paraId="7AC2477B" w14:textId="77777777" w:rsidR="00AC4E60" w:rsidRDefault="00000000">
      <w:pPr>
        <w:rPr>
          <w:lang w:eastAsia="zh-CN"/>
        </w:rPr>
      </w:pPr>
      <w:r>
        <w:rPr>
          <w:lang w:eastAsia="zh-CN"/>
        </w:rPr>
        <w:t>2)</w:t>
      </w:r>
      <w:r>
        <w:rPr>
          <w:lang w:eastAsia="zh-CN"/>
        </w:rPr>
        <w:t>饮水器、洗手台、垃圾箱等小品的设置应方便乘轮椅者使用；</w:t>
      </w:r>
    </w:p>
    <w:p w14:paraId="0A3D2C54" w14:textId="77777777" w:rsidR="00AC4E60" w:rsidRDefault="00000000">
      <w:pPr>
        <w:rPr>
          <w:lang w:eastAsia="zh-CN"/>
        </w:rPr>
      </w:pPr>
      <w:r>
        <w:rPr>
          <w:lang w:eastAsia="zh-CN"/>
        </w:rPr>
        <w:t>3)</w:t>
      </w:r>
      <w:r>
        <w:rPr>
          <w:lang w:eastAsia="zh-CN"/>
        </w:rPr>
        <w:t>游客服务中心应符合本规范第</w:t>
      </w:r>
      <w:r>
        <w:rPr>
          <w:lang w:eastAsia="zh-CN"/>
        </w:rPr>
        <w:t>8.8</w:t>
      </w:r>
      <w:r>
        <w:rPr>
          <w:lang w:eastAsia="zh-CN"/>
        </w:rPr>
        <w:t>节的有关规定；</w:t>
      </w:r>
    </w:p>
    <w:p w14:paraId="67DA42B1" w14:textId="77777777" w:rsidR="00AC4E60" w:rsidRDefault="00000000">
      <w:pPr>
        <w:rPr>
          <w:lang w:eastAsia="zh-CN"/>
        </w:rPr>
      </w:pPr>
      <w:r>
        <w:rPr>
          <w:lang w:eastAsia="zh-CN"/>
        </w:rPr>
        <w:t>4)</w:t>
      </w:r>
      <w:r>
        <w:rPr>
          <w:lang w:eastAsia="zh-CN"/>
        </w:rPr>
        <w:t>休息座椅旁应设置轮椅停留空间。</w:t>
      </w:r>
    </w:p>
    <w:p w14:paraId="3B3D78A3" w14:textId="77777777" w:rsidR="00AC4E60" w:rsidRDefault="00000000">
      <w:pPr>
        <w:rPr>
          <w:lang w:eastAsia="zh-CN"/>
        </w:rPr>
      </w:pPr>
      <w:r>
        <w:rPr>
          <w:lang w:eastAsia="zh-CN"/>
        </w:rPr>
        <w:t>5  </w:t>
      </w:r>
      <w:r>
        <w:rPr>
          <w:lang w:eastAsia="zh-CN"/>
        </w:rPr>
        <w:t>管理设施的无障碍设计应符合本规范第</w:t>
      </w:r>
      <w:r>
        <w:rPr>
          <w:lang w:eastAsia="zh-CN"/>
        </w:rPr>
        <w:t>8.2</w:t>
      </w:r>
      <w:r>
        <w:rPr>
          <w:lang w:eastAsia="zh-CN"/>
        </w:rPr>
        <w:t>节的有关规定。</w:t>
      </w:r>
    </w:p>
    <w:p w14:paraId="4049D41D" w14:textId="77777777" w:rsidR="00AC4E60" w:rsidRDefault="00000000">
      <w:pPr>
        <w:rPr>
          <w:lang w:eastAsia="zh-CN"/>
        </w:rPr>
      </w:pPr>
      <w:r>
        <w:rPr>
          <w:lang w:eastAsia="zh-CN"/>
        </w:rPr>
        <w:t>6.2.7  </w:t>
      </w:r>
      <w:r>
        <w:rPr>
          <w:lang w:eastAsia="zh-CN"/>
        </w:rPr>
        <w:t>标识与信息应符合下列规定：</w:t>
      </w:r>
    </w:p>
    <w:p w14:paraId="6B5B40A3" w14:textId="77777777" w:rsidR="00AC4E60" w:rsidRDefault="00000000">
      <w:pPr>
        <w:rPr>
          <w:lang w:eastAsia="zh-CN"/>
        </w:rPr>
      </w:pPr>
      <w:r>
        <w:rPr>
          <w:lang w:eastAsia="zh-CN"/>
        </w:rPr>
        <w:lastRenderedPageBreak/>
        <w:t>1  </w:t>
      </w:r>
      <w:r>
        <w:rPr>
          <w:lang w:eastAsia="zh-CN"/>
        </w:rPr>
        <w:t>主要出入口、无障碍通道、停车位、建筑出入口、公共厕所等无障碍设施的位置应设置无障碍标志，并应形成完整的无障碍标识系统，清楚地指明无障碍设施的走向及位置，无障碍标志应符合第</w:t>
      </w:r>
      <w:r>
        <w:rPr>
          <w:lang w:eastAsia="zh-CN"/>
        </w:rPr>
        <w:t>3.16</w:t>
      </w:r>
      <w:r>
        <w:rPr>
          <w:lang w:eastAsia="zh-CN"/>
        </w:rPr>
        <w:t>节的有关规定；</w:t>
      </w:r>
    </w:p>
    <w:p w14:paraId="26CBA0D5" w14:textId="77777777" w:rsidR="00AC4E60" w:rsidRDefault="00000000">
      <w:pPr>
        <w:rPr>
          <w:lang w:eastAsia="zh-CN"/>
        </w:rPr>
      </w:pPr>
      <w:r>
        <w:rPr>
          <w:lang w:eastAsia="zh-CN"/>
        </w:rPr>
        <w:t>2  </w:t>
      </w:r>
      <w:r>
        <w:rPr>
          <w:lang w:eastAsia="zh-CN"/>
        </w:rPr>
        <w:t>应设置系统的指路牌、定位导览图、景区景点和园中园说明牌；</w:t>
      </w:r>
    </w:p>
    <w:p w14:paraId="6CE5C958" w14:textId="77777777" w:rsidR="00AC4E60" w:rsidRDefault="00000000">
      <w:pPr>
        <w:rPr>
          <w:lang w:eastAsia="zh-CN"/>
        </w:rPr>
      </w:pPr>
      <w:r>
        <w:rPr>
          <w:lang w:eastAsia="zh-CN"/>
        </w:rPr>
        <w:t>3  </w:t>
      </w:r>
      <w:r>
        <w:rPr>
          <w:lang w:eastAsia="zh-CN"/>
        </w:rPr>
        <w:t>出入口应设置无障碍设施位置图、无障碍游览图；</w:t>
      </w:r>
    </w:p>
    <w:p w14:paraId="466A1720" w14:textId="77777777" w:rsidR="00AC4E60" w:rsidRDefault="00000000">
      <w:pPr>
        <w:rPr>
          <w:lang w:eastAsia="zh-CN"/>
        </w:rPr>
      </w:pPr>
      <w:r>
        <w:rPr>
          <w:lang w:eastAsia="zh-CN"/>
        </w:rPr>
        <w:t>4  </w:t>
      </w:r>
      <w:r>
        <w:rPr>
          <w:lang w:eastAsia="zh-CN"/>
        </w:rPr>
        <w:t>危险地段应设置必要的警示、提示标志及安全警示线。</w:t>
      </w:r>
    </w:p>
    <w:p w14:paraId="6F05FEAA" w14:textId="77777777" w:rsidR="00AC4E60" w:rsidRDefault="00000000">
      <w:pPr>
        <w:rPr>
          <w:lang w:eastAsia="zh-CN"/>
        </w:rPr>
      </w:pPr>
      <w:r>
        <w:rPr>
          <w:lang w:eastAsia="zh-CN"/>
        </w:rPr>
        <w:t>6.2.8  </w:t>
      </w:r>
      <w:r>
        <w:rPr>
          <w:lang w:eastAsia="zh-CN"/>
        </w:rPr>
        <w:t>不同类别的公园绿地的特殊要求：</w:t>
      </w:r>
    </w:p>
    <w:p w14:paraId="5407AA01" w14:textId="77777777" w:rsidR="00AC4E60" w:rsidRDefault="00000000">
      <w:pPr>
        <w:rPr>
          <w:lang w:eastAsia="zh-CN"/>
        </w:rPr>
      </w:pPr>
      <w:r>
        <w:rPr>
          <w:lang w:eastAsia="zh-CN"/>
        </w:rPr>
        <w:t>1  </w:t>
      </w:r>
      <w:r>
        <w:rPr>
          <w:lang w:eastAsia="zh-CN"/>
        </w:rPr>
        <w:t>大型植物园宜设置盲人植物区域或者植物角，并提供语音服务、盲文铭牌等供视觉障碍者使用的设施；</w:t>
      </w:r>
    </w:p>
    <w:p w14:paraId="4511D815" w14:textId="77777777" w:rsidR="00AC4E60" w:rsidRDefault="00000000">
      <w:pPr>
        <w:rPr>
          <w:lang w:eastAsia="zh-CN"/>
        </w:rPr>
      </w:pPr>
      <w:r>
        <w:rPr>
          <w:lang w:eastAsia="zh-CN"/>
        </w:rPr>
        <w:t>2  </w:t>
      </w:r>
      <w:r>
        <w:rPr>
          <w:lang w:eastAsia="zh-CN"/>
        </w:rPr>
        <w:t>绿地内展览区、展示区、动物园的动物展示区应设置便于乘轮椅者参观的窗口或位置。</w:t>
      </w:r>
    </w:p>
    <w:p w14:paraId="589B70CC" w14:textId="77777777" w:rsidR="00AC4E60" w:rsidRDefault="00000000">
      <w:pPr>
        <w:rPr>
          <w:lang w:eastAsia="zh-CN"/>
        </w:rPr>
      </w:pPr>
      <w:r>
        <w:rPr>
          <w:lang w:eastAsia="zh-CN"/>
        </w:rPr>
        <w:br w:type="page"/>
      </w:r>
    </w:p>
    <w:p w14:paraId="5E4333C6" w14:textId="77777777" w:rsidR="00AC4E60" w:rsidRDefault="00000000">
      <w:pPr>
        <w:rPr>
          <w:lang w:eastAsia="zh-CN"/>
        </w:rPr>
      </w:pPr>
      <w:r>
        <w:rPr>
          <w:lang w:eastAsia="zh-CN"/>
        </w:rPr>
        <w:lastRenderedPageBreak/>
        <w:t>6.3  </w:t>
      </w:r>
      <w:r>
        <w:rPr>
          <w:lang w:eastAsia="zh-CN"/>
        </w:rPr>
        <w:t>附属绿地</w:t>
      </w:r>
    </w:p>
    <w:p w14:paraId="532621D3" w14:textId="77777777" w:rsidR="00AC4E60" w:rsidRDefault="00000000">
      <w:pPr>
        <w:rPr>
          <w:lang w:eastAsia="zh-CN"/>
        </w:rPr>
      </w:pPr>
      <w:r>
        <w:rPr>
          <w:lang w:eastAsia="zh-CN"/>
        </w:rPr>
        <w:t>6.3.1  </w:t>
      </w:r>
      <w:r>
        <w:rPr>
          <w:lang w:eastAsia="zh-CN"/>
        </w:rPr>
        <w:t>附属绿地中的开放式绿地应进行无障碍设计。</w:t>
      </w:r>
    </w:p>
    <w:p w14:paraId="78EC6EE5" w14:textId="77777777" w:rsidR="00AC4E60" w:rsidRDefault="00000000">
      <w:pPr>
        <w:rPr>
          <w:lang w:eastAsia="zh-CN"/>
        </w:rPr>
      </w:pPr>
      <w:r>
        <w:rPr>
          <w:lang w:eastAsia="zh-CN"/>
        </w:rPr>
        <w:t>6.3.2  </w:t>
      </w:r>
      <w:r>
        <w:rPr>
          <w:lang w:eastAsia="zh-CN"/>
        </w:rPr>
        <w:t>附属绿地中的无障碍设计应符合本规范第</w:t>
      </w:r>
      <w:r>
        <w:rPr>
          <w:lang w:eastAsia="zh-CN"/>
        </w:rPr>
        <w:t>6.2</w:t>
      </w:r>
      <w:r>
        <w:rPr>
          <w:lang w:eastAsia="zh-CN"/>
        </w:rPr>
        <w:t>节和第</w:t>
      </w:r>
      <w:r>
        <w:rPr>
          <w:lang w:eastAsia="zh-CN"/>
        </w:rPr>
        <w:t>7.2</w:t>
      </w:r>
      <w:r>
        <w:rPr>
          <w:lang w:eastAsia="zh-CN"/>
        </w:rPr>
        <w:t>节的有关规定。</w:t>
      </w:r>
    </w:p>
    <w:p w14:paraId="21673FD4" w14:textId="77777777" w:rsidR="00AC4E60" w:rsidRDefault="00000000">
      <w:pPr>
        <w:rPr>
          <w:lang w:eastAsia="zh-CN"/>
        </w:rPr>
      </w:pPr>
      <w:r>
        <w:rPr>
          <w:lang w:eastAsia="zh-CN"/>
        </w:rPr>
        <w:br w:type="page"/>
      </w:r>
    </w:p>
    <w:p w14:paraId="11086C94" w14:textId="77777777" w:rsidR="00AC4E60" w:rsidRDefault="00000000">
      <w:pPr>
        <w:rPr>
          <w:lang w:eastAsia="zh-CN"/>
        </w:rPr>
      </w:pPr>
      <w:r>
        <w:rPr>
          <w:lang w:eastAsia="zh-CN"/>
        </w:rPr>
        <w:lastRenderedPageBreak/>
        <w:t>6.4  </w:t>
      </w:r>
      <w:r>
        <w:rPr>
          <w:lang w:eastAsia="zh-CN"/>
        </w:rPr>
        <w:t>其他绿地</w:t>
      </w:r>
    </w:p>
    <w:p w14:paraId="0B3A24F6" w14:textId="77777777" w:rsidR="00AC4E60" w:rsidRDefault="00000000">
      <w:pPr>
        <w:rPr>
          <w:lang w:eastAsia="zh-CN"/>
        </w:rPr>
      </w:pPr>
      <w:r>
        <w:rPr>
          <w:lang w:eastAsia="zh-CN"/>
        </w:rPr>
        <w:t>6.4.1  </w:t>
      </w:r>
      <w:r>
        <w:rPr>
          <w:lang w:eastAsia="zh-CN"/>
        </w:rPr>
        <w:t>其他绿地中的开放式绿地应进行无障碍设计。</w:t>
      </w:r>
    </w:p>
    <w:p w14:paraId="50A8B7E0" w14:textId="77777777" w:rsidR="00AC4E60" w:rsidRDefault="00000000">
      <w:pPr>
        <w:rPr>
          <w:lang w:eastAsia="zh-CN"/>
        </w:rPr>
      </w:pPr>
      <w:r>
        <w:rPr>
          <w:lang w:eastAsia="zh-CN"/>
        </w:rPr>
        <w:t>6.4.2  </w:t>
      </w:r>
      <w:r>
        <w:rPr>
          <w:lang w:eastAsia="zh-CN"/>
        </w:rPr>
        <w:t>其他绿地的无障碍设计应符合本规范第</w:t>
      </w:r>
      <w:r>
        <w:rPr>
          <w:lang w:eastAsia="zh-CN"/>
        </w:rPr>
        <w:t>6.2</w:t>
      </w:r>
      <w:r>
        <w:rPr>
          <w:lang w:eastAsia="zh-CN"/>
        </w:rPr>
        <w:t>节的有关规定。</w:t>
      </w:r>
    </w:p>
    <w:p w14:paraId="73A2E34A" w14:textId="77777777" w:rsidR="00AC4E60" w:rsidRDefault="00000000">
      <w:pPr>
        <w:rPr>
          <w:lang w:eastAsia="zh-CN"/>
        </w:rPr>
      </w:pPr>
      <w:r>
        <w:rPr>
          <w:lang w:eastAsia="zh-CN"/>
        </w:rPr>
        <w:br w:type="page"/>
      </w:r>
    </w:p>
    <w:p w14:paraId="4AF682B2" w14:textId="77777777" w:rsidR="00AC4E60" w:rsidRDefault="00000000">
      <w:pPr>
        <w:rPr>
          <w:lang w:eastAsia="zh-CN"/>
        </w:rPr>
      </w:pPr>
      <w:r>
        <w:rPr>
          <w:lang w:eastAsia="zh-CN"/>
        </w:rPr>
        <w:lastRenderedPageBreak/>
        <w:t>7  </w:t>
      </w:r>
      <w:r>
        <w:rPr>
          <w:lang w:eastAsia="zh-CN"/>
        </w:rPr>
        <w:t>居住区、居住建筑</w:t>
      </w:r>
    </w:p>
    <w:p w14:paraId="6E00C765" w14:textId="77777777" w:rsidR="00AC4E60" w:rsidRDefault="00000000">
      <w:pPr>
        <w:rPr>
          <w:lang w:eastAsia="zh-CN"/>
        </w:rPr>
      </w:pPr>
      <w:r>
        <w:rPr>
          <w:lang w:eastAsia="zh-CN"/>
        </w:rPr>
        <w:t>7.1  </w:t>
      </w:r>
      <w:r>
        <w:rPr>
          <w:lang w:eastAsia="zh-CN"/>
        </w:rPr>
        <w:t>道</w:t>
      </w:r>
      <w:r>
        <w:rPr>
          <w:lang w:eastAsia="zh-CN"/>
        </w:rPr>
        <w:t>    </w:t>
      </w:r>
      <w:r>
        <w:rPr>
          <w:lang w:eastAsia="zh-CN"/>
        </w:rPr>
        <w:t>路</w:t>
      </w:r>
    </w:p>
    <w:p w14:paraId="2EEE5AA3" w14:textId="77777777" w:rsidR="00AC4E60" w:rsidRDefault="00000000">
      <w:pPr>
        <w:rPr>
          <w:lang w:eastAsia="zh-CN"/>
        </w:rPr>
      </w:pPr>
      <w:r>
        <w:rPr>
          <w:lang w:eastAsia="zh-CN"/>
        </w:rPr>
        <w:t>7.1.1  </w:t>
      </w:r>
      <w:r>
        <w:rPr>
          <w:lang w:eastAsia="zh-CN"/>
        </w:rPr>
        <w:t>居住区道路进行无障碍设计的范围应包括居住区路、小区路、组团路、宅间小路的人行道。</w:t>
      </w:r>
    </w:p>
    <w:p w14:paraId="0917FD41" w14:textId="77777777" w:rsidR="00AC4E60" w:rsidRDefault="00000000">
      <w:pPr>
        <w:rPr>
          <w:lang w:eastAsia="zh-CN"/>
        </w:rPr>
      </w:pPr>
      <w:r>
        <w:rPr>
          <w:lang w:eastAsia="zh-CN"/>
        </w:rPr>
        <w:t>7.1.2  </w:t>
      </w:r>
      <w:r>
        <w:rPr>
          <w:lang w:eastAsia="zh-CN"/>
        </w:rPr>
        <w:t>居住区级道路无障碍设计应符合本规范第</w:t>
      </w:r>
      <w:r>
        <w:rPr>
          <w:lang w:eastAsia="zh-CN"/>
        </w:rPr>
        <w:t>4</w:t>
      </w:r>
      <w:r>
        <w:rPr>
          <w:lang w:eastAsia="zh-CN"/>
        </w:rPr>
        <w:t>章的有关规定。</w:t>
      </w:r>
    </w:p>
    <w:p w14:paraId="785B5883" w14:textId="77777777" w:rsidR="00AC4E60" w:rsidRDefault="00000000">
      <w:pPr>
        <w:rPr>
          <w:lang w:eastAsia="zh-CN"/>
        </w:rPr>
      </w:pPr>
      <w:r>
        <w:rPr>
          <w:lang w:eastAsia="zh-CN"/>
        </w:rPr>
        <w:br w:type="page"/>
      </w:r>
    </w:p>
    <w:p w14:paraId="635F98BE" w14:textId="77777777" w:rsidR="00AC4E60" w:rsidRDefault="00000000">
      <w:pPr>
        <w:rPr>
          <w:lang w:eastAsia="zh-CN"/>
        </w:rPr>
      </w:pPr>
      <w:r>
        <w:rPr>
          <w:lang w:eastAsia="zh-CN"/>
        </w:rPr>
        <w:lastRenderedPageBreak/>
        <w:br w:type="page"/>
      </w:r>
    </w:p>
    <w:p w14:paraId="6573944D" w14:textId="77777777" w:rsidR="00AC4E60" w:rsidRDefault="00000000">
      <w:pPr>
        <w:rPr>
          <w:lang w:eastAsia="zh-CN"/>
        </w:rPr>
      </w:pPr>
      <w:r>
        <w:rPr>
          <w:lang w:eastAsia="zh-CN"/>
        </w:rPr>
        <w:lastRenderedPageBreak/>
        <w:t>7.2  </w:t>
      </w:r>
      <w:r>
        <w:rPr>
          <w:lang w:eastAsia="zh-CN"/>
        </w:rPr>
        <w:t>居住绿地</w:t>
      </w:r>
    </w:p>
    <w:p w14:paraId="1E0D41AA" w14:textId="77777777" w:rsidR="00AC4E60" w:rsidRDefault="00000000">
      <w:pPr>
        <w:rPr>
          <w:lang w:eastAsia="zh-CN"/>
        </w:rPr>
      </w:pPr>
      <w:r>
        <w:rPr>
          <w:lang w:eastAsia="zh-CN"/>
        </w:rPr>
        <w:t>7.2.1  </w:t>
      </w:r>
      <w:r>
        <w:rPr>
          <w:lang w:eastAsia="zh-CN"/>
        </w:rPr>
        <w:t>居住绿地的无障碍设计应符合下列规定：</w:t>
      </w:r>
    </w:p>
    <w:p w14:paraId="7D9CDB9D" w14:textId="77777777" w:rsidR="00AC4E60" w:rsidRDefault="00000000">
      <w:pPr>
        <w:rPr>
          <w:lang w:eastAsia="zh-CN"/>
        </w:rPr>
      </w:pPr>
      <w:r>
        <w:rPr>
          <w:lang w:eastAsia="zh-CN"/>
        </w:rPr>
        <w:t>1  </w:t>
      </w:r>
      <w:r>
        <w:rPr>
          <w:lang w:eastAsia="zh-CN"/>
        </w:rPr>
        <w:t>居住绿地内进行无障碍设计的范围及建筑物类型包括：出入口、游步道、休憩设施、儿童游乐场、休闲广场、健身运动场、公共厕所等；</w:t>
      </w:r>
    </w:p>
    <w:p w14:paraId="05A21378" w14:textId="77777777" w:rsidR="00AC4E60" w:rsidRDefault="00000000">
      <w:pPr>
        <w:rPr>
          <w:lang w:eastAsia="zh-CN"/>
        </w:rPr>
      </w:pPr>
      <w:r>
        <w:rPr>
          <w:lang w:eastAsia="zh-CN"/>
        </w:rPr>
        <w:t>2  </w:t>
      </w:r>
      <w:r>
        <w:rPr>
          <w:lang w:eastAsia="zh-CN"/>
        </w:rPr>
        <w:t>基地地坪坡度不大于</w:t>
      </w:r>
      <w:r>
        <w:rPr>
          <w:lang w:eastAsia="zh-CN"/>
        </w:rPr>
        <w:t>5</w:t>
      </w:r>
      <w:r>
        <w:rPr>
          <w:lang w:eastAsia="zh-CN"/>
        </w:rPr>
        <w:t>％的居住区的居住绿地均应满足无障碍要求，地坪坡度大于</w:t>
      </w:r>
      <w:r>
        <w:rPr>
          <w:lang w:eastAsia="zh-CN"/>
        </w:rPr>
        <w:t>5</w:t>
      </w:r>
      <w:r>
        <w:rPr>
          <w:lang w:eastAsia="zh-CN"/>
        </w:rPr>
        <w:t>％的居住区，应至少设置</w:t>
      </w:r>
      <w:r>
        <w:rPr>
          <w:lang w:eastAsia="zh-CN"/>
        </w:rPr>
        <w:t>1</w:t>
      </w:r>
      <w:r>
        <w:rPr>
          <w:lang w:eastAsia="zh-CN"/>
        </w:rPr>
        <w:t>个满足无障碍要求的居住绿地；</w:t>
      </w:r>
    </w:p>
    <w:p w14:paraId="35D198C5" w14:textId="77777777" w:rsidR="00AC4E60" w:rsidRDefault="00000000">
      <w:pPr>
        <w:rPr>
          <w:lang w:eastAsia="zh-CN"/>
        </w:rPr>
      </w:pPr>
      <w:r>
        <w:rPr>
          <w:lang w:eastAsia="zh-CN"/>
        </w:rPr>
        <w:t>3  </w:t>
      </w:r>
      <w:r>
        <w:rPr>
          <w:lang w:eastAsia="zh-CN"/>
        </w:rPr>
        <w:t>满足无障碍要求的居住绿地，宜靠近设有无障碍住房和宿舍的居住建筑设置，并通过无障碍通道到达。</w:t>
      </w:r>
    </w:p>
    <w:p w14:paraId="44DE7D8E" w14:textId="77777777" w:rsidR="00AC4E60" w:rsidRDefault="00000000">
      <w:pPr>
        <w:rPr>
          <w:lang w:eastAsia="zh-CN"/>
        </w:rPr>
      </w:pPr>
      <w:r>
        <w:rPr>
          <w:lang w:eastAsia="zh-CN"/>
        </w:rPr>
        <w:t>7.2.2  </w:t>
      </w:r>
      <w:r>
        <w:rPr>
          <w:lang w:eastAsia="zh-CN"/>
        </w:rPr>
        <w:t>出入口应符合下列规定：</w:t>
      </w:r>
    </w:p>
    <w:p w14:paraId="26838F13" w14:textId="77777777" w:rsidR="00AC4E60" w:rsidRDefault="00000000">
      <w:pPr>
        <w:rPr>
          <w:lang w:eastAsia="zh-CN"/>
        </w:rPr>
      </w:pPr>
      <w:r>
        <w:rPr>
          <w:lang w:eastAsia="zh-CN"/>
        </w:rPr>
        <w:t>1  </w:t>
      </w:r>
      <w:r>
        <w:rPr>
          <w:lang w:eastAsia="zh-CN"/>
        </w:rPr>
        <w:t>居住绿地的主要出入口应设置为无障碍出入口；有</w:t>
      </w:r>
      <w:r>
        <w:rPr>
          <w:lang w:eastAsia="zh-CN"/>
        </w:rPr>
        <w:t>3</w:t>
      </w:r>
      <w:r>
        <w:rPr>
          <w:lang w:eastAsia="zh-CN"/>
        </w:rPr>
        <w:t>个以上出入口时，无障碍出入口不应少于</w:t>
      </w:r>
      <w:r>
        <w:rPr>
          <w:lang w:eastAsia="zh-CN"/>
        </w:rPr>
        <w:t>2</w:t>
      </w:r>
      <w:r>
        <w:rPr>
          <w:lang w:eastAsia="zh-CN"/>
        </w:rPr>
        <w:t>个；</w:t>
      </w:r>
    </w:p>
    <w:p w14:paraId="20148141" w14:textId="77777777" w:rsidR="00AC4E60" w:rsidRDefault="00000000">
      <w:pPr>
        <w:rPr>
          <w:lang w:eastAsia="zh-CN"/>
        </w:rPr>
      </w:pPr>
      <w:r>
        <w:rPr>
          <w:lang w:eastAsia="zh-CN"/>
        </w:rPr>
        <w:t>2  </w:t>
      </w:r>
      <w:r>
        <w:rPr>
          <w:lang w:eastAsia="zh-CN"/>
        </w:rPr>
        <w:t>居住绿地内主要活动广场与相接的地面或路面高差小于</w:t>
      </w:r>
      <w:r>
        <w:rPr>
          <w:lang w:eastAsia="zh-CN"/>
        </w:rPr>
        <w:t>300mm</w:t>
      </w:r>
      <w:r>
        <w:rPr>
          <w:lang w:eastAsia="zh-CN"/>
        </w:rPr>
        <w:t>时，所有出入口均应为无障碍出入口；高差大于</w:t>
      </w:r>
      <w:r>
        <w:rPr>
          <w:lang w:eastAsia="zh-CN"/>
        </w:rPr>
        <w:t>300mm</w:t>
      </w:r>
      <w:r>
        <w:rPr>
          <w:lang w:eastAsia="zh-CN"/>
        </w:rPr>
        <w:t>时，当出入口少于</w:t>
      </w:r>
      <w:r>
        <w:rPr>
          <w:lang w:eastAsia="zh-CN"/>
        </w:rPr>
        <w:t>3</w:t>
      </w:r>
      <w:r>
        <w:rPr>
          <w:lang w:eastAsia="zh-CN"/>
        </w:rPr>
        <w:t>个，所有出入口均应为无障碍出入口，当出入口为</w:t>
      </w:r>
      <w:r>
        <w:rPr>
          <w:lang w:eastAsia="zh-CN"/>
        </w:rPr>
        <w:t>3</w:t>
      </w:r>
      <w:r>
        <w:rPr>
          <w:lang w:eastAsia="zh-CN"/>
        </w:rPr>
        <w:t>个或</w:t>
      </w:r>
      <w:r>
        <w:rPr>
          <w:lang w:eastAsia="zh-CN"/>
        </w:rPr>
        <w:t>3</w:t>
      </w:r>
      <w:r>
        <w:rPr>
          <w:lang w:eastAsia="zh-CN"/>
        </w:rPr>
        <w:t>个以上，应至少设置</w:t>
      </w:r>
      <w:r>
        <w:rPr>
          <w:lang w:eastAsia="zh-CN"/>
        </w:rPr>
        <w:t>2</w:t>
      </w:r>
      <w:r>
        <w:rPr>
          <w:lang w:eastAsia="zh-CN"/>
        </w:rPr>
        <w:t>个无障碍出入口；</w:t>
      </w:r>
    </w:p>
    <w:p w14:paraId="4DAF5AAD" w14:textId="77777777" w:rsidR="00AC4E60" w:rsidRDefault="00000000">
      <w:pPr>
        <w:rPr>
          <w:lang w:eastAsia="zh-CN"/>
        </w:rPr>
      </w:pPr>
      <w:r>
        <w:rPr>
          <w:lang w:eastAsia="zh-CN"/>
        </w:rPr>
        <w:t>3  </w:t>
      </w:r>
      <w:r>
        <w:rPr>
          <w:lang w:eastAsia="zh-CN"/>
        </w:rPr>
        <w:t>组团绿地、开放式宅间绿地、儿童活动场、健身运动场出入口应设提示盲道。</w:t>
      </w:r>
    </w:p>
    <w:p w14:paraId="5B36844D" w14:textId="77777777" w:rsidR="00AC4E60" w:rsidRDefault="00000000">
      <w:pPr>
        <w:rPr>
          <w:lang w:eastAsia="zh-CN"/>
        </w:rPr>
      </w:pPr>
      <w:r>
        <w:rPr>
          <w:lang w:eastAsia="zh-CN"/>
        </w:rPr>
        <w:t>7.2.3  </w:t>
      </w:r>
      <w:r>
        <w:rPr>
          <w:lang w:eastAsia="zh-CN"/>
        </w:rPr>
        <w:t>游步道及休憩设施应符合下列规定：</w:t>
      </w:r>
    </w:p>
    <w:p w14:paraId="557E5590" w14:textId="77777777" w:rsidR="00AC4E60" w:rsidRDefault="00000000">
      <w:pPr>
        <w:rPr>
          <w:lang w:eastAsia="zh-CN"/>
        </w:rPr>
      </w:pPr>
      <w:r>
        <w:rPr>
          <w:lang w:eastAsia="zh-CN"/>
        </w:rPr>
        <w:t>1  </w:t>
      </w:r>
      <w:r>
        <w:rPr>
          <w:lang w:eastAsia="zh-CN"/>
        </w:rPr>
        <w:t>居住绿地内的游步道应为无障碍通道，轮椅园路纵坡不应大于</w:t>
      </w:r>
      <w:r>
        <w:rPr>
          <w:lang w:eastAsia="zh-CN"/>
        </w:rPr>
        <w:t>4</w:t>
      </w:r>
      <w:r>
        <w:rPr>
          <w:lang w:eastAsia="zh-CN"/>
        </w:rPr>
        <w:t>％；轮椅专用道不应大于</w:t>
      </w:r>
      <w:r>
        <w:rPr>
          <w:lang w:eastAsia="zh-CN"/>
        </w:rPr>
        <w:t>8</w:t>
      </w:r>
      <w:r>
        <w:rPr>
          <w:lang w:eastAsia="zh-CN"/>
        </w:rPr>
        <w:t>％；</w:t>
      </w:r>
    </w:p>
    <w:p w14:paraId="6AA55C1D" w14:textId="77777777" w:rsidR="00AC4E60" w:rsidRDefault="00000000">
      <w:pPr>
        <w:rPr>
          <w:lang w:eastAsia="zh-CN"/>
        </w:rPr>
      </w:pPr>
      <w:r>
        <w:rPr>
          <w:lang w:eastAsia="zh-CN"/>
        </w:rPr>
        <w:t>2  </w:t>
      </w:r>
      <w:r>
        <w:rPr>
          <w:lang w:eastAsia="zh-CN"/>
        </w:rPr>
        <w:t>居住绿地内的游步道及园林建筑、园林小品如亭、廊、花架等休憩设施不宜设置高于</w:t>
      </w:r>
      <w:r>
        <w:rPr>
          <w:lang w:eastAsia="zh-CN"/>
        </w:rPr>
        <w:t>450mm</w:t>
      </w:r>
      <w:r>
        <w:rPr>
          <w:lang w:eastAsia="zh-CN"/>
        </w:rPr>
        <w:t>的台明或台阶；必须设置时，应同时设置轮椅坡道并在休憩设施入口处设提示盲道；</w:t>
      </w:r>
    </w:p>
    <w:p w14:paraId="64CBA677" w14:textId="77777777" w:rsidR="00AC4E60" w:rsidRDefault="00000000">
      <w:pPr>
        <w:rPr>
          <w:lang w:eastAsia="zh-CN"/>
        </w:rPr>
      </w:pPr>
      <w:r>
        <w:rPr>
          <w:lang w:eastAsia="zh-CN"/>
        </w:rPr>
        <w:t>3  </w:t>
      </w:r>
      <w:r>
        <w:rPr>
          <w:lang w:eastAsia="zh-CN"/>
        </w:rPr>
        <w:t>绿地及广场设置休息座椅时，应留有轮椅停留空间。</w:t>
      </w:r>
    </w:p>
    <w:p w14:paraId="73BE0C94" w14:textId="77777777" w:rsidR="00AC4E60" w:rsidRDefault="00000000">
      <w:pPr>
        <w:rPr>
          <w:lang w:eastAsia="zh-CN"/>
        </w:rPr>
      </w:pPr>
      <w:r>
        <w:rPr>
          <w:lang w:eastAsia="zh-CN"/>
        </w:rPr>
        <w:t>7.2.4  </w:t>
      </w:r>
      <w:r>
        <w:rPr>
          <w:lang w:eastAsia="zh-CN"/>
        </w:rPr>
        <w:t>活动场地应符合下列规定：</w:t>
      </w:r>
    </w:p>
    <w:p w14:paraId="5CF57270" w14:textId="77777777" w:rsidR="00AC4E60" w:rsidRDefault="00000000">
      <w:pPr>
        <w:rPr>
          <w:lang w:eastAsia="zh-CN"/>
        </w:rPr>
      </w:pPr>
      <w:r>
        <w:rPr>
          <w:lang w:eastAsia="zh-CN"/>
        </w:rPr>
        <w:t>1  </w:t>
      </w:r>
      <w:r>
        <w:rPr>
          <w:lang w:eastAsia="zh-CN"/>
        </w:rPr>
        <w:t>林下铺装活动场地，以种植乔木为主，林下净空不得低于</w:t>
      </w:r>
      <w:r>
        <w:rPr>
          <w:lang w:eastAsia="zh-CN"/>
        </w:rPr>
        <w:t>2.20m</w:t>
      </w:r>
      <w:r>
        <w:rPr>
          <w:lang w:eastAsia="zh-CN"/>
        </w:rPr>
        <w:t>；</w:t>
      </w:r>
    </w:p>
    <w:p w14:paraId="4F342973" w14:textId="77777777" w:rsidR="00AC4E60" w:rsidRDefault="00000000">
      <w:pPr>
        <w:rPr>
          <w:lang w:eastAsia="zh-CN"/>
        </w:rPr>
      </w:pPr>
      <w:r>
        <w:rPr>
          <w:lang w:eastAsia="zh-CN"/>
        </w:rPr>
        <w:t>2  </w:t>
      </w:r>
      <w:r>
        <w:rPr>
          <w:lang w:eastAsia="zh-CN"/>
        </w:rPr>
        <w:t>儿童活动场地周围不宜种植遮挡视线的树木，保持较好的可通视性，且不宜选用硬质叶片的丛生植物。</w:t>
      </w:r>
    </w:p>
    <w:p w14:paraId="1F26F6CC" w14:textId="77777777" w:rsidR="00AC4E60" w:rsidRDefault="00000000">
      <w:pPr>
        <w:rPr>
          <w:lang w:eastAsia="zh-CN"/>
        </w:rPr>
      </w:pPr>
      <w:r>
        <w:rPr>
          <w:lang w:eastAsia="zh-CN"/>
        </w:rPr>
        <w:br w:type="page"/>
      </w:r>
    </w:p>
    <w:p w14:paraId="34D6B7AB" w14:textId="77777777" w:rsidR="00AC4E60" w:rsidRDefault="00000000">
      <w:pPr>
        <w:rPr>
          <w:lang w:eastAsia="zh-CN"/>
        </w:rPr>
      </w:pPr>
      <w:r>
        <w:rPr>
          <w:lang w:eastAsia="zh-CN"/>
        </w:rPr>
        <w:lastRenderedPageBreak/>
        <w:t>7.3  </w:t>
      </w:r>
      <w:r>
        <w:rPr>
          <w:lang w:eastAsia="zh-CN"/>
        </w:rPr>
        <w:t>配套公共设施</w:t>
      </w:r>
    </w:p>
    <w:p w14:paraId="2C50E082" w14:textId="77777777" w:rsidR="00AC4E60" w:rsidRDefault="00000000">
      <w:pPr>
        <w:rPr>
          <w:lang w:eastAsia="zh-CN"/>
        </w:rPr>
      </w:pPr>
      <w:r>
        <w:rPr>
          <w:lang w:eastAsia="zh-CN"/>
        </w:rPr>
        <w:t>7.3.1  </w:t>
      </w:r>
      <w:r>
        <w:rPr>
          <w:lang w:eastAsia="zh-CN"/>
        </w:rPr>
        <w:t>居住区内的居委会、卫生站、健身房、物业管理、会所、社区中心、商业等为居民服务的建筑应设置无障碍出入口。设有电梯的建筑至少应设置</w:t>
      </w:r>
      <w:r>
        <w:rPr>
          <w:lang w:eastAsia="zh-CN"/>
        </w:rPr>
        <w:t>1</w:t>
      </w:r>
      <w:r>
        <w:rPr>
          <w:lang w:eastAsia="zh-CN"/>
        </w:rPr>
        <w:t>部无障碍电梯；未设有电梯的多层建筑，应至少设置</w:t>
      </w:r>
      <w:r>
        <w:rPr>
          <w:lang w:eastAsia="zh-CN"/>
        </w:rPr>
        <w:t>1</w:t>
      </w:r>
      <w:r>
        <w:rPr>
          <w:lang w:eastAsia="zh-CN"/>
        </w:rPr>
        <w:t>部无障碍楼梯。</w:t>
      </w:r>
    </w:p>
    <w:p w14:paraId="35C19659" w14:textId="77777777" w:rsidR="00AC4E60" w:rsidRDefault="00000000">
      <w:pPr>
        <w:rPr>
          <w:lang w:eastAsia="zh-CN"/>
        </w:rPr>
      </w:pPr>
      <w:r>
        <w:rPr>
          <w:lang w:eastAsia="zh-CN"/>
        </w:rPr>
        <w:t>7.3.2  </w:t>
      </w:r>
      <w:r>
        <w:rPr>
          <w:lang w:eastAsia="zh-CN"/>
        </w:rPr>
        <w:t>供居民使用的公共厕所应满足本规范第</w:t>
      </w:r>
      <w:r>
        <w:rPr>
          <w:lang w:eastAsia="zh-CN"/>
        </w:rPr>
        <w:t>8.13</w:t>
      </w:r>
      <w:r>
        <w:rPr>
          <w:lang w:eastAsia="zh-CN"/>
        </w:rPr>
        <w:t>节的有关规定。</w:t>
      </w:r>
    </w:p>
    <w:p w14:paraId="5EB193DF" w14:textId="77777777" w:rsidR="00AC4E60" w:rsidRDefault="00000000">
      <w:pPr>
        <w:rPr>
          <w:lang w:eastAsia="zh-CN"/>
        </w:rPr>
      </w:pPr>
      <w:r>
        <w:rPr>
          <w:lang w:eastAsia="zh-CN"/>
        </w:rPr>
        <w:t>7.3.3  </w:t>
      </w:r>
      <w:r>
        <w:rPr>
          <w:lang w:eastAsia="zh-CN"/>
        </w:rPr>
        <w:t>停车场和车库应符合下列规定：</w:t>
      </w:r>
    </w:p>
    <w:p w14:paraId="5D82AD0C" w14:textId="77777777" w:rsidR="00AC4E60" w:rsidRDefault="00000000">
      <w:pPr>
        <w:rPr>
          <w:lang w:eastAsia="zh-CN"/>
        </w:rPr>
      </w:pPr>
      <w:r>
        <w:rPr>
          <w:lang w:eastAsia="zh-CN"/>
        </w:rPr>
        <w:t>1  </w:t>
      </w:r>
      <w:r>
        <w:rPr>
          <w:lang w:eastAsia="zh-CN"/>
        </w:rPr>
        <w:t>居住区停车场和车库的总停车位应设置不少于</w:t>
      </w:r>
      <w:r>
        <w:rPr>
          <w:lang w:eastAsia="zh-CN"/>
        </w:rPr>
        <w:t>0.5</w:t>
      </w:r>
      <w:r>
        <w:rPr>
          <w:lang w:eastAsia="zh-CN"/>
        </w:rPr>
        <w:t>％的无障碍机动车停车位；若设有多个停车场和车库，宜每处设置不少于</w:t>
      </w:r>
      <w:r>
        <w:rPr>
          <w:lang w:eastAsia="zh-CN"/>
        </w:rPr>
        <w:t>1</w:t>
      </w:r>
      <w:r>
        <w:rPr>
          <w:lang w:eastAsia="zh-CN"/>
        </w:rPr>
        <w:t>个无障碍机动车停车位；</w:t>
      </w:r>
    </w:p>
    <w:p w14:paraId="793599CB" w14:textId="77777777" w:rsidR="00AC4E60" w:rsidRDefault="00000000">
      <w:pPr>
        <w:rPr>
          <w:lang w:eastAsia="zh-CN"/>
        </w:rPr>
      </w:pPr>
      <w:r>
        <w:rPr>
          <w:lang w:eastAsia="zh-CN"/>
        </w:rPr>
        <w:t>2  </w:t>
      </w:r>
      <w:r>
        <w:rPr>
          <w:lang w:eastAsia="zh-CN"/>
        </w:rPr>
        <w:t>地面停车场的无障碍机动车停车位宜靠近停车场的出入口设置。有条件的居住区宜靠近住宅出入口设置无障碍机动车停车位；</w:t>
      </w:r>
    </w:p>
    <w:p w14:paraId="185A0B4B" w14:textId="77777777" w:rsidR="00AC4E60" w:rsidRDefault="00000000">
      <w:pPr>
        <w:rPr>
          <w:lang w:eastAsia="zh-CN"/>
        </w:rPr>
      </w:pPr>
      <w:r>
        <w:rPr>
          <w:lang w:eastAsia="zh-CN"/>
        </w:rPr>
        <w:t>3  </w:t>
      </w:r>
      <w:r>
        <w:rPr>
          <w:lang w:eastAsia="zh-CN"/>
        </w:rPr>
        <w:t>车库的人行出入口应为无障碍出入口。设置在非首层的车库应设无障碍通道与无障碍电梯或无障碍楼梯连通，直达首层。</w:t>
      </w:r>
    </w:p>
    <w:p w14:paraId="516FEA2D" w14:textId="77777777" w:rsidR="00AC4E60" w:rsidRDefault="00000000">
      <w:pPr>
        <w:rPr>
          <w:lang w:eastAsia="zh-CN"/>
        </w:rPr>
      </w:pPr>
      <w:r>
        <w:rPr>
          <w:lang w:eastAsia="zh-CN"/>
        </w:rPr>
        <w:br w:type="page"/>
      </w:r>
    </w:p>
    <w:p w14:paraId="4D77A773" w14:textId="77777777" w:rsidR="00AC4E60" w:rsidRDefault="00000000">
      <w:pPr>
        <w:rPr>
          <w:lang w:eastAsia="zh-CN"/>
        </w:rPr>
      </w:pPr>
      <w:r>
        <w:rPr>
          <w:lang w:eastAsia="zh-CN"/>
        </w:rPr>
        <w:lastRenderedPageBreak/>
        <w:t>7.4  </w:t>
      </w:r>
      <w:r>
        <w:rPr>
          <w:lang w:eastAsia="zh-CN"/>
        </w:rPr>
        <w:t>居住建筑</w:t>
      </w:r>
    </w:p>
    <w:p w14:paraId="025FBE39" w14:textId="77777777" w:rsidR="00AC4E60" w:rsidRDefault="00000000">
      <w:pPr>
        <w:rPr>
          <w:lang w:eastAsia="zh-CN"/>
        </w:rPr>
      </w:pPr>
      <w:r>
        <w:rPr>
          <w:lang w:eastAsia="zh-CN"/>
        </w:rPr>
        <w:t>7.4.1  </w:t>
      </w:r>
      <w:r>
        <w:rPr>
          <w:lang w:eastAsia="zh-CN"/>
        </w:rPr>
        <w:t>居住建筑进行无障碍设计的范围应包括住宅及公寓、宿舍建筑</w:t>
      </w:r>
      <w:r>
        <w:rPr>
          <w:lang w:eastAsia="zh-CN"/>
        </w:rPr>
        <w:t>(</w:t>
      </w:r>
      <w:r>
        <w:rPr>
          <w:lang w:eastAsia="zh-CN"/>
        </w:rPr>
        <w:t>职工宿舍、学生宿舍</w:t>
      </w:r>
      <w:r>
        <w:rPr>
          <w:lang w:eastAsia="zh-CN"/>
        </w:rPr>
        <w:t>)</w:t>
      </w:r>
      <w:r>
        <w:rPr>
          <w:lang w:eastAsia="zh-CN"/>
        </w:rPr>
        <w:t>等。</w:t>
      </w:r>
    </w:p>
    <w:p w14:paraId="2E114336" w14:textId="77777777" w:rsidR="00AC4E60" w:rsidRDefault="00000000">
      <w:pPr>
        <w:rPr>
          <w:lang w:eastAsia="zh-CN"/>
        </w:rPr>
      </w:pPr>
      <w:r>
        <w:rPr>
          <w:lang w:eastAsia="zh-CN"/>
        </w:rPr>
        <w:t>7.4.2  </w:t>
      </w:r>
      <w:r>
        <w:rPr>
          <w:lang w:eastAsia="zh-CN"/>
        </w:rPr>
        <w:t>居住建筑的无障碍设计应符合下列规定：</w:t>
      </w:r>
    </w:p>
    <w:p w14:paraId="674C326D" w14:textId="77777777" w:rsidR="00AC4E60" w:rsidRDefault="00000000">
      <w:pPr>
        <w:rPr>
          <w:lang w:eastAsia="zh-CN"/>
        </w:rPr>
      </w:pPr>
      <w:r>
        <w:rPr>
          <w:lang w:eastAsia="zh-CN"/>
        </w:rPr>
        <w:t>1  </w:t>
      </w:r>
      <w:r>
        <w:rPr>
          <w:lang w:eastAsia="zh-CN"/>
        </w:rPr>
        <w:t>设置电梯的居住建筑应至少设置</w:t>
      </w:r>
      <w:r>
        <w:rPr>
          <w:lang w:eastAsia="zh-CN"/>
        </w:rPr>
        <w:t>1</w:t>
      </w:r>
      <w:r>
        <w:rPr>
          <w:lang w:eastAsia="zh-CN"/>
        </w:rPr>
        <w:t>处无障碍出入口，通过无障碍通道直达电梯厅；未设置电梯的低层和多层居住建筑，当设置无障碍住房及宿舍时，应设置无障碍出入口；</w:t>
      </w:r>
    </w:p>
    <w:p w14:paraId="71377F33" w14:textId="77777777" w:rsidR="00AC4E60" w:rsidRDefault="00000000">
      <w:pPr>
        <w:rPr>
          <w:lang w:eastAsia="zh-CN"/>
        </w:rPr>
      </w:pPr>
      <w:r>
        <w:rPr>
          <w:lang w:eastAsia="zh-CN"/>
        </w:rPr>
        <w:t>2  </w:t>
      </w:r>
      <w:r>
        <w:rPr>
          <w:lang w:eastAsia="zh-CN"/>
        </w:rPr>
        <w:t>设置电梯的居住建筑，每居住单元至少应设置</w:t>
      </w:r>
      <w:r>
        <w:rPr>
          <w:lang w:eastAsia="zh-CN"/>
        </w:rPr>
        <w:t>1</w:t>
      </w:r>
      <w:r>
        <w:rPr>
          <w:lang w:eastAsia="zh-CN"/>
        </w:rPr>
        <w:t>部能直达户门层的无障碍电梯。</w:t>
      </w:r>
    </w:p>
    <w:p w14:paraId="7917AE2D" w14:textId="77777777" w:rsidR="00AC4E60" w:rsidRDefault="00000000">
      <w:pPr>
        <w:rPr>
          <w:lang w:eastAsia="zh-CN"/>
        </w:rPr>
      </w:pPr>
      <w:r>
        <w:rPr>
          <w:lang w:eastAsia="zh-CN"/>
        </w:rPr>
        <w:t>7.4.3  </w:t>
      </w:r>
      <w:r>
        <w:rPr>
          <w:lang w:eastAsia="zh-CN"/>
        </w:rPr>
        <w:t>居住建筑应按每</w:t>
      </w:r>
      <w:r>
        <w:rPr>
          <w:lang w:eastAsia="zh-CN"/>
        </w:rPr>
        <w:t>100</w:t>
      </w:r>
      <w:r>
        <w:rPr>
          <w:lang w:eastAsia="zh-CN"/>
        </w:rPr>
        <w:t>套住房设置不少于</w:t>
      </w:r>
      <w:r>
        <w:rPr>
          <w:lang w:eastAsia="zh-CN"/>
        </w:rPr>
        <w:t>2</w:t>
      </w:r>
      <w:r>
        <w:rPr>
          <w:lang w:eastAsia="zh-CN"/>
        </w:rPr>
        <w:t>套无障碍住房。</w:t>
      </w:r>
    </w:p>
    <w:p w14:paraId="1C81EEDC" w14:textId="77777777" w:rsidR="00AC4E60" w:rsidRDefault="00000000">
      <w:pPr>
        <w:rPr>
          <w:lang w:eastAsia="zh-CN"/>
        </w:rPr>
      </w:pPr>
      <w:r>
        <w:rPr>
          <w:lang w:eastAsia="zh-CN"/>
        </w:rPr>
        <w:t>7.4.4  </w:t>
      </w:r>
      <w:r>
        <w:rPr>
          <w:lang w:eastAsia="zh-CN"/>
        </w:rPr>
        <w:t>无障碍住房及宿舍宜建于底层。当无障碍住房及宿舍设在二层及以上且未设置电梯时，其公共楼梯应满足本规范第</w:t>
      </w:r>
      <w:r>
        <w:rPr>
          <w:lang w:eastAsia="zh-CN"/>
        </w:rPr>
        <w:t>3.6</w:t>
      </w:r>
      <w:r>
        <w:rPr>
          <w:lang w:eastAsia="zh-CN"/>
        </w:rPr>
        <w:t>节的有关规定。</w:t>
      </w:r>
    </w:p>
    <w:p w14:paraId="3FB520CC" w14:textId="77777777" w:rsidR="00AC4E60" w:rsidRDefault="00000000">
      <w:pPr>
        <w:rPr>
          <w:lang w:eastAsia="zh-CN"/>
        </w:rPr>
      </w:pPr>
      <w:r>
        <w:rPr>
          <w:lang w:eastAsia="zh-CN"/>
        </w:rPr>
        <w:t>7.4.5  </w:t>
      </w:r>
      <w:r>
        <w:rPr>
          <w:lang w:eastAsia="zh-CN"/>
        </w:rPr>
        <w:t>宿舍建筑中，男女宿舍应分别设置无障碍宿舍，每</w:t>
      </w:r>
      <w:r>
        <w:rPr>
          <w:lang w:eastAsia="zh-CN"/>
        </w:rPr>
        <w:t>100</w:t>
      </w:r>
      <w:r>
        <w:rPr>
          <w:lang w:eastAsia="zh-CN"/>
        </w:rPr>
        <w:t>套宿舍各应设置不少于</w:t>
      </w:r>
      <w:r>
        <w:rPr>
          <w:lang w:eastAsia="zh-CN"/>
        </w:rPr>
        <w:t>1</w:t>
      </w:r>
      <w:r>
        <w:rPr>
          <w:lang w:eastAsia="zh-CN"/>
        </w:rPr>
        <w:t>套无障碍宿舍；当无障碍宿舍设置在二层以上且宿舍建筑设置电梯时，应设置不少于</w:t>
      </w:r>
      <w:r>
        <w:rPr>
          <w:lang w:eastAsia="zh-CN"/>
        </w:rPr>
        <w:t>1</w:t>
      </w:r>
      <w:r>
        <w:rPr>
          <w:lang w:eastAsia="zh-CN"/>
        </w:rPr>
        <w:t>部无障碍电梯，无障碍电梯应与无障碍宿舍以无障碍通道连接。</w:t>
      </w:r>
    </w:p>
    <w:p w14:paraId="22B818C3" w14:textId="77777777" w:rsidR="00AC4E60" w:rsidRDefault="00000000">
      <w:pPr>
        <w:rPr>
          <w:lang w:eastAsia="zh-CN"/>
        </w:rPr>
      </w:pPr>
      <w:r>
        <w:rPr>
          <w:lang w:eastAsia="zh-CN"/>
        </w:rPr>
        <w:t>7.4.6  </w:t>
      </w:r>
      <w:r>
        <w:rPr>
          <w:lang w:eastAsia="zh-CN"/>
        </w:rPr>
        <w:t>当无障碍宿舍内未设置厕所时，其所在楼层的公共厕所至少有</w:t>
      </w:r>
      <w:r>
        <w:rPr>
          <w:lang w:eastAsia="zh-CN"/>
        </w:rPr>
        <w:t>1</w:t>
      </w:r>
      <w:r>
        <w:rPr>
          <w:lang w:eastAsia="zh-CN"/>
        </w:rPr>
        <w:t>处应满足本规范</w:t>
      </w:r>
      <w:r>
        <w:rPr>
          <w:lang w:eastAsia="zh-CN"/>
        </w:rPr>
        <w:t>3.9.1</w:t>
      </w:r>
      <w:r>
        <w:rPr>
          <w:lang w:eastAsia="zh-CN"/>
        </w:rPr>
        <w:t>条的有关规定或设置无障碍厕所，并宜靠近无障碍宿舍设置。</w:t>
      </w:r>
    </w:p>
    <w:p w14:paraId="0B9AC4D7" w14:textId="77777777" w:rsidR="00AC4E60" w:rsidRDefault="00000000">
      <w:pPr>
        <w:rPr>
          <w:lang w:eastAsia="zh-CN"/>
        </w:rPr>
      </w:pPr>
      <w:r>
        <w:rPr>
          <w:lang w:eastAsia="zh-CN"/>
        </w:rPr>
        <w:br w:type="page"/>
      </w:r>
    </w:p>
    <w:p w14:paraId="4B7E10F8" w14:textId="77777777" w:rsidR="00AC4E60" w:rsidRDefault="00000000">
      <w:pPr>
        <w:rPr>
          <w:lang w:eastAsia="zh-CN"/>
        </w:rPr>
      </w:pPr>
      <w:r>
        <w:rPr>
          <w:lang w:eastAsia="zh-CN"/>
        </w:rPr>
        <w:lastRenderedPageBreak/>
        <w:t>8  </w:t>
      </w:r>
      <w:r>
        <w:rPr>
          <w:lang w:eastAsia="zh-CN"/>
        </w:rPr>
        <w:t>公共建筑</w:t>
      </w:r>
    </w:p>
    <w:p w14:paraId="3E5DE205" w14:textId="77777777" w:rsidR="00AC4E60" w:rsidRDefault="00000000">
      <w:pPr>
        <w:rPr>
          <w:lang w:eastAsia="zh-CN"/>
        </w:rPr>
      </w:pPr>
      <w:r>
        <w:rPr>
          <w:lang w:eastAsia="zh-CN"/>
        </w:rPr>
        <w:t>8.1  </w:t>
      </w:r>
      <w:r>
        <w:rPr>
          <w:lang w:eastAsia="zh-CN"/>
        </w:rPr>
        <w:t>一般规定</w:t>
      </w:r>
    </w:p>
    <w:p w14:paraId="32B4B12F" w14:textId="77777777" w:rsidR="00AC4E60" w:rsidRDefault="00000000">
      <w:pPr>
        <w:rPr>
          <w:lang w:eastAsia="zh-CN"/>
        </w:rPr>
      </w:pPr>
      <w:r>
        <w:rPr>
          <w:lang w:eastAsia="zh-CN"/>
        </w:rPr>
        <w:t>8.1.1  </w:t>
      </w:r>
      <w:r>
        <w:rPr>
          <w:lang w:eastAsia="zh-CN"/>
        </w:rPr>
        <w:t>公共建筑基地的无障碍设计应符合下列规定：</w:t>
      </w:r>
    </w:p>
    <w:p w14:paraId="58FE29F8" w14:textId="77777777" w:rsidR="00AC4E60" w:rsidRDefault="00000000">
      <w:pPr>
        <w:rPr>
          <w:lang w:eastAsia="zh-CN"/>
        </w:rPr>
      </w:pPr>
      <w:r>
        <w:rPr>
          <w:lang w:eastAsia="zh-CN"/>
        </w:rPr>
        <w:t>1  </w:t>
      </w:r>
      <w:r>
        <w:rPr>
          <w:lang w:eastAsia="zh-CN"/>
        </w:rPr>
        <w:t>建筑基地的车行道与人行通道地面有高差时，在人行通道的路口及人行横道的两端应设缘石坡道；</w:t>
      </w:r>
    </w:p>
    <w:p w14:paraId="299CFD64" w14:textId="77777777" w:rsidR="00AC4E60" w:rsidRDefault="00000000">
      <w:pPr>
        <w:rPr>
          <w:lang w:eastAsia="zh-CN"/>
        </w:rPr>
      </w:pPr>
      <w:r>
        <w:rPr>
          <w:lang w:eastAsia="zh-CN"/>
        </w:rPr>
        <w:t>2  </w:t>
      </w:r>
      <w:r>
        <w:rPr>
          <w:lang w:eastAsia="zh-CN"/>
        </w:rPr>
        <w:t>建筑基地的广场和人行通道的地面应平整、防滑、不积水；</w:t>
      </w:r>
    </w:p>
    <w:p w14:paraId="06B1A732" w14:textId="77777777" w:rsidR="00AC4E60" w:rsidRDefault="00000000">
      <w:pPr>
        <w:rPr>
          <w:lang w:eastAsia="zh-CN"/>
        </w:rPr>
      </w:pPr>
      <w:r>
        <w:rPr>
          <w:lang w:eastAsia="zh-CN"/>
        </w:rPr>
        <w:t>3  </w:t>
      </w:r>
      <w:r>
        <w:rPr>
          <w:lang w:eastAsia="zh-CN"/>
        </w:rPr>
        <w:t>建筑基地的主要人行通道当有高差或台阶时应设置轮椅坡道或无障碍电梯。</w:t>
      </w:r>
    </w:p>
    <w:p w14:paraId="6867CFAD" w14:textId="77777777" w:rsidR="00AC4E60" w:rsidRDefault="00000000">
      <w:pPr>
        <w:rPr>
          <w:lang w:eastAsia="zh-CN"/>
        </w:rPr>
      </w:pPr>
      <w:r>
        <w:rPr>
          <w:lang w:eastAsia="zh-CN"/>
        </w:rPr>
        <w:t>8.1.2  </w:t>
      </w:r>
      <w:r>
        <w:rPr>
          <w:lang w:eastAsia="zh-CN"/>
        </w:rPr>
        <w:t>建筑基地内总停车数在</w:t>
      </w:r>
      <w:r>
        <w:rPr>
          <w:lang w:eastAsia="zh-CN"/>
        </w:rPr>
        <w:t>100</w:t>
      </w:r>
      <w:r>
        <w:rPr>
          <w:lang w:eastAsia="zh-CN"/>
        </w:rPr>
        <w:t>辆以下时应设置不少于</w:t>
      </w:r>
      <w:r>
        <w:rPr>
          <w:lang w:eastAsia="zh-CN"/>
        </w:rPr>
        <w:t>1</w:t>
      </w:r>
      <w:r>
        <w:rPr>
          <w:lang w:eastAsia="zh-CN"/>
        </w:rPr>
        <w:t>个无障碍机动车停车位，</w:t>
      </w:r>
      <w:r>
        <w:rPr>
          <w:lang w:eastAsia="zh-CN"/>
        </w:rPr>
        <w:t>100</w:t>
      </w:r>
      <w:r>
        <w:rPr>
          <w:lang w:eastAsia="zh-CN"/>
        </w:rPr>
        <w:t>辆以上时应设置不少于总停车数</w:t>
      </w:r>
      <w:r>
        <w:rPr>
          <w:lang w:eastAsia="zh-CN"/>
        </w:rPr>
        <w:t>1</w:t>
      </w:r>
      <w:r>
        <w:rPr>
          <w:lang w:eastAsia="zh-CN"/>
        </w:rPr>
        <w:t>％的无障碍机动车停车位。</w:t>
      </w:r>
    </w:p>
    <w:p w14:paraId="7197079F" w14:textId="77777777" w:rsidR="00AC4E60" w:rsidRDefault="00000000">
      <w:pPr>
        <w:rPr>
          <w:lang w:eastAsia="zh-CN"/>
        </w:rPr>
      </w:pPr>
      <w:r>
        <w:rPr>
          <w:lang w:eastAsia="zh-CN"/>
        </w:rPr>
        <w:t>8.1.3  </w:t>
      </w:r>
      <w:r>
        <w:rPr>
          <w:lang w:eastAsia="zh-CN"/>
        </w:rPr>
        <w:t>公共建筑的主要出入口宜设置坡度小于</w:t>
      </w:r>
      <w:r>
        <w:rPr>
          <w:lang w:eastAsia="zh-CN"/>
        </w:rPr>
        <w:t>1</w:t>
      </w:r>
      <w:r>
        <w:rPr>
          <w:lang w:eastAsia="zh-CN"/>
        </w:rPr>
        <w:t>：</w:t>
      </w:r>
      <w:r>
        <w:rPr>
          <w:lang w:eastAsia="zh-CN"/>
        </w:rPr>
        <w:t>30</w:t>
      </w:r>
      <w:r>
        <w:rPr>
          <w:lang w:eastAsia="zh-CN"/>
        </w:rPr>
        <w:t>的平坡出入口。</w:t>
      </w:r>
    </w:p>
    <w:p w14:paraId="4A0C4E8E" w14:textId="77777777" w:rsidR="00AC4E60" w:rsidRDefault="00000000">
      <w:pPr>
        <w:rPr>
          <w:lang w:eastAsia="zh-CN"/>
        </w:rPr>
      </w:pPr>
      <w:r>
        <w:rPr>
          <w:lang w:eastAsia="zh-CN"/>
        </w:rPr>
        <w:t>8.1.4  </w:t>
      </w:r>
      <w:r>
        <w:rPr>
          <w:lang w:eastAsia="zh-CN"/>
        </w:rPr>
        <w:t>建筑内设有电梯时，至少应设置</w:t>
      </w:r>
      <w:r>
        <w:rPr>
          <w:lang w:eastAsia="zh-CN"/>
        </w:rPr>
        <w:t>1</w:t>
      </w:r>
      <w:r>
        <w:rPr>
          <w:lang w:eastAsia="zh-CN"/>
        </w:rPr>
        <w:t>部无障碍电梯。</w:t>
      </w:r>
    </w:p>
    <w:p w14:paraId="552E77B9" w14:textId="77777777" w:rsidR="00AC4E60" w:rsidRDefault="00000000">
      <w:pPr>
        <w:rPr>
          <w:lang w:eastAsia="zh-CN"/>
        </w:rPr>
      </w:pPr>
      <w:r>
        <w:rPr>
          <w:lang w:eastAsia="zh-CN"/>
        </w:rPr>
        <w:t>8.1.5  </w:t>
      </w:r>
      <w:r>
        <w:rPr>
          <w:lang w:eastAsia="zh-CN"/>
        </w:rPr>
        <w:t>当设有各种服务窗口、售票窗口、公共电话台、饮水器等时应设置低位服务设施。</w:t>
      </w:r>
    </w:p>
    <w:p w14:paraId="72B3E1C0" w14:textId="77777777" w:rsidR="00AC4E60" w:rsidRDefault="00000000">
      <w:pPr>
        <w:rPr>
          <w:lang w:eastAsia="zh-CN"/>
        </w:rPr>
      </w:pPr>
      <w:r>
        <w:rPr>
          <w:lang w:eastAsia="zh-CN"/>
        </w:rPr>
        <w:t>8.1.6  </w:t>
      </w:r>
      <w:r>
        <w:rPr>
          <w:lang w:eastAsia="zh-CN"/>
        </w:rPr>
        <w:t>主要出入口、建筑出入口、通道、停车位、厕所、电梯等无障碍设施的位置，应设置无障碍标志，无障碍标志应符合本规范第</w:t>
      </w:r>
      <w:r>
        <w:rPr>
          <w:lang w:eastAsia="zh-CN"/>
        </w:rPr>
        <w:t>3.16</w:t>
      </w:r>
      <w:r>
        <w:rPr>
          <w:lang w:eastAsia="zh-CN"/>
        </w:rPr>
        <w:t>节的有关规定；建筑物出入口和楼梯前室宜设楼面示意图，在重要信息提示处宜设电子显示屏。</w:t>
      </w:r>
    </w:p>
    <w:p w14:paraId="79E87204" w14:textId="77777777" w:rsidR="00AC4E60" w:rsidRDefault="00000000">
      <w:pPr>
        <w:rPr>
          <w:lang w:eastAsia="zh-CN"/>
        </w:rPr>
      </w:pPr>
      <w:r>
        <w:rPr>
          <w:lang w:eastAsia="zh-CN"/>
        </w:rPr>
        <w:t>8.1.7  </w:t>
      </w:r>
      <w:r>
        <w:rPr>
          <w:lang w:eastAsia="zh-CN"/>
        </w:rPr>
        <w:t>公共建筑的无障碍设施应成系统设计，并宜相互靠近。</w:t>
      </w:r>
    </w:p>
    <w:p w14:paraId="656AF99D" w14:textId="77777777" w:rsidR="00AC4E60" w:rsidRDefault="00000000">
      <w:pPr>
        <w:rPr>
          <w:lang w:eastAsia="zh-CN"/>
        </w:rPr>
      </w:pPr>
      <w:r>
        <w:rPr>
          <w:lang w:eastAsia="zh-CN"/>
        </w:rPr>
        <w:br w:type="page"/>
      </w:r>
    </w:p>
    <w:p w14:paraId="53F6E71B" w14:textId="77777777" w:rsidR="00AC4E60" w:rsidRDefault="00000000">
      <w:pPr>
        <w:rPr>
          <w:lang w:eastAsia="zh-CN"/>
        </w:rPr>
      </w:pPr>
      <w:r>
        <w:rPr>
          <w:lang w:eastAsia="zh-CN"/>
        </w:rPr>
        <w:lastRenderedPageBreak/>
        <w:br w:type="page"/>
      </w:r>
    </w:p>
    <w:p w14:paraId="420CE64D" w14:textId="77777777" w:rsidR="00AC4E60" w:rsidRDefault="00000000">
      <w:pPr>
        <w:rPr>
          <w:lang w:eastAsia="zh-CN"/>
        </w:rPr>
      </w:pPr>
      <w:r>
        <w:rPr>
          <w:lang w:eastAsia="zh-CN"/>
        </w:rPr>
        <w:lastRenderedPageBreak/>
        <w:t>8.2  </w:t>
      </w:r>
      <w:r>
        <w:rPr>
          <w:lang w:eastAsia="zh-CN"/>
        </w:rPr>
        <w:t>办公、科研、司法建筑</w:t>
      </w:r>
    </w:p>
    <w:p w14:paraId="03EBFC9B" w14:textId="77777777" w:rsidR="00AC4E60" w:rsidRDefault="00000000">
      <w:pPr>
        <w:rPr>
          <w:lang w:eastAsia="zh-CN"/>
        </w:rPr>
      </w:pPr>
      <w:r>
        <w:rPr>
          <w:lang w:eastAsia="zh-CN"/>
        </w:rPr>
        <w:t>8.2.1  </w:t>
      </w:r>
      <w:r>
        <w:rPr>
          <w:lang w:eastAsia="zh-CN"/>
        </w:rPr>
        <w:t>办公、科研、司法建筑进行无障碍设计的范围包括：政府办公建筑、司法办公建筑、企事业办公建筑、各类科研建筑、社区办公及其他办公建筑等。</w:t>
      </w:r>
    </w:p>
    <w:p w14:paraId="0F46779D" w14:textId="77777777" w:rsidR="00AC4E60" w:rsidRDefault="00000000">
      <w:pPr>
        <w:rPr>
          <w:lang w:eastAsia="zh-CN"/>
        </w:rPr>
      </w:pPr>
      <w:r>
        <w:rPr>
          <w:lang w:eastAsia="zh-CN"/>
        </w:rPr>
        <w:t>8.2.2  </w:t>
      </w:r>
      <w:r>
        <w:rPr>
          <w:lang w:eastAsia="zh-CN"/>
        </w:rPr>
        <w:t>为公众办理业务与信访接待的办公建筑的无障碍设施应符合下列规定：</w:t>
      </w:r>
    </w:p>
    <w:p w14:paraId="1D678972" w14:textId="77777777" w:rsidR="00AC4E60" w:rsidRDefault="00000000">
      <w:pPr>
        <w:rPr>
          <w:lang w:eastAsia="zh-CN"/>
        </w:rPr>
      </w:pPr>
      <w:r>
        <w:rPr>
          <w:lang w:eastAsia="zh-CN"/>
        </w:rPr>
        <w:t>1  </w:t>
      </w:r>
      <w:r>
        <w:rPr>
          <w:lang w:eastAsia="zh-CN"/>
        </w:rPr>
        <w:t>建筑的主要出入口应为无障碍出入口；</w:t>
      </w:r>
    </w:p>
    <w:p w14:paraId="281091DD" w14:textId="77777777" w:rsidR="00AC4E60" w:rsidRDefault="00000000">
      <w:pPr>
        <w:rPr>
          <w:lang w:eastAsia="zh-CN"/>
        </w:rPr>
      </w:pPr>
      <w:r>
        <w:rPr>
          <w:lang w:eastAsia="zh-CN"/>
        </w:rPr>
        <w:t>2  </w:t>
      </w:r>
      <w:r>
        <w:rPr>
          <w:lang w:eastAsia="zh-CN"/>
        </w:rPr>
        <w:t>建筑出入口大厅、休息厅、贵宾休息室、疏散大厅等人员聚集场所有高差或台阶时应设轮椅坡道，宜提供休息座椅和可以放置轮椅的无障碍休息区；</w:t>
      </w:r>
    </w:p>
    <w:p w14:paraId="1EB88EA6" w14:textId="77777777" w:rsidR="00AC4E60" w:rsidRDefault="00000000">
      <w:pPr>
        <w:rPr>
          <w:lang w:eastAsia="zh-CN"/>
        </w:rPr>
      </w:pPr>
      <w:r>
        <w:rPr>
          <w:lang w:eastAsia="zh-CN"/>
        </w:rPr>
        <w:t>3  </w:t>
      </w:r>
      <w:r>
        <w:rPr>
          <w:lang w:eastAsia="zh-CN"/>
        </w:rPr>
        <w:t>公众通行的室内走道应为无障碍通道，走道长度大于</w:t>
      </w:r>
      <w:r>
        <w:rPr>
          <w:lang w:eastAsia="zh-CN"/>
        </w:rPr>
        <w:t>60.00m</w:t>
      </w:r>
      <w:r>
        <w:rPr>
          <w:lang w:eastAsia="zh-CN"/>
        </w:rPr>
        <w:t>时，宜设休息区，休息区应避开行走路线；</w:t>
      </w:r>
    </w:p>
    <w:p w14:paraId="29453519" w14:textId="77777777" w:rsidR="00AC4E60" w:rsidRDefault="00000000">
      <w:pPr>
        <w:rPr>
          <w:lang w:eastAsia="zh-CN"/>
        </w:rPr>
      </w:pPr>
      <w:r>
        <w:rPr>
          <w:lang w:eastAsia="zh-CN"/>
        </w:rPr>
        <w:t>4  </w:t>
      </w:r>
      <w:r>
        <w:rPr>
          <w:lang w:eastAsia="zh-CN"/>
        </w:rPr>
        <w:t>供公众使用的楼梯宜为无障碍楼梯；</w:t>
      </w:r>
    </w:p>
    <w:p w14:paraId="5F12BBCC" w14:textId="77777777" w:rsidR="00AC4E60" w:rsidRDefault="00000000">
      <w:pPr>
        <w:rPr>
          <w:lang w:eastAsia="zh-CN"/>
        </w:rPr>
      </w:pPr>
      <w:r>
        <w:rPr>
          <w:lang w:eastAsia="zh-CN"/>
        </w:rPr>
        <w:t>5  </w:t>
      </w:r>
      <w:r>
        <w:rPr>
          <w:lang w:eastAsia="zh-CN"/>
        </w:rPr>
        <w:t>供公众使用的男、女公共厕所均应满足本规范第</w:t>
      </w:r>
      <w:r>
        <w:rPr>
          <w:lang w:eastAsia="zh-CN"/>
        </w:rPr>
        <w:t>3.9.1</w:t>
      </w:r>
      <w:r>
        <w:rPr>
          <w:lang w:eastAsia="zh-CN"/>
        </w:rPr>
        <w:t>条的有关规定或在男、女公共厕所附近设置</w:t>
      </w:r>
      <w:r>
        <w:rPr>
          <w:lang w:eastAsia="zh-CN"/>
        </w:rPr>
        <w:t>1</w:t>
      </w:r>
      <w:r>
        <w:rPr>
          <w:lang w:eastAsia="zh-CN"/>
        </w:rPr>
        <w:t>个无障碍厕所，且建筑内至少应设置</w:t>
      </w:r>
      <w:r>
        <w:rPr>
          <w:lang w:eastAsia="zh-CN"/>
        </w:rPr>
        <w:t>1</w:t>
      </w:r>
      <w:r>
        <w:rPr>
          <w:lang w:eastAsia="zh-CN"/>
        </w:rPr>
        <w:t>个无障碍厕所，内部办公人员使用的男、女公共厕所至少应各有</w:t>
      </w:r>
      <w:r>
        <w:rPr>
          <w:lang w:eastAsia="zh-CN"/>
        </w:rPr>
        <w:t>1</w:t>
      </w:r>
      <w:r>
        <w:rPr>
          <w:lang w:eastAsia="zh-CN"/>
        </w:rPr>
        <w:t>个满足本规范第</w:t>
      </w:r>
      <w:r>
        <w:rPr>
          <w:lang w:eastAsia="zh-CN"/>
        </w:rPr>
        <w:t>3.9.1</w:t>
      </w:r>
      <w:r>
        <w:rPr>
          <w:lang w:eastAsia="zh-CN"/>
        </w:rPr>
        <w:t>条的有关规定或在男、女公共厕所附近设置</w:t>
      </w:r>
      <w:r>
        <w:rPr>
          <w:lang w:eastAsia="zh-CN"/>
        </w:rPr>
        <w:t>1</w:t>
      </w:r>
      <w:r>
        <w:rPr>
          <w:lang w:eastAsia="zh-CN"/>
        </w:rPr>
        <w:t>个无障碍厕所；</w:t>
      </w:r>
    </w:p>
    <w:p w14:paraId="6CBB7865" w14:textId="77777777" w:rsidR="00AC4E60" w:rsidRDefault="00000000">
      <w:pPr>
        <w:rPr>
          <w:lang w:eastAsia="zh-CN"/>
        </w:rPr>
      </w:pPr>
      <w:r>
        <w:rPr>
          <w:lang w:eastAsia="zh-CN"/>
        </w:rPr>
        <w:t>6  </w:t>
      </w:r>
      <w:r>
        <w:rPr>
          <w:lang w:eastAsia="zh-CN"/>
        </w:rPr>
        <w:t>法庭、审判庭及为公众服务的会议及报告厅等的公众坐席座位数为</w:t>
      </w:r>
      <w:r>
        <w:rPr>
          <w:lang w:eastAsia="zh-CN"/>
        </w:rPr>
        <w:t>300</w:t>
      </w:r>
      <w:r>
        <w:rPr>
          <w:lang w:eastAsia="zh-CN"/>
        </w:rPr>
        <w:t>座及以下时应至少设置</w:t>
      </w:r>
      <w:r>
        <w:rPr>
          <w:lang w:eastAsia="zh-CN"/>
        </w:rPr>
        <w:t>1</w:t>
      </w:r>
      <w:r>
        <w:rPr>
          <w:lang w:eastAsia="zh-CN"/>
        </w:rPr>
        <w:t>个轮椅席位，</w:t>
      </w:r>
      <w:r>
        <w:rPr>
          <w:lang w:eastAsia="zh-CN"/>
        </w:rPr>
        <w:t>300</w:t>
      </w:r>
      <w:r>
        <w:rPr>
          <w:lang w:eastAsia="zh-CN"/>
        </w:rPr>
        <w:t>座以上时不应少于</w:t>
      </w:r>
      <w:r>
        <w:rPr>
          <w:lang w:eastAsia="zh-CN"/>
        </w:rPr>
        <w:t>0.2</w:t>
      </w:r>
      <w:r>
        <w:rPr>
          <w:lang w:eastAsia="zh-CN"/>
        </w:rPr>
        <w:t>％且不少于</w:t>
      </w:r>
      <w:r>
        <w:rPr>
          <w:lang w:eastAsia="zh-CN"/>
        </w:rPr>
        <w:t>2</w:t>
      </w:r>
      <w:r>
        <w:rPr>
          <w:lang w:eastAsia="zh-CN"/>
        </w:rPr>
        <w:t>个轮椅席位。</w:t>
      </w:r>
    </w:p>
    <w:p w14:paraId="6F069B1F" w14:textId="77777777" w:rsidR="00AC4E60" w:rsidRDefault="00000000">
      <w:pPr>
        <w:rPr>
          <w:lang w:eastAsia="zh-CN"/>
        </w:rPr>
      </w:pPr>
      <w:r>
        <w:rPr>
          <w:lang w:eastAsia="zh-CN"/>
        </w:rPr>
        <w:t>8.2.3  </w:t>
      </w:r>
      <w:r>
        <w:rPr>
          <w:lang w:eastAsia="zh-CN"/>
        </w:rPr>
        <w:t>其他办公建筑的无障碍设施应符合下列规定：</w:t>
      </w:r>
    </w:p>
    <w:p w14:paraId="6B79EBC5" w14:textId="77777777" w:rsidR="00AC4E60" w:rsidRDefault="00000000">
      <w:pPr>
        <w:rPr>
          <w:lang w:eastAsia="zh-CN"/>
        </w:rPr>
      </w:pPr>
      <w:r>
        <w:rPr>
          <w:lang w:eastAsia="zh-CN"/>
        </w:rPr>
        <w:t>1  </w:t>
      </w:r>
      <w:r>
        <w:rPr>
          <w:lang w:eastAsia="zh-CN"/>
        </w:rPr>
        <w:t>建筑物至少应有</w:t>
      </w:r>
      <w:r>
        <w:rPr>
          <w:lang w:eastAsia="zh-CN"/>
        </w:rPr>
        <w:t>1</w:t>
      </w:r>
      <w:r>
        <w:rPr>
          <w:lang w:eastAsia="zh-CN"/>
        </w:rPr>
        <w:t>处为无障碍出入口，且宜位于主要出入口处；</w:t>
      </w:r>
    </w:p>
    <w:p w14:paraId="3F56D9FB" w14:textId="77777777" w:rsidR="00AC4E60" w:rsidRDefault="00000000">
      <w:pPr>
        <w:rPr>
          <w:lang w:eastAsia="zh-CN"/>
        </w:rPr>
      </w:pPr>
      <w:r>
        <w:rPr>
          <w:lang w:eastAsia="zh-CN"/>
        </w:rPr>
        <w:t>2  </w:t>
      </w:r>
      <w:r>
        <w:rPr>
          <w:lang w:eastAsia="zh-CN"/>
        </w:rPr>
        <w:t>男、女公共厕所至少各有</w:t>
      </w:r>
      <w:r>
        <w:rPr>
          <w:lang w:eastAsia="zh-CN"/>
        </w:rPr>
        <w:t>1</w:t>
      </w:r>
      <w:r>
        <w:rPr>
          <w:lang w:eastAsia="zh-CN"/>
        </w:rPr>
        <w:t>处应满足本规范第</w:t>
      </w:r>
      <w:r>
        <w:rPr>
          <w:lang w:eastAsia="zh-CN"/>
        </w:rPr>
        <w:t>3.9.1</w:t>
      </w:r>
      <w:r>
        <w:rPr>
          <w:lang w:eastAsia="zh-CN"/>
        </w:rPr>
        <w:t>条或第</w:t>
      </w:r>
      <w:r>
        <w:rPr>
          <w:lang w:eastAsia="zh-CN"/>
        </w:rPr>
        <w:t>3.9.2</w:t>
      </w:r>
      <w:r>
        <w:rPr>
          <w:lang w:eastAsia="zh-CN"/>
        </w:rPr>
        <w:t>条的有关规定；</w:t>
      </w:r>
    </w:p>
    <w:p w14:paraId="01F53DF1" w14:textId="77777777" w:rsidR="00AC4E60" w:rsidRDefault="00000000">
      <w:pPr>
        <w:rPr>
          <w:lang w:eastAsia="zh-CN"/>
        </w:rPr>
      </w:pPr>
      <w:r>
        <w:rPr>
          <w:lang w:eastAsia="zh-CN"/>
        </w:rPr>
        <w:t>3  </w:t>
      </w:r>
      <w:r>
        <w:rPr>
          <w:lang w:eastAsia="zh-CN"/>
        </w:rPr>
        <w:t>多功能厅、报告厅等至少应设置</w:t>
      </w:r>
      <w:r>
        <w:rPr>
          <w:lang w:eastAsia="zh-CN"/>
        </w:rPr>
        <w:t>1</w:t>
      </w:r>
      <w:r>
        <w:rPr>
          <w:lang w:eastAsia="zh-CN"/>
        </w:rPr>
        <w:t>个轮椅坐席。</w:t>
      </w:r>
    </w:p>
    <w:p w14:paraId="3855EC2A" w14:textId="77777777" w:rsidR="00AC4E60" w:rsidRDefault="00000000">
      <w:pPr>
        <w:rPr>
          <w:lang w:eastAsia="zh-CN"/>
        </w:rPr>
      </w:pPr>
      <w:r>
        <w:rPr>
          <w:lang w:eastAsia="zh-CN"/>
        </w:rPr>
        <w:br w:type="page"/>
      </w:r>
    </w:p>
    <w:p w14:paraId="5351E824" w14:textId="77777777" w:rsidR="00AC4E60" w:rsidRDefault="00000000">
      <w:pPr>
        <w:rPr>
          <w:lang w:eastAsia="zh-CN"/>
        </w:rPr>
      </w:pPr>
      <w:r>
        <w:rPr>
          <w:lang w:eastAsia="zh-CN"/>
        </w:rPr>
        <w:lastRenderedPageBreak/>
        <w:t>8.3  </w:t>
      </w:r>
      <w:r>
        <w:rPr>
          <w:lang w:eastAsia="zh-CN"/>
        </w:rPr>
        <w:t>教育建筑</w:t>
      </w:r>
    </w:p>
    <w:p w14:paraId="0843989B" w14:textId="77777777" w:rsidR="00AC4E60" w:rsidRDefault="00000000">
      <w:pPr>
        <w:rPr>
          <w:lang w:eastAsia="zh-CN"/>
        </w:rPr>
      </w:pPr>
      <w:r>
        <w:rPr>
          <w:lang w:eastAsia="zh-CN"/>
        </w:rPr>
        <w:t>8.3.1  </w:t>
      </w:r>
      <w:r>
        <w:rPr>
          <w:lang w:eastAsia="zh-CN"/>
        </w:rPr>
        <w:t>教育建筑进行无障碍设计的范围应包括托儿所、幼儿园建筑、中小学建筑，高等院校建筑、职业教育建筑、特殊教育建筑等。</w:t>
      </w:r>
    </w:p>
    <w:p w14:paraId="24421886" w14:textId="77777777" w:rsidR="00AC4E60" w:rsidRDefault="00000000">
      <w:pPr>
        <w:rPr>
          <w:lang w:eastAsia="zh-CN"/>
        </w:rPr>
      </w:pPr>
      <w:r>
        <w:rPr>
          <w:lang w:eastAsia="zh-CN"/>
        </w:rPr>
        <w:t>8.3.2  </w:t>
      </w:r>
      <w:r>
        <w:rPr>
          <w:lang w:eastAsia="zh-CN"/>
        </w:rPr>
        <w:t>教育建筑的无障碍设施应符合下列规定：</w:t>
      </w:r>
    </w:p>
    <w:p w14:paraId="16B39896" w14:textId="77777777" w:rsidR="00AC4E60" w:rsidRDefault="00000000">
      <w:pPr>
        <w:rPr>
          <w:lang w:eastAsia="zh-CN"/>
        </w:rPr>
      </w:pPr>
      <w:r>
        <w:rPr>
          <w:lang w:eastAsia="zh-CN"/>
        </w:rPr>
        <w:t>1  </w:t>
      </w:r>
      <w:r>
        <w:rPr>
          <w:lang w:eastAsia="zh-CN"/>
        </w:rPr>
        <w:t>凡教师、学生和婴幼儿使用的建筑物主要出入口应为无障碍出入口，宜设置为平坡出入口；</w:t>
      </w:r>
    </w:p>
    <w:p w14:paraId="02F1660C" w14:textId="77777777" w:rsidR="00AC4E60" w:rsidRDefault="00000000">
      <w:pPr>
        <w:rPr>
          <w:lang w:eastAsia="zh-CN"/>
        </w:rPr>
      </w:pPr>
      <w:r>
        <w:rPr>
          <w:lang w:eastAsia="zh-CN"/>
        </w:rPr>
        <w:t>2  </w:t>
      </w:r>
      <w:r>
        <w:rPr>
          <w:lang w:eastAsia="zh-CN"/>
        </w:rPr>
        <w:t>主要教学用房应至少设置</w:t>
      </w:r>
      <w:r>
        <w:rPr>
          <w:lang w:eastAsia="zh-CN"/>
        </w:rPr>
        <w:t>1</w:t>
      </w:r>
      <w:r>
        <w:rPr>
          <w:lang w:eastAsia="zh-CN"/>
        </w:rPr>
        <w:t>部无障碍楼梯；</w:t>
      </w:r>
    </w:p>
    <w:p w14:paraId="01E48CA4" w14:textId="77777777" w:rsidR="00AC4E60" w:rsidRDefault="00000000">
      <w:pPr>
        <w:rPr>
          <w:lang w:eastAsia="zh-CN"/>
        </w:rPr>
      </w:pPr>
      <w:r>
        <w:rPr>
          <w:lang w:eastAsia="zh-CN"/>
        </w:rPr>
        <w:t>3  </w:t>
      </w:r>
      <w:r>
        <w:rPr>
          <w:lang w:eastAsia="zh-CN"/>
        </w:rPr>
        <w:t>公共厕所至少有</w:t>
      </w:r>
      <w:r>
        <w:rPr>
          <w:lang w:eastAsia="zh-CN"/>
        </w:rPr>
        <w:t>1</w:t>
      </w:r>
      <w:r>
        <w:rPr>
          <w:lang w:eastAsia="zh-CN"/>
        </w:rPr>
        <w:t>处应满足本规范第</w:t>
      </w:r>
      <w:r>
        <w:rPr>
          <w:lang w:eastAsia="zh-CN"/>
        </w:rPr>
        <w:t>3.9.1</w:t>
      </w:r>
      <w:r>
        <w:rPr>
          <w:lang w:eastAsia="zh-CN"/>
        </w:rPr>
        <w:t>条的有关规定。</w:t>
      </w:r>
    </w:p>
    <w:p w14:paraId="37F41E7D" w14:textId="77777777" w:rsidR="00AC4E60" w:rsidRDefault="00000000">
      <w:pPr>
        <w:rPr>
          <w:lang w:eastAsia="zh-CN"/>
        </w:rPr>
      </w:pPr>
      <w:r>
        <w:rPr>
          <w:lang w:eastAsia="zh-CN"/>
        </w:rPr>
        <w:t>8.3.3  </w:t>
      </w:r>
      <w:r>
        <w:rPr>
          <w:lang w:eastAsia="zh-CN"/>
        </w:rPr>
        <w:t>接收残疾生源的教育建筑的无障碍设施应符合下列规定：</w:t>
      </w:r>
    </w:p>
    <w:p w14:paraId="2B4260A6" w14:textId="77777777" w:rsidR="00AC4E60" w:rsidRDefault="00000000">
      <w:pPr>
        <w:rPr>
          <w:lang w:eastAsia="zh-CN"/>
        </w:rPr>
      </w:pPr>
      <w:r>
        <w:rPr>
          <w:lang w:eastAsia="zh-CN"/>
        </w:rPr>
        <w:t>1  </w:t>
      </w:r>
      <w:r>
        <w:rPr>
          <w:lang w:eastAsia="zh-CN"/>
        </w:rPr>
        <w:t>主要教学用房每层至少有</w:t>
      </w:r>
      <w:r>
        <w:rPr>
          <w:lang w:eastAsia="zh-CN"/>
        </w:rPr>
        <w:t>1</w:t>
      </w:r>
      <w:r>
        <w:rPr>
          <w:lang w:eastAsia="zh-CN"/>
        </w:rPr>
        <w:t>处公共厕所应满足本规范第</w:t>
      </w:r>
      <w:r>
        <w:rPr>
          <w:lang w:eastAsia="zh-CN"/>
        </w:rPr>
        <w:t>3.9.1</w:t>
      </w:r>
      <w:r>
        <w:rPr>
          <w:lang w:eastAsia="zh-CN"/>
        </w:rPr>
        <w:t>条的有关规定；</w:t>
      </w:r>
    </w:p>
    <w:p w14:paraId="2C8277D4" w14:textId="77777777" w:rsidR="00AC4E60" w:rsidRDefault="00000000">
      <w:pPr>
        <w:rPr>
          <w:lang w:eastAsia="zh-CN"/>
        </w:rPr>
      </w:pPr>
      <w:r>
        <w:rPr>
          <w:lang w:eastAsia="zh-CN"/>
        </w:rPr>
        <w:t>2  </w:t>
      </w:r>
      <w:r>
        <w:rPr>
          <w:lang w:eastAsia="zh-CN"/>
        </w:rPr>
        <w:t>合班教室、报告厅以及剧场等应设置不少于</w:t>
      </w:r>
      <w:r>
        <w:rPr>
          <w:lang w:eastAsia="zh-CN"/>
        </w:rPr>
        <w:t>2</w:t>
      </w:r>
      <w:r>
        <w:rPr>
          <w:lang w:eastAsia="zh-CN"/>
        </w:rPr>
        <w:t>个轮椅坐席，服务报告厅的公共厕所应满足本规范第</w:t>
      </w:r>
      <w:r>
        <w:rPr>
          <w:lang w:eastAsia="zh-CN"/>
        </w:rPr>
        <w:t>3.9.1</w:t>
      </w:r>
      <w:r>
        <w:rPr>
          <w:lang w:eastAsia="zh-CN"/>
        </w:rPr>
        <w:t>条的有关规定或设置无障碍厕所；</w:t>
      </w:r>
    </w:p>
    <w:p w14:paraId="243BCA59" w14:textId="77777777" w:rsidR="00AC4E60" w:rsidRDefault="00000000">
      <w:pPr>
        <w:rPr>
          <w:lang w:eastAsia="zh-CN"/>
        </w:rPr>
      </w:pPr>
      <w:r>
        <w:rPr>
          <w:lang w:eastAsia="zh-CN"/>
        </w:rPr>
        <w:t>3  </w:t>
      </w:r>
      <w:r>
        <w:rPr>
          <w:lang w:eastAsia="zh-CN"/>
        </w:rPr>
        <w:t>有固定座位的教室、阅览室、实验教室等教学用房，应在靠近出入口处预留轮椅回转空间。</w:t>
      </w:r>
    </w:p>
    <w:p w14:paraId="24CE7301" w14:textId="77777777" w:rsidR="00AC4E60" w:rsidRDefault="00000000">
      <w:pPr>
        <w:rPr>
          <w:lang w:eastAsia="zh-CN"/>
        </w:rPr>
      </w:pPr>
      <w:r>
        <w:rPr>
          <w:lang w:eastAsia="zh-CN"/>
        </w:rPr>
        <w:t>8.3.4  </w:t>
      </w:r>
      <w:r>
        <w:rPr>
          <w:lang w:eastAsia="zh-CN"/>
        </w:rPr>
        <w:t>视力、听力、言语、智力残障学校设计应符合现行行业标准《特殊教育学校建筑设计规范》</w:t>
      </w:r>
      <w:r>
        <w:rPr>
          <w:lang w:eastAsia="zh-CN"/>
        </w:rPr>
        <w:t>JGJ76</w:t>
      </w:r>
      <w:r>
        <w:rPr>
          <w:lang w:eastAsia="zh-CN"/>
        </w:rPr>
        <w:t>的有关要求。</w:t>
      </w:r>
    </w:p>
    <w:p w14:paraId="1F1EA975" w14:textId="77777777" w:rsidR="00AC4E60" w:rsidRDefault="00000000">
      <w:pPr>
        <w:rPr>
          <w:lang w:eastAsia="zh-CN"/>
        </w:rPr>
      </w:pPr>
      <w:r>
        <w:rPr>
          <w:lang w:eastAsia="zh-CN"/>
        </w:rPr>
        <w:br w:type="page"/>
      </w:r>
    </w:p>
    <w:p w14:paraId="7657BAE7" w14:textId="77777777" w:rsidR="00AC4E60" w:rsidRDefault="00000000">
      <w:pPr>
        <w:rPr>
          <w:lang w:eastAsia="zh-CN"/>
        </w:rPr>
      </w:pPr>
      <w:r>
        <w:rPr>
          <w:lang w:eastAsia="zh-CN"/>
        </w:rPr>
        <w:lastRenderedPageBreak/>
        <w:t>8.4  </w:t>
      </w:r>
      <w:r>
        <w:rPr>
          <w:lang w:eastAsia="zh-CN"/>
        </w:rPr>
        <w:t>医疗康复建筑</w:t>
      </w:r>
    </w:p>
    <w:p w14:paraId="1EAA221C" w14:textId="77777777" w:rsidR="00AC4E60" w:rsidRDefault="00000000">
      <w:pPr>
        <w:rPr>
          <w:lang w:eastAsia="zh-CN"/>
        </w:rPr>
      </w:pPr>
      <w:r>
        <w:rPr>
          <w:lang w:eastAsia="zh-CN"/>
        </w:rPr>
        <w:t>8.4.1  </w:t>
      </w:r>
      <w:r>
        <w:rPr>
          <w:lang w:eastAsia="zh-CN"/>
        </w:rPr>
        <w:t>医疗康复建筑进行无障碍设计的范围应包括综合医院、专科医院、疗养院、康复中心、急救中心和其他所有与医疗、康复有关的建筑物。</w:t>
      </w:r>
    </w:p>
    <w:p w14:paraId="7FEB5F1D" w14:textId="77777777" w:rsidR="00AC4E60" w:rsidRDefault="00000000">
      <w:pPr>
        <w:rPr>
          <w:lang w:eastAsia="zh-CN"/>
        </w:rPr>
      </w:pPr>
      <w:r>
        <w:rPr>
          <w:lang w:eastAsia="zh-CN"/>
        </w:rPr>
        <w:t>8.4.2  </w:t>
      </w:r>
      <w:r>
        <w:rPr>
          <w:lang w:eastAsia="zh-CN"/>
        </w:rPr>
        <w:t>医疗康复建筑中，凡病人、康复人员使用的建筑的无障碍设施应符合下列规定：</w:t>
      </w:r>
    </w:p>
    <w:p w14:paraId="03ACDEAA" w14:textId="77777777" w:rsidR="00AC4E60" w:rsidRDefault="00000000">
      <w:pPr>
        <w:rPr>
          <w:lang w:eastAsia="zh-CN"/>
        </w:rPr>
      </w:pPr>
      <w:r>
        <w:rPr>
          <w:lang w:eastAsia="zh-CN"/>
        </w:rPr>
        <w:t>1  </w:t>
      </w:r>
      <w:r>
        <w:rPr>
          <w:lang w:eastAsia="zh-CN"/>
        </w:rPr>
        <w:t>室外通行的步行道应满足本规范第</w:t>
      </w:r>
      <w:r>
        <w:rPr>
          <w:lang w:eastAsia="zh-CN"/>
        </w:rPr>
        <w:t>3.5</w:t>
      </w:r>
      <w:r>
        <w:rPr>
          <w:lang w:eastAsia="zh-CN"/>
        </w:rPr>
        <w:t>节有关规定的要求；</w:t>
      </w:r>
    </w:p>
    <w:p w14:paraId="19E6CE71" w14:textId="77777777" w:rsidR="00AC4E60" w:rsidRDefault="00000000">
      <w:pPr>
        <w:rPr>
          <w:lang w:eastAsia="zh-CN"/>
        </w:rPr>
      </w:pPr>
      <w:r>
        <w:rPr>
          <w:lang w:eastAsia="zh-CN"/>
        </w:rPr>
        <w:t>2  </w:t>
      </w:r>
      <w:r>
        <w:rPr>
          <w:lang w:eastAsia="zh-CN"/>
        </w:rPr>
        <w:t>院区室外的休息座椅旁，应留有轮椅停留空间；</w:t>
      </w:r>
    </w:p>
    <w:p w14:paraId="468A7EBF" w14:textId="77777777" w:rsidR="00AC4E60" w:rsidRDefault="00000000">
      <w:pPr>
        <w:rPr>
          <w:lang w:eastAsia="zh-CN"/>
        </w:rPr>
      </w:pPr>
      <w:r>
        <w:rPr>
          <w:lang w:eastAsia="zh-CN"/>
        </w:rPr>
        <w:t>3  </w:t>
      </w:r>
      <w:r>
        <w:rPr>
          <w:lang w:eastAsia="zh-CN"/>
        </w:rPr>
        <w:t>主要出入口应为无障碍出入口，宜设置为平坡出入口；</w:t>
      </w:r>
    </w:p>
    <w:p w14:paraId="4A2D39FB" w14:textId="77777777" w:rsidR="00AC4E60" w:rsidRDefault="00000000">
      <w:pPr>
        <w:rPr>
          <w:lang w:eastAsia="zh-CN"/>
        </w:rPr>
      </w:pPr>
      <w:r>
        <w:rPr>
          <w:lang w:eastAsia="zh-CN"/>
        </w:rPr>
        <w:t>4  </w:t>
      </w:r>
      <w:r>
        <w:rPr>
          <w:lang w:eastAsia="zh-CN"/>
        </w:rPr>
        <w:t>室内通道应设置无障碍通道，净宽不应小于</w:t>
      </w:r>
      <w:r>
        <w:rPr>
          <w:lang w:eastAsia="zh-CN"/>
        </w:rPr>
        <w:t>1.80m</w:t>
      </w:r>
      <w:r>
        <w:rPr>
          <w:lang w:eastAsia="zh-CN"/>
        </w:rPr>
        <w:t>，并按照本规范第</w:t>
      </w:r>
      <w:r>
        <w:rPr>
          <w:lang w:eastAsia="zh-CN"/>
        </w:rPr>
        <w:t>3.8</w:t>
      </w:r>
      <w:r>
        <w:rPr>
          <w:lang w:eastAsia="zh-CN"/>
        </w:rPr>
        <w:t>节的要求设置扶手；</w:t>
      </w:r>
    </w:p>
    <w:p w14:paraId="44162ECC" w14:textId="77777777" w:rsidR="00AC4E60" w:rsidRDefault="00000000">
      <w:pPr>
        <w:rPr>
          <w:lang w:eastAsia="zh-CN"/>
        </w:rPr>
      </w:pPr>
      <w:r>
        <w:rPr>
          <w:lang w:eastAsia="zh-CN"/>
        </w:rPr>
        <w:t>5  </w:t>
      </w:r>
      <w:r>
        <w:rPr>
          <w:lang w:eastAsia="zh-CN"/>
        </w:rPr>
        <w:t>门应符合本规范第</w:t>
      </w:r>
      <w:r>
        <w:rPr>
          <w:lang w:eastAsia="zh-CN"/>
        </w:rPr>
        <w:t>3.5</w:t>
      </w:r>
      <w:r>
        <w:rPr>
          <w:lang w:eastAsia="zh-CN"/>
        </w:rPr>
        <w:t>节的要求；</w:t>
      </w:r>
    </w:p>
    <w:p w14:paraId="220E0F12" w14:textId="77777777" w:rsidR="00AC4E60" w:rsidRDefault="00000000">
      <w:pPr>
        <w:rPr>
          <w:lang w:eastAsia="zh-CN"/>
        </w:rPr>
      </w:pPr>
      <w:r>
        <w:rPr>
          <w:lang w:eastAsia="zh-CN"/>
        </w:rPr>
        <w:t>6  </w:t>
      </w:r>
      <w:r>
        <w:rPr>
          <w:lang w:eastAsia="zh-CN"/>
        </w:rPr>
        <w:t>同一建筑内应至少设置</w:t>
      </w:r>
      <w:r>
        <w:rPr>
          <w:lang w:eastAsia="zh-CN"/>
        </w:rPr>
        <w:t>1</w:t>
      </w:r>
      <w:r>
        <w:rPr>
          <w:lang w:eastAsia="zh-CN"/>
        </w:rPr>
        <w:t>部无障碍楼梯；</w:t>
      </w:r>
    </w:p>
    <w:p w14:paraId="1064D98B" w14:textId="77777777" w:rsidR="00AC4E60" w:rsidRDefault="00000000">
      <w:pPr>
        <w:rPr>
          <w:lang w:eastAsia="zh-CN"/>
        </w:rPr>
      </w:pPr>
      <w:r>
        <w:rPr>
          <w:lang w:eastAsia="zh-CN"/>
        </w:rPr>
        <w:t>7  </w:t>
      </w:r>
      <w:r>
        <w:rPr>
          <w:lang w:eastAsia="zh-CN"/>
        </w:rPr>
        <w:t>建筑内设有电梯时，每组电梯应至少设置</w:t>
      </w:r>
      <w:r>
        <w:rPr>
          <w:lang w:eastAsia="zh-CN"/>
        </w:rPr>
        <w:t>1</w:t>
      </w:r>
      <w:r>
        <w:rPr>
          <w:lang w:eastAsia="zh-CN"/>
        </w:rPr>
        <w:t>部无障碍电梯；</w:t>
      </w:r>
    </w:p>
    <w:p w14:paraId="07FA5F39" w14:textId="77777777" w:rsidR="00AC4E60" w:rsidRDefault="00000000">
      <w:pPr>
        <w:rPr>
          <w:lang w:eastAsia="zh-CN"/>
        </w:rPr>
      </w:pPr>
      <w:r>
        <w:rPr>
          <w:lang w:eastAsia="zh-CN"/>
        </w:rPr>
        <w:t>8  </w:t>
      </w:r>
      <w:r>
        <w:rPr>
          <w:lang w:eastAsia="zh-CN"/>
        </w:rPr>
        <w:t>首层应至少设置</w:t>
      </w:r>
      <w:r>
        <w:rPr>
          <w:lang w:eastAsia="zh-CN"/>
        </w:rPr>
        <w:t>1</w:t>
      </w:r>
      <w:r>
        <w:rPr>
          <w:lang w:eastAsia="zh-CN"/>
        </w:rPr>
        <w:t>处无障碍厕所；各楼层至少有</w:t>
      </w:r>
      <w:r>
        <w:rPr>
          <w:lang w:eastAsia="zh-CN"/>
        </w:rPr>
        <w:t>1</w:t>
      </w:r>
      <w:r>
        <w:rPr>
          <w:lang w:eastAsia="zh-CN"/>
        </w:rPr>
        <w:t>处公共厕所应满足本规范第</w:t>
      </w:r>
      <w:r>
        <w:rPr>
          <w:lang w:eastAsia="zh-CN"/>
        </w:rPr>
        <w:t>3.9.1</w:t>
      </w:r>
      <w:r>
        <w:rPr>
          <w:lang w:eastAsia="zh-CN"/>
        </w:rPr>
        <w:t>条的有关规定或设置无障碍厕所；病房内的厕所应设置安全抓杆，并符合本规范第</w:t>
      </w:r>
      <w:r>
        <w:rPr>
          <w:lang w:eastAsia="zh-CN"/>
        </w:rPr>
        <w:t>3.9.4</w:t>
      </w:r>
      <w:r>
        <w:rPr>
          <w:lang w:eastAsia="zh-CN"/>
        </w:rPr>
        <w:t>条的有关规定；</w:t>
      </w:r>
    </w:p>
    <w:p w14:paraId="2B23CA40" w14:textId="77777777" w:rsidR="00AC4E60" w:rsidRDefault="00000000">
      <w:pPr>
        <w:rPr>
          <w:lang w:eastAsia="zh-CN"/>
        </w:rPr>
      </w:pPr>
      <w:r>
        <w:rPr>
          <w:lang w:eastAsia="zh-CN"/>
        </w:rPr>
        <w:t>9  </w:t>
      </w:r>
      <w:r>
        <w:rPr>
          <w:lang w:eastAsia="zh-CN"/>
        </w:rPr>
        <w:t>儿童医院的门、急诊部和医技部，每层宜设置至少</w:t>
      </w:r>
      <w:r>
        <w:rPr>
          <w:lang w:eastAsia="zh-CN"/>
        </w:rPr>
        <w:t>1</w:t>
      </w:r>
      <w:r>
        <w:rPr>
          <w:lang w:eastAsia="zh-CN"/>
        </w:rPr>
        <w:t>处母婴室，并靠近公共厕所；</w:t>
      </w:r>
    </w:p>
    <w:p w14:paraId="1712CA1A" w14:textId="77777777" w:rsidR="00AC4E60" w:rsidRDefault="00000000">
      <w:pPr>
        <w:rPr>
          <w:lang w:eastAsia="zh-CN"/>
        </w:rPr>
      </w:pPr>
      <w:r>
        <w:rPr>
          <w:lang w:eastAsia="zh-CN"/>
        </w:rPr>
        <w:t>10  </w:t>
      </w:r>
      <w:r>
        <w:rPr>
          <w:lang w:eastAsia="zh-CN"/>
        </w:rPr>
        <w:t>诊区、病区的护士站、公共电话台、查询处、饮水器、自助售货处、服务台等应设置低位服务设施；</w:t>
      </w:r>
    </w:p>
    <w:p w14:paraId="46DFFA8C" w14:textId="77777777" w:rsidR="00AC4E60" w:rsidRDefault="00000000">
      <w:pPr>
        <w:rPr>
          <w:lang w:eastAsia="zh-CN"/>
        </w:rPr>
      </w:pPr>
      <w:r>
        <w:rPr>
          <w:lang w:eastAsia="zh-CN"/>
        </w:rPr>
        <w:t>11  </w:t>
      </w:r>
      <w:r>
        <w:rPr>
          <w:lang w:eastAsia="zh-CN"/>
        </w:rPr>
        <w:t>无障碍设施应设符合我国国家标准的无障碍标志，在康复建筑的院区主要出入口处宜设置盲文地图或供视觉障碍者使用的语音导医系统和提示系统、供听力障碍者需要的手语服务及文字提示导医系统。</w:t>
      </w:r>
    </w:p>
    <w:p w14:paraId="199BA20E" w14:textId="77777777" w:rsidR="00AC4E60" w:rsidRDefault="00000000">
      <w:pPr>
        <w:rPr>
          <w:lang w:eastAsia="zh-CN"/>
        </w:rPr>
      </w:pPr>
      <w:r>
        <w:rPr>
          <w:lang w:eastAsia="zh-CN"/>
        </w:rPr>
        <w:t>8.4.3  </w:t>
      </w:r>
      <w:r>
        <w:rPr>
          <w:lang w:eastAsia="zh-CN"/>
        </w:rPr>
        <w:t>门、急诊部的无障碍设施还应符合下列规定：</w:t>
      </w:r>
    </w:p>
    <w:p w14:paraId="02A4BAB9" w14:textId="77777777" w:rsidR="00AC4E60" w:rsidRDefault="00000000">
      <w:pPr>
        <w:rPr>
          <w:lang w:eastAsia="zh-CN"/>
        </w:rPr>
      </w:pPr>
      <w:r>
        <w:rPr>
          <w:lang w:eastAsia="zh-CN"/>
        </w:rPr>
        <w:t>1  </w:t>
      </w:r>
      <w:r>
        <w:rPr>
          <w:lang w:eastAsia="zh-CN"/>
        </w:rPr>
        <w:t>挂号、收费、取药处应设置文字显示器以及语言广播装置和低位服务台或窗口；</w:t>
      </w:r>
    </w:p>
    <w:p w14:paraId="049BF133" w14:textId="77777777" w:rsidR="00AC4E60" w:rsidRDefault="00000000">
      <w:pPr>
        <w:rPr>
          <w:lang w:eastAsia="zh-CN"/>
        </w:rPr>
      </w:pPr>
      <w:r>
        <w:rPr>
          <w:lang w:eastAsia="zh-CN"/>
        </w:rPr>
        <w:t>2  </w:t>
      </w:r>
      <w:r>
        <w:rPr>
          <w:lang w:eastAsia="zh-CN"/>
        </w:rPr>
        <w:t>候诊区应设轮椅停留空间。</w:t>
      </w:r>
    </w:p>
    <w:p w14:paraId="6D80E886" w14:textId="77777777" w:rsidR="00AC4E60" w:rsidRDefault="00000000">
      <w:pPr>
        <w:rPr>
          <w:lang w:eastAsia="zh-CN"/>
        </w:rPr>
      </w:pPr>
      <w:r>
        <w:rPr>
          <w:lang w:eastAsia="zh-CN"/>
        </w:rPr>
        <w:t>8.4.4  </w:t>
      </w:r>
      <w:r>
        <w:rPr>
          <w:lang w:eastAsia="zh-CN"/>
        </w:rPr>
        <w:t>医技部的无障碍设施应符合下列规定：</w:t>
      </w:r>
    </w:p>
    <w:p w14:paraId="056559F4" w14:textId="77777777" w:rsidR="00AC4E60" w:rsidRDefault="00000000">
      <w:pPr>
        <w:rPr>
          <w:lang w:eastAsia="zh-CN"/>
        </w:rPr>
      </w:pPr>
      <w:r>
        <w:rPr>
          <w:lang w:eastAsia="zh-CN"/>
        </w:rPr>
        <w:t>1  </w:t>
      </w:r>
      <w:r>
        <w:rPr>
          <w:lang w:eastAsia="zh-CN"/>
        </w:rPr>
        <w:t>病人更衣室内应留有直径不小于</w:t>
      </w:r>
      <w:r>
        <w:rPr>
          <w:lang w:eastAsia="zh-CN"/>
        </w:rPr>
        <w:t>1.50m</w:t>
      </w:r>
      <w:r>
        <w:rPr>
          <w:lang w:eastAsia="zh-CN"/>
        </w:rPr>
        <w:t>的轮椅回转空间，部分更衣箱高度应小于</w:t>
      </w:r>
      <w:r>
        <w:rPr>
          <w:lang w:eastAsia="zh-CN"/>
        </w:rPr>
        <w:t>1.40m</w:t>
      </w:r>
      <w:r>
        <w:rPr>
          <w:lang w:eastAsia="zh-CN"/>
        </w:rPr>
        <w:t>；</w:t>
      </w:r>
    </w:p>
    <w:p w14:paraId="1C38A4F5" w14:textId="77777777" w:rsidR="00AC4E60" w:rsidRDefault="00000000">
      <w:pPr>
        <w:rPr>
          <w:lang w:eastAsia="zh-CN"/>
        </w:rPr>
      </w:pPr>
      <w:r>
        <w:rPr>
          <w:lang w:eastAsia="zh-CN"/>
        </w:rPr>
        <w:t>2  </w:t>
      </w:r>
      <w:r>
        <w:rPr>
          <w:lang w:eastAsia="zh-CN"/>
        </w:rPr>
        <w:t>等候区应留有轮椅停留空间，取报告处宜设文字显示器和语音提示装置。</w:t>
      </w:r>
    </w:p>
    <w:p w14:paraId="441D1123" w14:textId="77777777" w:rsidR="00AC4E60" w:rsidRDefault="00000000">
      <w:pPr>
        <w:rPr>
          <w:lang w:eastAsia="zh-CN"/>
        </w:rPr>
      </w:pPr>
      <w:r>
        <w:rPr>
          <w:lang w:eastAsia="zh-CN"/>
        </w:rPr>
        <w:lastRenderedPageBreak/>
        <w:t>8.4.5  </w:t>
      </w:r>
      <w:r>
        <w:rPr>
          <w:lang w:eastAsia="zh-CN"/>
        </w:rPr>
        <w:t>住院部病人活动室墙面四周扶手的设置应满足本规范第</w:t>
      </w:r>
      <w:r>
        <w:rPr>
          <w:lang w:eastAsia="zh-CN"/>
        </w:rPr>
        <w:t>3.8</w:t>
      </w:r>
      <w:r>
        <w:rPr>
          <w:lang w:eastAsia="zh-CN"/>
        </w:rPr>
        <w:t>节的有关规定。</w:t>
      </w:r>
    </w:p>
    <w:p w14:paraId="2A274628" w14:textId="77777777" w:rsidR="00AC4E60" w:rsidRDefault="00000000">
      <w:pPr>
        <w:rPr>
          <w:lang w:eastAsia="zh-CN"/>
        </w:rPr>
      </w:pPr>
      <w:r>
        <w:rPr>
          <w:lang w:eastAsia="zh-CN"/>
        </w:rPr>
        <w:t>8.4.6  </w:t>
      </w:r>
      <w:r>
        <w:rPr>
          <w:lang w:eastAsia="zh-CN"/>
        </w:rPr>
        <w:t>理疗用房应根据治疗要求设置扶手，并满足本规范第</w:t>
      </w:r>
      <w:r>
        <w:rPr>
          <w:lang w:eastAsia="zh-CN"/>
        </w:rPr>
        <w:t>3.8</w:t>
      </w:r>
      <w:r>
        <w:rPr>
          <w:lang w:eastAsia="zh-CN"/>
        </w:rPr>
        <w:t>节的有关规定。</w:t>
      </w:r>
    </w:p>
    <w:p w14:paraId="3FBB2939" w14:textId="77777777" w:rsidR="00AC4E60" w:rsidRDefault="00000000">
      <w:pPr>
        <w:rPr>
          <w:lang w:eastAsia="zh-CN"/>
        </w:rPr>
      </w:pPr>
      <w:r>
        <w:rPr>
          <w:lang w:eastAsia="zh-CN"/>
        </w:rPr>
        <w:t>8.4.7  </w:t>
      </w:r>
      <w:r>
        <w:rPr>
          <w:lang w:eastAsia="zh-CN"/>
        </w:rPr>
        <w:t>办公、科研、餐厅、食堂、太平间用房的主要出入口应为无障碍出入口。</w:t>
      </w:r>
    </w:p>
    <w:p w14:paraId="0A294E7F" w14:textId="77777777" w:rsidR="00AC4E60" w:rsidRDefault="00000000">
      <w:pPr>
        <w:rPr>
          <w:lang w:eastAsia="zh-CN"/>
        </w:rPr>
      </w:pPr>
      <w:r>
        <w:rPr>
          <w:lang w:eastAsia="zh-CN"/>
        </w:rPr>
        <w:br w:type="page"/>
      </w:r>
    </w:p>
    <w:p w14:paraId="6DB508FE" w14:textId="77777777" w:rsidR="00AC4E60" w:rsidRDefault="00000000">
      <w:pPr>
        <w:rPr>
          <w:lang w:eastAsia="zh-CN"/>
        </w:rPr>
      </w:pPr>
      <w:r>
        <w:rPr>
          <w:lang w:eastAsia="zh-CN"/>
        </w:rPr>
        <w:lastRenderedPageBreak/>
        <w:t>8.5  </w:t>
      </w:r>
      <w:r>
        <w:rPr>
          <w:lang w:eastAsia="zh-CN"/>
        </w:rPr>
        <w:t>福利及特殊服务建筑</w:t>
      </w:r>
    </w:p>
    <w:p w14:paraId="5526F494" w14:textId="77777777" w:rsidR="00AC4E60" w:rsidRDefault="00000000">
      <w:pPr>
        <w:rPr>
          <w:lang w:eastAsia="zh-CN"/>
        </w:rPr>
      </w:pPr>
      <w:r>
        <w:rPr>
          <w:lang w:eastAsia="zh-CN"/>
        </w:rPr>
        <w:t>8.5.1  </w:t>
      </w:r>
      <w:r>
        <w:rPr>
          <w:lang w:eastAsia="zh-CN"/>
        </w:rPr>
        <w:t>福利及特殊服务建筑进行无障碍设计的范围应包括福利院、敬</w:t>
      </w:r>
      <w:r>
        <w:rPr>
          <w:lang w:eastAsia="zh-CN"/>
        </w:rPr>
        <w:t>(</w:t>
      </w:r>
      <w:r>
        <w:rPr>
          <w:lang w:eastAsia="zh-CN"/>
        </w:rPr>
        <w:t>安、养</w:t>
      </w:r>
      <w:r>
        <w:rPr>
          <w:lang w:eastAsia="zh-CN"/>
        </w:rPr>
        <w:t>)</w:t>
      </w:r>
      <w:r>
        <w:rPr>
          <w:lang w:eastAsia="zh-CN"/>
        </w:rPr>
        <w:t>老院、老年护理院、老年住宅、残疾人综合服务设施、残疾人托养中心、残疾人体训中心及其他残疾人集中或使用频率较高的建筑等。</w:t>
      </w:r>
    </w:p>
    <w:p w14:paraId="5281B8CB" w14:textId="77777777" w:rsidR="00AC4E60" w:rsidRDefault="00000000">
      <w:pPr>
        <w:rPr>
          <w:lang w:eastAsia="zh-CN"/>
        </w:rPr>
      </w:pPr>
      <w:r>
        <w:rPr>
          <w:lang w:eastAsia="zh-CN"/>
        </w:rPr>
        <w:t>8.5.2  </w:t>
      </w:r>
      <w:r>
        <w:rPr>
          <w:lang w:eastAsia="zh-CN"/>
        </w:rPr>
        <w:t>福利及特殊服务建筑的无障碍设施应符合下列规定：</w:t>
      </w:r>
    </w:p>
    <w:p w14:paraId="559B1438" w14:textId="77777777" w:rsidR="00AC4E60" w:rsidRDefault="00000000">
      <w:pPr>
        <w:rPr>
          <w:lang w:eastAsia="zh-CN"/>
        </w:rPr>
      </w:pPr>
      <w:r>
        <w:rPr>
          <w:lang w:eastAsia="zh-CN"/>
        </w:rPr>
        <w:t>1  </w:t>
      </w:r>
      <w:r>
        <w:rPr>
          <w:lang w:eastAsia="zh-CN"/>
        </w:rPr>
        <w:t>室外通行的步行道应满足本规范第</w:t>
      </w:r>
      <w:r>
        <w:rPr>
          <w:lang w:eastAsia="zh-CN"/>
        </w:rPr>
        <w:t>3.5</w:t>
      </w:r>
      <w:r>
        <w:rPr>
          <w:lang w:eastAsia="zh-CN"/>
        </w:rPr>
        <w:t>节有关规定的要求；</w:t>
      </w:r>
    </w:p>
    <w:p w14:paraId="39638555" w14:textId="77777777" w:rsidR="00AC4E60" w:rsidRDefault="00000000">
      <w:pPr>
        <w:rPr>
          <w:lang w:eastAsia="zh-CN"/>
        </w:rPr>
      </w:pPr>
      <w:r>
        <w:rPr>
          <w:lang w:eastAsia="zh-CN"/>
        </w:rPr>
        <w:t>2  </w:t>
      </w:r>
      <w:r>
        <w:rPr>
          <w:lang w:eastAsia="zh-CN"/>
        </w:rPr>
        <w:t>室外院区的休息座椅旁应留有轮椅停留空间；</w:t>
      </w:r>
    </w:p>
    <w:p w14:paraId="39FED151" w14:textId="77777777" w:rsidR="00AC4E60" w:rsidRDefault="00000000">
      <w:pPr>
        <w:rPr>
          <w:lang w:eastAsia="zh-CN"/>
        </w:rPr>
      </w:pPr>
      <w:r>
        <w:rPr>
          <w:lang w:eastAsia="zh-CN"/>
        </w:rPr>
        <w:t>3  </w:t>
      </w:r>
      <w:r>
        <w:rPr>
          <w:lang w:eastAsia="zh-CN"/>
        </w:rPr>
        <w:t>建筑物首层主要出入口应为无障碍出入口，宜设置为平坡出入口。主要出入口设置台阶时，台阶两侧宜设置扶手；</w:t>
      </w:r>
    </w:p>
    <w:p w14:paraId="7FB0D62E" w14:textId="77777777" w:rsidR="00AC4E60" w:rsidRDefault="00000000">
      <w:pPr>
        <w:rPr>
          <w:lang w:eastAsia="zh-CN"/>
        </w:rPr>
      </w:pPr>
      <w:r>
        <w:rPr>
          <w:lang w:eastAsia="zh-CN"/>
        </w:rPr>
        <w:t>4  </w:t>
      </w:r>
      <w:r>
        <w:rPr>
          <w:lang w:eastAsia="zh-CN"/>
        </w:rPr>
        <w:t>建筑出入口大厅、休息厅等人员聚集场所宜提供休息座椅和可以放置轮椅的无障碍休息区；</w:t>
      </w:r>
    </w:p>
    <w:p w14:paraId="3E15A709" w14:textId="77777777" w:rsidR="00AC4E60" w:rsidRDefault="00000000">
      <w:pPr>
        <w:rPr>
          <w:lang w:eastAsia="zh-CN"/>
        </w:rPr>
      </w:pPr>
      <w:r>
        <w:rPr>
          <w:lang w:eastAsia="zh-CN"/>
        </w:rPr>
        <w:t>5  </w:t>
      </w:r>
      <w:r>
        <w:rPr>
          <w:lang w:eastAsia="zh-CN"/>
        </w:rPr>
        <w:t>公共区域的室内通道应为无障碍通道，走道两侧墙面应设置扶手，并满足本规范</w:t>
      </w:r>
      <w:r>
        <w:rPr>
          <w:lang w:eastAsia="zh-CN"/>
        </w:rPr>
        <w:t>3.8</w:t>
      </w:r>
      <w:r>
        <w:rPr>
          <w:lang w:eastAsia="zh-CN"/>
        </w:rPr>
        <w:t>节的有关规定；室外的连通走道应选用平整、坚固、耐磨、不光滑的材料并宜设防风避雨设施；</w:t>
      </w:r>
    </w:p>
    <w:p w14:paraId="5FB5D5B7" w14:textId="77777777" w:rsidR="00AC4E60" w:rsidRDefault="00000000">
      <w:pPr>
        <w:rPr>
          <w:lang w:eastAsia="zh-CN"/>
        </w:rPr>
      </w:pPr>
      <w:r>
        <w:rPr>
          <w:lang w:eastAsia="zh-CN"/>
        </w:rPr>
        <w:t>6  </w:t>
      </w:r>
      <w:r>
        <w:rPr>
          <w:lang w:eastAsia="zh-CN"/>
        </w:rPr>
        <w:t>楼梯应为无障碍楼梯；</w:t>
      </w:r>
    </w:p>
    <w:p w14:paraId="5DD4B854" w14:textId="77777777" w:rsidR="00AC4E60" w:rsidRDefault="00000000">
      <w:pPr>
        <w:rPr>
          <w:lang w:eastAsia="zh-CN"/>
        </w:rPr>
      </w:pPr>
      <w:r>
        <w:rPr>
          <w:lang w:eastAsia="zh-CN"/>
        </w:rPr>
        <w:t>7  </w:t>
      </w:r>
      <w:r>
        <w:rPr>
          <w:lang w:eastAsia="zh-CN"/>
        </w:rPr>
        <w:t>电梯应为无障碍电梯；</w:t>
      </w:r>
    </w:p>
    <w:p w14:paraId="44B0491B" w14:textId="77777777" w:rsidR="00AC4E60" w:rsidRDefault="00000000">
      <w:pPr>
        <w:rPr>
          <w:lang w:eastAsia="zh-CN"/>
        </w:rPr>
      </w:pPr>
      <w:r>
        <w:rPr>
          <w:lang w:eastAsia="zh-CN"/>
        </w:rPr>
        <w:t>8  </w:t>
      </w:r>
      <w:r>
        <w:rPr>
          <w:lang w:eastAsia="zh-CN"/>
        </w:rPr>
        <w:t>居室户门净宽不应小于</w:t>
      </w:r>
      <w:r>
        <w:rPr>
          <w:lang w:eastAsia="zh-CN"/>
        </w:rPr>
        <w:t>900mm</w:t>
      </w:r>
      <w:r>
        <w:rPr>
          <w:lang w:eastAsia="zh-CN"/>
        </w:rPr>
        <w:t>；居室内走道净宽不应小于</w:t>
      </w:r>
      <w:r>
        <w:rPr>
          <w:lang w:eastAsia="zh-CN"/>
        </w:rPr>
        <w:t>1.20m</w:t>
      </w:r>
      <w:r>
        <w:rPr>
          <w:lang w:eastAsia="zh-CN"/>
        </w:rPr>
        <w:t>；卧室、厨房、卫生间门净宽不应小于</w:t>
      </w:r>
      <w:r>
        <w:rPr>
          <w:lang w:eastAsia="zh-CN"/>
        </w:rPr>
        <w:t>800mm</w:t>
      </w:r>
      <w:r>
        <w:rPr>
          <w:lang w:eastAsia="zh-CN"/>
        </w:rPr>
        <w:t>；</w:t>
      </w:r>
    </w:p>
    <w:p w14:paraId="39F15B70" w14:textId="77777777" w:rsidR="00AC4E60" w:rsidRDefault="00000000">
      <w:pPr>
        <w:rPr>
          <w:lang w:eastAsia="zh-CN"/>
        </w:rPr>
      </w:pPr>
      <w:r>
        <w:rPr>
          <w:lang w:eastAsia="zh-CN"/>
        </w:rPr>
        <w:t>9  </w:t>
      </w:r>
      <w:r>
        <w:rPr>
          <w:lang w:eastAsia="zh-CN"/>
        </w:rPr>
        <w:t>居室内宜留有直径不小于</w:t>
      </w:r>
      <w:r>
        <w:rPr>
          <w:lang w:eastAsia="zh-CN"/>
        </w:rPr>
        <w:t>1.5m</w:t>
      </w:r>
      <w:r>
        <w:rPr>
          <w:lang w:eastAsia="zh-CN"/>
        </w:rPr>
        <w:t>的轮椅回转空间；</w:t>
      </w:r>
    </w:p>
    <w:p w14:paraId="7B4DAE3A" w14:textId="77777777" w:rsidR="00AC4E60" w:rsidRDefault="00000000">
      <w:pPr>
        <w:rPr>
          <w:lang w:eastAsia="zh-CN"/>
        </w:rPr>
      </w:pPr>
      <w:r>
        <w:rPr>
          <w:lang w:eastAsia="zh-CN"/>
        </w:rPr>
        <w:t>10  </w:t>
      </w:r>
      <w:r>
        <w:rPr>
          <w:lang w:eastAsia="zh-CN"/>
        </w:rPr>
        <w:t>居室内的厕所应设置安全抓杆，并符合本规范第</w:t>
      </w:r>
      <w:r>
        <w:rPr>
          <w:lang w:eastAsia="zh-CN"/>
        </w:rPr>
        <w:t>3.9.4</w:t>
      </w:r>
      <w:r>
        <w:rPr>
          <w:lang w:eastAsia="zh-CN"/>
        </w:rPr>
        <w:t>条的有关规定；居室外的公共厕所应满足本规范第</w:t>
      </w:r>
      <w:r>
        <w:rPr>
          <w:lang w:eastAsia="zh-CN"/>
        </w:rPr>
        <w:t>3.9.1</w:t>
      </w:r>
      <w:r>
        <w:rPr>
          <w:lang w:eastAsia="zh-CN"/>
        </w:rPr>
        <w:t>条的有关规定或设置无障碍厕所；</w:t>
      </w:r>
    </w:p>
    <w:p w14:paraId="6E21DF67" w14:textId="77777777" w:rsidR="00AC4E60" w:rsidRDefault="00000000">
      <w:pPr>
        <w:rPr>
          <w:lang w:eastAsia="zh-CN"/>
        </w:rPr>
      </w:pPr>
      <w:r>
        <w:rPr>
          <w:lang w:eastAsia="zh-CN"/>
        </w:rPr>
        <w:t>11  </w:t>
      </w:r>
      <w:r>
        <w:rPr>
          <w:lang w:eastAsia="zh-CN"/>
        </w:rPr>
        <w:t>公共浴室应满足本规范第</w:t>
      </w:r>
      <w:r>
        <w:rPr>
          <w:lang w:eastAsia="zh-CN"/>
        </w:rPr>
        <w:t>3.10</w:t>
      </w:r>
      <w:r>
        <w:rPr>
          <w:lang w:eastAsia="zh-CN"/>
        </w:rPr>
        <w:t>节的有关规定；居室内的淋浴间或盆浴间应设置安全抓杆。并符合本规范第</w:t>
      </w:r>
      <w:r>
        <w:rPr>
          <w:lang w:eastAsia="zh-CN"/>
        </w:rPr>
        <w:t>3.10.2</w:t>
      </w:r>
      <w:r>
        <w:rPr>
          <w:lang w:eastAsia="zh-CN"/>
        </w:rPr>
        <w:t>及</w:t>
      </w:r>
      <w:r>
        <w:rPr>
          <w:lang w:eastAsia="zh-CN"/>
        </w:rPr>
        <w:t>3.10.3</w:t>
      </w:r>
      <w:r>
        <w:rPr>
          <w:lang w:eastAsia="zh-CN"/>
        </w:rPr>
        <w:t>条的有关规定；</w:t>
      </w:r>
    </w:p>
    <w:p w14:paraId="248467D5" w14:textId="77777777" w:rsidR="00AC4E60" w:rsidRDefault="00000000">
      <w:pPr>
        <w:rPr>
          <w:lang w:eastAsia="zh-CN"/>
        </w:rPr>
      </w:pPr>
      <w:r>
        <w:rPr>
          <w:lang w:eastAsia="zh-CN"/>
        </w:rPr>
        <w:t>12  </w:t>
      </w:r>
      <w:r>
        <w:rPr>
          <w:lang w:eastAsia="zh-CN"/>
        </w:rPr>
        <w:t>居室宜设置语音提示装置。</w:t>
      </w:r>
    </w:p>
    <w:p w14:paraId="06902223" w14:textId="77777777" w:rsidR="00AC4E60" w:rsidRDefault="00000000">
      <w:pPr>
        <w:rPr>
          <w:lang w:eastAsia="zh-CN"/>
        </w:rPr>
      </w:pPr>
      <w:r>
        <w:rPr>
          <w:lang w:eastAsia="zh-CN"/>
        </w:rPr>
        <w:t>8.5.3  </w:t>
      </w:r>
      <w:r>
        <w:rPr>
          <w:lang w:eastAsia="zh-CN"/>
        </w:rPr>
        <w:t>其他不同建筑类别应符合国家现行的有关建筑设计规范与标准的设计要求。</w:t>
      </w:r>
    </w:p>
    <w:p w14:paraId="627A3E54" w14:textId="77777777" w:rsidR="00AC4E60" w:rsidRDefault="00000000">
      <w:pPr>
        <w:rPr>
          <w:lang w:eastAsia="zh-CN"/>
        </w:rPr>
      </w:pPr>
      <w:r>
        <w:rPr>
          <w:lang w:eastAsia="zh-CN"/>
        </w:rPr>
        <w:br w:type="page"/>
      </w:r>
    </w:p>
    <w:p w14:paraId="06B5FD67" w14:textId="77777777" w:rsidR="00AC4E60" w:rsidRDefault="00000000">
      <w:pPr>
        <w:rPr>
          <w:lang w:eastAsia="zh-CN"/>
        </w:rPr>
      </w:pPr>
      <w:r>
        <w:rPr>
          <w:lang w:eastAsia="zh-CN"/>
        </w:rPr>
        <w:lastRenderedPageBreak/>
        <w:t>8.6  </w:t>
      </w:r>
      <w:r>
        <w:rPr>
          <w:lang w:eastAsia="zh-CN"/>
        </w:rPr>
        <w:t>体育建筑</w:t>
      </w:r>
    </w:p>
    <w:p w14:paraId="0EC70694" w14:textId="77777777" w:rsidR="00AC4E60" w:rsidRDefault="00000000">
      <w:pPr>
        <w:rPr>
          <w:lang w:eastAsia="zh-CN"/>
        </w:rPr>
      </w:pPr>
      <w:r>
        <w:rPr>
          <w:lang w:eastAsia="zh-CN"/>
        </w:rPr>
        <w:t>8.6.1  </w:t>
      </w:r>
      <w:r>
        <w:rPr>
          <w:lang w:eastAsia="zh-CN"/>
        </w:rPr>
        <w:t>体育建筑进行无障碍设计的范围应包括作为体育比赛</w:t>
      </w:r>
      <w:r>
        <w:rPr>
          <w:lang w:eastAsia="zh-CN"/>
        </w:rPr>
        <w:t>(</w:t>
      </w:r>
      <w:r>
        <w:rPr>
          <w:lang w:eastAsia="zh-CN"/>
        </w:rPr>
        <w:t>训练</w:t>
      </w:r>
      <w:r>
        <w:rPr>
          <w:lang w:eastAsia="zh-CN"/>
        </w:rPr>
        <w:t>)</w:t>
      </w:r>
      <w:r>
        <w:rPr>
          <w:lang w:eastAsia="zh-CN"/>
        </w:rPr>
        <w:t>、体育教学、体育休闲的体育场馆和场地设施等。</w:t>
      </w:r>
    </w:p>
    <w:p w14:paraId="04540B0D" w14:textId="77777777" w:rsidR="00AC4E60" w:rsidRDefault="00000000">
      <w:pPr>
        <w:rPr>
          <w:lang w:eastAsia="zh-CN"/>
        </w:rPr>
      </w:pPr>
      <w:r>
        <w:rPr>
          <w:lang w:eastAsia="zh-CN"/>
        </w:rPr>
        <w:t>8.6.2  </w:t>
      </w:r>
      <w:r>
        <w:rPr>
          <w:lang w:eastAsia="zh-CN"/>
        </w:rPr>
        <w:t>体育建筑的无障碍设施应符合下列规定：</w:t>
      </w:r>
    </w:p>
    <w:p w14:paraId="27389670" w14:textId="77777777" w:rsidR="00AC4E60" w:rsidRDefault="00000000">
      <w:pPr>
        <w:rPr>
          <w:lang w:eastAsia="zh-CN"/>
        </w:rPr>
      </w:pPr>
      <w:r>
        <w:rPr>
          <w:lang w:eastAsia="zh-CN"/>
        </w:rPr>
        <w:t>1  </w:t>
      </w:r>
      <w:r>
        <w:rPr>
          <w:lang w:eastAsia="zh-CN"/>
        </w:rPr>
        <w:t>特级、甲级场馆基地内应设置不少于停车数量的</w:t>
      </w:r>
      <w:r>
        <w:rPr>
          <w:lang w:eastAsia="zh-CN"/>
        </w:rPr>
        <w:t>2</w:t>
      </w:r>
      <w:r>
        <w:rPr>
          <w:lang w:eastAsia="zh-CN"/>
        </w:rPr>
        <w:t>％，且不少于</w:t>
      </w:r>
      <w:r>
        <w:rPr>
          <w:lang w:eastAsia="zh-CN"/>
        </w:rPr>
        <w:t>2</w:t>
      </w:r>
      <w:r>
        <w:rPr>
          <w:lang w:eastAsia="zh-CN"/>
        </w:rPr>
        <w:t>个无障碍机动车停车位，乙级、丙级场馆基地内应设置不少于</w:t>
      </w:r>
      <w:r>
        <w:rPr>
          <w:lang w:eastAsia="zh-CN"/>
        </w:rPr>
        <w:t>2</w:t>
      </w:r>
      <w:r>
        <w:rPr>
          <w:lang w:eastAsia="zh-CN"/>
        </w:rPr>
        <w:t>个无障碍机动车停车位；</w:t>
      </w:r>
    </w:p>
    <w:p w14:paraId="40F020AD" w14:textId="77777777" w:rsidR="00AC4E60" w:rsidRDefault="00000000">
      <w:pPr>
        <w:rPr>
          <w:lang w:eastAsia="zh-CN"/>
        </w:rPr>
      </w:pPr>
      <w:r>
        <w:rPr>
          <w:lang w:eastAsia="zh-CN"/>
        </w:rPr>
        <w:t>2  </w:t>
      </w:r>
      <w:r>
        <w:rPr>
          <w:lang w:eastAsia="zh-CN"/>
        </w:rPr>
        <w:t>建筑物的观众、运动员及贵宾出入口应至少各设</w:t>
      </w:r>
      <w:r>
        <w:rPr>
          <w:lang w:eastAsia="zh-CN"/>
        </w:rPr>
        <w:t>1</w:t>
      </w:r>
      <w:r>
        <w:rPr>
          <w:lang w:eastAsia="zh-CN"/>
        </w:rPr>
        <w:t>处无障碍出入口，其他功能分区的出入口可根据需要设置无障碍出入口；</w:t>
      </w:r>
    </w:p>
    <w:p w14:paraId="57226C74" w14:textId="77777777" w:rsidR="00AC4E60" w:rsidRDefault="00000000">
      <w:pPr>
        <w:rPr>
          <w:lang w:eastAsia="zh-CN"/>
        </w:rPr>
      </w:pPr>
      <w:r>
        <w:rPr>
          <w:lang w:eastAsia="zh-CN"/>
        </w:rPr>
        <w:t>3  </w:t>
      </w:r>
      <w:r>
        <w:rPr>
          <w:lang w:eastAsia="zh-CN"/>
        </w:rPr>
        <w:t>建筑的检票口及无障碍出入口到各种无障碍设施的室内走道应为无障碍通道，通道长度大于</w:t>
      </w:r>
      <w:r>
        <w:rPr>
          <w:lang w:eastAsia="zh-CN"/>
        </w:rPr>
        <w:t>60.00m</w:t>
      </w:r>
      <w:r>
        <w:rPr>
          <w:lang w:eastAsia="zh-CN"/>
        </w:rPr>
        <w:t>时宜设休息区，休息区应避开行走路线；</w:t>
      </w:r>
    </w:p>
    <w:p w14:paraId="5EA795A6" w14:textId="77777777" w:rsidR="00AC4E60" w:rsidRDefault="00000000">
      <w:pPr>
        <w:rPr>
          <w:lang w:eastAsia="zh-CN"/>
        </w:rPr>
      </w:pPr>
      <w:r>
        <w:rPr>
          <w:lang w:eastAsia="zh-CN"/>
        </w:rPr>
        <w:t>4  </w:t>
      </w:r>
      <w:r>
        <w:rPr>
          <w:lang w:eastAsia="zh-CN"/>
        </w:rPr>
        <w:t>大厅、休息厅、贵宾休息室、疏散大厅等主要人员聚集场宜设放置轮椅的无障碍休息区；</w:t>
      </w:r>
    </w:p>
    <w:p w14:paraId="5E24F6A4" w14:textId="77777777" w:rsidR="00AC4E60" w:rsidRDefault="00000000">
      <w:pPr>
        <w:rPr>
          <w:lang w:eastAsia="zh-CN"/>
        </w:rPr>
      </w:pPr>
      <w:r>
        <w:rPr>
          <w:lang w:eastAsia="zh-CN"/>
        </w:rPr>
        <w:t>5  </w:t>
      </w:r>
      <w:r>
        <w:rPr>
          <w:lang w:eastAsia="zh-CN"/>
        </w:rPr>
        <w:t>供观众使用的楼梯应为无障碍楼梯；</w:t>
      </w:r>
    </w:p>
    <w:p w14:paraId="4B16DCA6" w14:textId="77777777" w:rsidR="00AC4E60" w:rsidRDefault="00000000">
      <w:pPr>
        <w:rPr>
          <w:lang w:eastAsia="zh-CN"/>
        </w:rPr>
      </w:pPr>
      <w:r>
        <w:rPr>
          <w:lang w:eastAsia="zh-CN"/>
        </w:rPr>
        <w:t>6  </w:t>
      </w:r>
      <w:r>
        <w:rPr>
          <w:lang w:eastAsia="zh-CN"/>
        </w:rPr>
        <w:t>特级、甲级场馆内各类观众看台区、主席台、贵宾区内如设置电梯应至少各设置</w:t>
      </w:r>
      <w:r>
        <w:rPr>
          <w:lang w:eastAsia="zh-CN"/>
        </w:rPr>
        <w:t>1</w:t>
      </w:r>
      <w:r>
        <w:rPr>
          <w:lang w:eastAsia="zh-CN"/>
        </w:rPr>
        <w:t>部无障碍电梯，乙级、丙级场馆内坐席区设有电梯时，至少应设置</w:t>
      </w:r>
      <w:r>
        <w:rPr>
          <w:lang w:eastAsia="zh-CN"/>
        </w:rPr>
        <w:t>1</w:t>
      </w:r>
      <w:r>
        <w:rPr>
          <w:lang w:eastAsia="zh-CN"/>
        </w:rPr>
        <w:t>部无障碍电梯，并应满足赛事和观众的需要；</w:t>
      </w:r>
    </w:p>
    <w:p w14:paraId="471BBBCC" w14:textId="77777777" w:rsidR="00AC4E60" w:rsidRDefault="00000000">
      <w:pPr>
        <w:rPr>
          <w:lang w:eastAsia="zh-CN"/>
        </w:rPr>
      </w:pPr>
      <w:r>
        <w:rPr>
          <w:lang w:eastAsia="zh-CN"/>
        </w:rPr>
        <w:t>7  </w:t>
      </w:r>
      <w:r>
        <w:rPr>
          <w:lang w:eastAsia="zh-CN"/>
        </w:rPr>
        <w:t>特级、甲级场馆每处观众区和运动员区使用的男、女公共厕所均应满足本规范第</w:t>
      </w:r>
      <w:r>
        <w:rPr>
          <w:lang w:eastAsia="zh-CN"/>
        </w:rPr>
        <w:t>3.9.1</w:t>
      </w:r>
      <w:r>
        <w:rPr>
          <w:lang w:eastAsia="zh-CN"/>
        </w:rPr>
        <w:t>条的有关规定或在每处男、女公共厕所附近设置</w:t>
      </w:r>
      <w:r>
        <w:rPr>
          <w:lang w:eastAsia="zh-CN"/>
        </w:rPr>
        <w:t>1</w:t>
      </w:r>
      <w:r>
        <w:rPr>
          <w:lang w:eastAsia="zh-CN"/>
        </w:rPr>
        <w:t>个无障碍厕所，且场馆内至少应设置</w:t>
      </w:r>
      <w:r>
        <w:rPr>
          <w:lang w:eastAsia="zh-CN"/>
        </w:rPr>
        <w:t>1</w:t>
      </w:r>
      <w:r>
        <w:rPr>
          <w:lang w:eastAsia="zh-CN"/>
        </w:rPr>
        <w:t>个无障碍厕所，主席台休息区、贵宾休息区应至少各设置</w:t>
      </w:r>
      <w:r>
        <w:rPr>
          <w:lang w:eastAsia="zh-CN"/>
        </w:rPr>
        <w:t>1</w:t>
      </w:r>
      <w:r>
        <w:rPr>
          <w:lang w:eastAsia="zh-CN"/>
        </w:rPr>
        <w:t>个无障碍厕所；乙级、丙级场馆的观众区和运动员区各至少有</w:t>
      </w:r>
      <w:r>
        <w:rPr>
          <w:lang w:eastAsia="zh-CN"/>
        </w:rPr>
        <w:t>1</w:t>
      </w:r>
      <w:r>
        <w:rPr>
          <w:lang w:eastAsia="zh-CN"/>
        </w:rPr>
        <w:t>处男、女公共厕所应满足本规范第</w:t>
      </w:r>
      <w:r>
        <w:rPr>
          <w:lang w:eastAsia="zh-CN"/>
        </w:rPr>
        <w:t>3.9.1</w:t>
      </w:r>
      <w:r>
        <w:rPr>
          <w:lang w:eastAsia="zh-CN"/>
        </w:rPr>
        <w:t>条的有关规定或各在男、女公共厕所附近设置</w:t>
      </w:r>
      <w:r>
        <w:rPr>
          <w:lang w:eastAsia="zh-CN"/>
        </w:rPr>
        <w:t>1</w:t>
      </w:r>
      <w:r>
        <w:rPr>
          <w:lang w:eastAsia="zh-CN"/>
        </w:rPr>
        <w:t>个无障碍厕所；</w:t>
      </w:r>
    </w:p>
    <w:p w14:paraId="0E0065BE" w14:textId="77777777" w:rsidR="00AC4E60" w:rsidRDefault="00000000">
      <w:pPr>
        <w:rPr>
          <w:lang w:eastAsia="zh-CN"/>
        </w:rPr>
      </w:pPr>
      <w:r>
        <w:rPr>
          <w:lang w:eastAsia="zh-CN"/>
        </w:rPr>
        <w:t>8  </w:t>
      </w:r>
      <w:r>
        <w:rPr>
          <w:lang w:eastAsia="zh-CN"/>
        </w:rPr>
        <w:t>运动员浴室均应满足本规范第</w:t>
      </w:r>
      <w:r>
        <w:rPr>
          <w:lang w:eastAsia="zh-CN"/>
        </w:rPr>
        <w:t>3.10</w:t>
      </w:r>
      <w:r>
        <w:rPr>
          <w:lang w:eastAsia="zh-CN"/>
        </w:rPr>
        <w:t>节的有关规定；</w:t>
      </w:r>
    </w:p>
    <w:p w14:paraId="404BDB54" w14:textId="77777777" w:rsidR="00AC4E60" w:rsidRDefault="00000000">
      <w:pPr>
        <w:rPr>
          <w:lang w:eastAsia="zh-CN"/>
        </w:rPr>
      </w:pPr>
      <w:r>
        <w:rPr>
          <w:lang w:eastAsia="zh-CN"/>
        </w:rPr>
        <w:t>9  </w:t>
      </w:r>
      <w:r>
        <w:rPr>
          <w:lang w:eastAsia="zh-CN"/>
        </w:rPr>
        <w:t>场馆内各类观众看台的坐席区都应设置轮椅席位，并在轮椅席位旁或邻近的坐席处，设置</w:t>
      </w:r>
      <w:r>
        <w:rPr>
          <w:lang w:eastAsia="zh-CN"/>
        </w:rPr>
        <w:t>1</w:t>
      </w:r>
      <w:r>
        <w:rPr>
          <w:lang w:eastAsia="zh-CN"/>
        </w:rPr>
        <w:t>：</w:t>
      </w:r>
      <w:r>
        <w:rPr>
          <w:lang w:eastAsia="zh-CN"/>
        </w:rPr>
        <w:t>1</w:t>
      </w:r>
      <w:r>
        <w:rPr>
          <w:lang w:eastAsia="zh-CN"/>
        </w:rPr>
        <w:t>的陪护席位，轮椅席位数不应少于观众席位总数的</w:t>
      </w:r>
      <w:r>
        <w:rPr>
          <w:lang w:eastAsia="zh-CN"/>
        </w:rPr>
        <w:t>0.2</w:t>
      </w:r>
      <w:r>
        <w:rPr>
          <w:lang w:eastAsia="zh-CN"/>
        </w:rPr>
        <w:t>％。</w:t>
      </w:r>
    </w:p>
    <w:p w14:paraId="3929ECEC" w14:textId="77777777" w:rsidR="00AC4E60" w:rsidRDefault="00000000">
      <w:pPr>
        <w:rPr>
          <w:lang w:eastAsia="zh-CN"/>
        </w:rPr>
      </w:pPr>
      <w:r>
        <w:rPr>
          <w:lang w:eastAsia="zh-CN"/>
        </w:rPr>
        <w:br w:type="page"/>
      </w:r>
    </w:p>
    <w:p w14:paraId="1872F78C" w14:textId="77777777" w:rsidR="00AC4E60" w:rsidRDefault="00000000">
      <w:pPr>
        <w:rPr>
          <w:lang w:eastAsia="zh-CN"/>
        </w:rPr>
      </w:pPr>
      <w:r>
        <w:rPr>
          <w:lang w:eastAsia="zh-CN"/>
        </w:rPr>
        <w:lastRenderedPageBreak/>
        <w:t>8.7  </w:t>
      </w:r>
      <w:r>
        <w:rPr>
          <w:lang w:eastAsia="zh-CN"/>
        </w:rPr>
        <w:t>文化建筑</w:t>
      </w:r>
    </w:p>
    <w:p w14:paraId="0D8F7939" w14:textId="77777777" w:rsidR="00AC4E60" w:rsidRDefault="00000000">
      <w:pPr>
        <w:rPr>
          <w:lang w:eastAsia="zh-CN"/>
        </w:rPr>
      </w:pPr>
      <w:r>
        <w:rPr>
          <w:lang w:eastAsia="zh-CN"/>
        </w:rPr>
        <w:t>8.7.1  </w:t>
      </w:r>
      <w:r>
        <w:rPr>
          <w:lang w:eastAsia="zh-CN"/>
        </w:rPr>
        <w:t>文化建筑进行无障碍设计的范围应包括文化馆、活动中心、图书馆、档案馆、纪念馆、纪念塔、纪念碑、宗教建筑、博物馆、展览馆、科技馆、艺术馆、美术馆、会展中心、剧场、音乐厅、电影院、会堂、演艺中心等。</w:t>
      </w:r>
    </w:p>
    <w:p w14:paraId="542A3E7F" w14:textId="77777777" w:rsidR="00AC4E60" w:rsidRDefault="00000000">
      <w:pPr>
        <w:rPr>
          <w:lang w:eastAsia="zh-CN"/>
        </w:rPr>
      </w:pPr>
      <w:r>
        <w:rPr>
          <w:lang w:eastAsia="zh-CN"/>
        </w:rPr>
        <w:t>8.7.2  </w:t>
      </w:r>
      <w:r>
        <w:rPr>
          <w:lang w:eastAsia="zh-CN"/>
        </w:rPr>
        <w:t>文化类建筑的无障碍设施应符合下列规定：</w:t>
      </w:r>
    </w:p>
    <w:p w14:paraId="73AC7037" w14:textId="77777777" w:rsidR="00AC4E60" w:rsidRDefault="00000000">
      <w:pPr>
        <w:rPr>
          <w:lang w:eastAsia="zh-CN"/>
        </w:rPr>
      </w:pPr>
      <w:r>
        <w:rPr>
          <w:lang w:eastAsia="zh-CN"/>
        </w:rPr>
        <w:t>1  </w:t>
      </w:r>
      <w:r>
        <w:rPr>
          <w:lang w:eastAsia="zh-CN"/>
        </w:rPr>
        <w:t>建筑物至少应有</w:t>
      </w:r>
      <w:r>
        <w:rPr>
          <w:lang w:eastAsia="zh-CN"/>
        </w:rPr>
        <w:t>1</w:t>
      </w:r>
      <w:r>
        <w:rPr>
          <w:lang w:eastAsia="zh-CN"/>
        </w:rPr>
        <w:t>处为无障碍出入口，且宜位于主要出入口处；</w:t>
      </w:r>
    </w:p>
    <w:p w14:paraId="3959E544" w14:textId="77777777" w:rsidR="00AC4E60" w:rsidRDefault="00000000">
      <w:pPr>
        <w:rPr>
          <w:lang w:eastAsia="zh-CN"/>
        </w:rPr>
      </w:pPr>
      <w:r>
        <w:rPr>
          <w:lang w:eastAsia="zh-CN"/>
        </w:rPr>
        <w:t>2  </w:t>
      </w:r>
      <w:r>
        <w:rPr>
          <w:lang w:eastAsia="zh-CN"/>
        </w:rPr>
        <w:t>建筑出入口大厅、休息厅</w:t>
      </w:r>
      <w:r>
        <w:rPr>
          <w:lang w:eastAsia="zh-CN"/>
        </w:rPr>
        <w:t>(</w:t>
      </w:r>
      <w:r>
        <w:rPr>
          <w:lang w:eastAsia="zh-CN"/>
        </w:rPr>
        <w:t>贵宾休息厅</w:t>
      </w:r>
      <w:r>
        <w:rPr>
          <w:lang w:eastAsia="zh-CN"/>
        </w:rPr>
        <w:t>)</w:t>
      </w:r>
      <w:r>
        <w:rPr>
          <w:lang w:eastAsia="zh-CN"/>
        </w:rPr>
        <w:t>、疏散大厅等主要人员聚集场所有高差或台阶时应设轮椅坡道，宜设置休息座椅和可以放置轮椅的无障碍休息区；</w:t>
      </w:r>
    </w:p>
    <w:p w14:paraId="48BD4223" w14:textId="77777777" w:rsidR="00AC4E60" w:rsidRDefault="00000000">
      <w:pPr>
        <w:rPr>
          <w:lang w:eastAsia="zh-CN"/>
        </w:rPr>
      </w:pPr>
      <w:r>
        <w:rPr>
          <w:lang w:eastAsia="zh-CN"/>
        </w:rPr>
        <w:t>3  </w:t>
      </w:r>
      <w:r>
        <w:rPr>
          <w:lang w:eastAsia="zh-CN"/>
        </w:rPr>
        <w:t>公众通行的室内走道及检票口应为无障碍通道，走道长度大于</w:t>
      </w:r>
      <w:r>
        <w:rPr>
          <w:lang w:eastAsia="zh-CN"/>
        </w:rPr>
        <w:t>60.00m</w:t>
      </w:r>
      <w:r>
        <w:rPr>
          <w:lang w:eastAsia="zh-CN"/>
        </w:rPr>
        <w:t>，宜设休息区，休息区应避开行走路线；</w:t>
      </w:r>
    </w:p>
    <w:p w14:paraId="1F9F09CA" w14:textId="77777777" w:rsidR="00AC4E60" w:rsidRDefault="00000000">
      <w:pPr>
        <w:rPr>
          <w:lang w:eastAsia="zh-CN"/>
        </w:rPr>
      </w:pPr>
      <w:r>
        <w:rPr>
          <w:lang w:eastAsia="zh-CN"/>
        </w:rPr>
        <w:t>4  </w:t>
      </w:r>
      <w:r>
        <w:rPr>
          <w:lang w:eastAsia="zh-CN"/>
        </w:rPr>
        <w:t>供公众使用的主要楼梯宜为无障碍楼梯；</w:t>
      </w:r>
    </w:p>
    <w:p w14:paraId="33475264" w14:textId="77777777" w:rsidR="00AC4E60" w:rsidRDefault="00000000">
      <w:pPr>
        <w:rPr>
          <w:lang w:eastAsia="zh-CN"/>
        </w:rPr>
      </w:pPr>
      <w:r>
        <w:rPr>
          <w:lang w:eastAsia="zh-CN"/>
        </w:rPr>
        <w:t>5  </w:t>
      </w:r>
      <w:r>
        <w:rPr>
          <w:lang w:eastAsia="zh-CN"/>
        </w:rPr>
        <w:t>供公众使用的男、女公共厕所每层至少有</w:t>
      </w:r>
      <w:r>
        <w:rPr>
          <w:lang w:eastAsia="zh-CN"/>
        </w:rPr>
        <w:t>1</w:t>
      </w:r>
      <w:r>
        <w:rPr>
          <w:lang w:eastAsia="zh-CN"/>
        </w:rPr>
        <w:t>处应满足本规范第</w:t>
      </w:r>
      <w:r>
        <w:rPr>
          <w:lang w:eastAsia="zh-CN"/>
        </w:rPr>
        <w:t>3.9.1</w:t>
      </w:r>
      <w:r>
        <w:rPr>
          <w:lang w:eastAsia="zh-CN"/>
        </w:rPr>
        <w:t>条的有关规定或在男、女公共厕所附近设置</w:t>
      </w:r>
      <w:r>
        <w:rPr>
          <w:lang w:eastAsia="zh-CN"/>
        </w:rPr>
        <w:t>1</w:t>
      </w:r>
      <w:r>
        <w:rPr>
          <w:lang w:eastAsia="zh-CN"/>
        </w:rPr>
        <w:t>个无障碍厕所；</w:t>
      </w:r>
    </w:p>
    <w:p w14:paraId="52308F28" w14:textId="77777777" w:rsidR="00AC4E60" w:rsidRDefault="00000000">
      <w:pPr>
        <w:rPr>
          <w:lang w:eastAsia="zh-CN"/>
        </w:rPr>
      </w:pPr>
      <w:r>
        <w:rPr>
          <w:lang w:eastAsia="zh-CN"/>
        </w:rPr>
        <w:t>6  </w:t>
      </w:r>
      <w:r>
        <w:rPr>
          <w:lang w:eastAsia="zh-CN"/>
        </w:rPr>
        <w:t>公共餐厅应提供总用餐数</w:t>
      </w:r>
      <w:r>
        <w:rPr>
          <w:lang w:eastAsia="zh-CN"/>
        </w:rPr>
        <w:t>2</w:t>
      </w:r>
      <w:r>
        <w:rPr>
          <w:lang w:eastAsia="zh-CN"/>
        </w:rPr>
        <w:t>％的活动座椅，供乘轮椅者使用。</w:t>
      </w:r>
    </w:p>
    <w:p w14:paraId="2BF0E0A7" w14:textId="77777777" w:rsidR="00AC4E60" w:rsidRDefault="00000000">
      <w:pPr>
        <w:rPr>
          <w:lang w:eastAsia="zh-CN"/>
        </w:rPr>
      </w:pPr>
      <w:r>
        <w:rPr>
          <w:lang w:eastAsia="zh-CN"/>
        </w:rPr>
        <w:t>8.7.3  </w:t>
      </w:r>
      <w:r>
        <w:rPr>
          <w:lang w:eastAsia="zh-CN"/>
        </w:rPr>
        <w:t>文化馆、少儿活动中心、图书馆、档案馆、纪念馆、纪念塔、纪念碑、宗教建筑、博物馆、展览馆、科技馆、艺术馆、美术馆、会展中心等建筑物的无障碍设施还应符合下列规定：</w:t>
      </w:r>
    </w:p>
    <w:p w14:paraId="52E72874" w14:textId="77777777" w:rsidR="00AC4E60" w:rsidRDefault="00000000">
      <w:pPr>
        <w:rPr>
          <w:lang w:eastAsia="zh-CN"/>
        </w:rPr>
      </w:pPr>
      <w:r>
        <w:rPr>
          <w:lang w:eastAsia="zh-CN"/>
        </w:rPr>
        <w:t>1  </w:t>
      </w:r>
      <w:r>
        <w:rPr>
          <w:lang w:eastAsia="zh-CN"/>
        </w:rPr>
        <w:t>图书馆、文化馆等安有探测仪的出入口应便于乘轮椅者进入；</w:t>
      </w:r>
    </w:p>
    <w:p w14:paraId="0907D66A" w14:textId="77777777" w:rsidR="00AC4E60" w:rsidRDefault="00000000">
      <w:pPr>
        <w:rPr>
          <w:lang w:eastAsia="zh-CN"/>
        </w:rPr>
      </w:pPr>
      <w:r>
        <w:rPr>
          <w:lang w:eastAsia="zh-CN"/>
        </w:rPr>
        <w:t>2  </w:t>
      </w:r>
      <w:r>
        <w:rPr>
          <w:lang w:eastAsia="zh-CN"/>
        </w:rPr>
        <w:t>图书馆、文化馆等应设置低位目录检索台；</w:t>
      </w:r>
    </w:p>
    <w:p w14:paraId="0CB9660B" w14:textId="77777777" w:rsidR="00AC4E60" w:rsidRDefault="00000000">
      <w:pPr>
        <w:rPr>
          <w:lang w:eastAsia="zh-CN"/>
        </w:rPr>
      </w:pPr>
      <w:r>
        <w:rPr>
          <w:lang w:eastAsia="zh-CN"/>
        </w:rPr>
        <w:t>3  </w:t>
      </w:r>
      <w:r>
        <w:rPr>
          <w:lang w:eastAsia="zh-CN"/>
        </w:rPr>
        <w:t>报告厅、视听室、陈列室、展览厅等设有观众席位时应至少设</w:t>
      </w:r>
      <w:r>
        <w:rPr>
          <w:lang w:eastAsia="zh-CN"/>
        </w:rPr>
        <w:t>1</w:t>
      </w:r>
      <w:r>
        <w:rPr>
          <w:lang w:eastAsia="zh-CN"/>
        </w:rPr>
        <w:t>个轮椅席位；</w:t>
      </w:r>
    </w:p>
    <w:p w14:paraId="3F8C7D0D" w14:textId="77777777" w:rsidR="00AC4E60" w:rsidRDefault="00000000">
      <w:pPr>
        <w:rPr>
          <w:lang w:eastAsia="zh-CN"/>
        </w:rPr>
      </w:pPr>
      <w:r>
        <w:rPr>
          <w:lang w:eastAsia="zh-CN"/>
        </w:rPr>
        <w:t>4  </w:t>
      </w:r>
      <w:r>
        <w:rPr>
          <w:lang w:eastAsia="zh-CN"/>
        </w:rPr>
        <w:t>县、市级及以上图书馆应设盲人专用图书室</w:t>
      </w:r>
      <w:r>
        <w:rPr>
          <w:lang w:eastAsia="zh-CN"/>
        </w:rPr>
        <w:t>(</w:t>
      </w:r>
      <w:r>
        <w:rPr>
          <w:lang w:eastAsia="zh-CN"/>
        </w:rPr>
        <w:t>角</w:t>
      </w:r>
      <w:r>
        <w:rPr>
          <w:lang w:eastAsia="zh-CN"/>
        </w:rPr>
        <w:t>)</w:t>
      </w:r>
      <w:r>
        <w:rPr>
          <w:lang w:eastAsia="zh-CN"/>
        </w:rPr>
        <w:t>，在无障碍入口、服务台、楼梯间和电梯间入口、盲人图书室前应设行进盲道和提示盲道；</w:t>
      </w:r>
    </w:p>
    <w:p w14:paraId="0BA63963" w14:textId="77777777" w:rsidR="00AC4E60" w:rsidRDefault="00000000">
      <w:pPr>
        <w:rPr>
          <w:lang w:eastAsia="zh-CN"/>
        </w:rPr>
      </w:pPr>
      <w:r>
        <w:rPr>
          <w:lang w:eastAsia="zh-CN"/>
        </w:rPr>
        <w:t>5  </w:t>
      </w:r>
      <w:r>
        <w:rPr>
          <w:lang w:eastAsia="zh-CN"/>
        </w:rPr>
        <w:t>宜提供语音导览机、助听器等信息服务。</w:t>
      </w:r>
    </w:p>
    <w:p w14:paraId="02F44065" w14:textId="77777777" w:rsidR="00AC4E60" w:rsidRDefault="00000000">
      <w:pPr>
        <w:rPr>
          <w:lang w:eastAsia="zh-CN"/>
        </w:rPr>
      </w:pPr>
      <w:r>
        <w:rPr>
          <w:lang w:eastAsia="zh-CN"/>
        </w:rPr>
        <w:t>8.7.4  </w:t>
      </w:r>
      <w:r>
        <w:rPr>
          <w:lang w:eastAsia="zh-CN"/>
        </w:rPr>
        <w:t>剧场、音乐厅、电影院、会堂、演艺中心等建筑物的无障碍设施应符合下列规定：</w:t>
      </w:r>
    </w:p>
    <w:p w14:paraId="6F57035C" w14:textId="77777777" w:rsidR="00AC4E60" w:rsidRDefault="00000000">
      <w:pPr>
        <w:rPr>
          <w:lang w:eastAsia="zh-CN"/>
        </w:rPr>
      </w:pPr>
      <w:r>
        <w:rPr>
          <w:lang w:eastAsia="zh-CN"/>
        </w:rPr>
        <w:t>1  </w:t>
      </w:r>
      <w:r>
        <w:rPr>
          <w:lang w:eastAsia="zh-CN"/>
        </w:rPr>
        <w:t>观众厅内座位数为</w:t>
      </w:r>
      <w:r>
        <w:rPr>
          <w:lang w:eastAsia="zh-CN"/>
        </w:rPr>
        <w:t>300</w:t>
      </w:r>
      <w:r>
        <w:rPr>
          <w:lang w:eastAsia="zh-CN"/>
        </w:rPr>
        <w:t>座及以下时应至少设置</w:t>
      </w:r>
      <w:r>
        <w:rPr>
          <w:lang w:eastAsia="zh-CN"/>
        </w:rPr>
        <w:t>1</w:t>
      </w:r>
      <w:r>
        <w:rPr>
          <w:lang w:eastAsia="zh-CN"/>
        </w:rPr>
        <w:t>个轮椅席位，</w:t>
      </w:r>
      <w:r>
        <w:rPr>
          <w:lang w:eastAsia="zh-CN"/>
        </w:rPr>
        <w:t>300</w:t>
      </w:r>
      <w:r>
        <w:rPr>
          <w:lang w:eastAsia="zh-CN"/>
        </w:rPr>
        <w:t>座以上时不应少于</w:t>
      </w:r>
      <w:r>
        <w:rPr>
          <w:lang w:eastAsia="zh-CN"/>
        </w:rPr>
        <w:t>0.2</w:t>
      </w:r>
      <w:r>
        <w:rPr>
          <w:lang w:eastAsia="zh-CN"/>
        </w:rPr>
        <w:t>％且不少于</w:t>
      </w:r>
      <w:r>
        <w:rPr>
          <w:lang w:eastAsia="zh-CN"/>
        </w:rPr>
        <w:t>2</w:t>
      </w:r>
      <w:r>
        <w:rPr>
          <w:lang w:eastAsia="zh-CN"/>
        </w:rPr>
        <w:t>个轮椅席位；</w:t>
      </w:r>
    </w:p>
    <w:p w14:paraId="7828C1C1" w14:textId="77777777" w:rsidR="00AC4E60" w:rsidRDefault="00000000">
      <w:pPr>
        <w:rPr>
          <w:lang w:eastAsia="zh-CN"/>
        </w:rPr>
      </w:pPr>
      <w:r>
        <w:rPr>
          <w:lang w:eastAsia="zh-CN"/>
        </w:rPr>
        <w:t>2  </w:t>
      </w:r>
      <w:r>
        <w:rPr>
          <w:lang w:eastAsia="zh-CN"/>
        </w:rPr>
        <w:t>演员活动区域至少有</w:t>
      </w:r>
      <w:r>
        <w:rPr>
          <w:lang w:eastAsia="zh-CN"/>
        </w:rPr>
        <w:t>1</w:t>
      </w:r>
      <w:r>
        <w:rPr>
          <w:lang w:eastAsia="zh-CN"/>
        </w:rPr>
        <w:t>处男、女公共厕所应满足本规范第</w:t>
      </w:r>
      <w:r>
        <w:rPr>
          <w:lang w:eastAsia="zh-CN"/>
        </w:rPr>
        <w:t>3.9</w:t>
      </w:r>
      <w:r>
        <w:rPr>
          <w:lang w:eastAsia="zh-CN"/>
        </w:rPr>
        <w:t>节的有关规定的要求，贵宾室宜设</w:t>
      </w:r>
      <w:r>
        <w:rPr>
          <w:lang w:eastAsia="zh-CN"/>
        </w:rPr>
        <w:t>1</w:t>
      </w:r>
      <w:r>
        <w:rPr>
          <w:lang w:eastAsia="zh-CN"/>
        </w:rPr>
        <w:t>个无障碍厕所。</w:t>
      </w:r>
    </w:p>
    <w:p w14:paraId="4E9DF815" w14:textId="77777777" w:rsidR="00AC4E60" w:rsidRDefault="00000000">
      <w:pPr>
        <w:rPr>
          <w:lang w:eastAsia="zh-CN"/>
        </w:rPr>
      </w:pPr>
      <w:r>
        <w:rPr>
          <w:lang w:eastAsia="zh-CN"/>
        </w:rPr>
        <w:lastRenderedPageBreak/>
        <w:br w:type="page"/>
      </w:r>
    </w:p>
    <w:p w14:paraId="1D4317EC" w14:textId="77777777" w:rsidR="00AC4E60" w:rsidRDefault="00000000">
      <w:pPr>
        <w:rPr>
          <w:lang w:eastAsia="zh-CN"/>
        </w:rPr>
      </w:pPr>
      <w:r>
        <w:rPr>
          <w:lang w:eastAsia="zh-CN"/>
        </w:rPr>
        <w:lastRenderedPageBreak/>
        <w:t>8.8  </w:t>
      </w:r>
      <w:r>
        <w:rPr>
          <w:lang w:eastAsia="zh-CN"/>
        </w:rPr>
        <w:t>商业服务建筑</w:t>
      </w:r>
    </w:p>
    <w:p w14:paraId="31F9677E" w14:textId="77777777" w:rsidR="00AC4E60" w:rsidRDefault="00000000">
      <w:pPr>
        <w:rPr>
          <w:lang w:eastAsia="zh-CN"/>
        </w:rPr>
      </w:pPr>
      <w:r>
        <w:rPr>
          <w:lang w:eastAsia="zh-CN"/>
        </w:rPr>
        <w:t>8.8.1  </w:t>
      </w:r>
      <w:r>
        <w:rPr>
          <w:lang w:eastAsia="zh-CN"/>
        </w:rPr>
        <w:t>商业服务建筑进行无障碍设计的范围包括各类百货店、购物中心、超市、专卖店、专业店、餐饮建筑、旅馆等商业建筑，银行、证券等金融服务建筑，邮局、电信局等邮电建筑，娱乐建筑等。</w:t>
      </w:r>
    </w:p>
    <w:p w14:paraId="48040D70" w14:textId="77777777" w:rsidR="00AC4E60" w:rsidRDefault="00000000">
      <w:pPr>
        <w:rPr>
          <w:lang w:eastAsia="zh-CN"/>
        </w:rPr>
      </w:pPr>
      <w:r>
        <w:rPr>
          <w:lang w:eastAsia="zh-CN"/>
        </w:rPr>
        <w:t>8.8.2  </w:t>
      </w:r>
      <w:r>
        <w:rPr>
          <w:lang w:eastAsia="zh-CN"/>
        </w:rPr>
        <w:t>商业服务建筑的无障碍设计应符合下列规定：</w:t>
      </w:r>
    </w:p>
    <w:p w14:paraId="5E845229" w14:textId="77777777" w:rsidR="00AC4E60" w:rsidRDefault="00000000">
      <w:pPr>
        <w:rPr>
          <w:lang w:eastAsia="zh-CN"/>
        </w:rPr>
      </w:pPr>
      <w:r>
        <w:rPr>
          <w:lang w:eastAsia="zh-CN"/>
        </w:rPr>
        <w:t>1  </w:t>
      </w:r>
      <w:r>
        <w:rPr>
          <w:lang w:eastAsia="zh-CN"/>
        </w:rPr>
        <w:t>建筑物至少应有</w:t>
      </w:r>
      <w:r>
        <w:rPr>
          <w:lang w:eastAsia="zh-CN"/>
        </w:rPr>
        <w:t>1</w:t>
      </w:r>
      <w:r>
        <w:rPr>
          <w:lang w:eastAsia="zh-CN"/>
        </w:rPr>
        <w:t>处为无障碍出入口，且宜位于主要出入口处；</w:t>
      </w:r>
    </w:p>
    <w:p w14:paraId="1550CBE2" w14:textId="77777777" w:rsidR="00AC4E60" w:rsidRDefault="00000000">
      <w:pPr>
        <w:rPr>
          <w:lang w:eastAsia="zh-CN"/>
        </w:rPr>
      </w:pPr>
      <w:r>
        <w:rPr>
          <w:lang w:eastAsia="zh-CN"/>
        </w:rPr>
        <w:t>2  </w:t>
      </w:r>
      <w:r>
        <w:rPr>
          <w:lang w:eastAsia="zh-CN"/>
        </w:rPr>
        <w:t>公众通行的室内走道应为无障碍通道；</w:t>
      </w:r>
    </w:p>
    <w:p w14:paraId="57AA6089" w14:textId="77777777" w:rsidR="00AC4E60" w:rsidRDefault="00000000">
      <w:pPr>
        <w:rPr>
          <w:lang w:eastAsia="zh-CN"/>
        </w:rPr>
      </w:pPr>
      <w:r>
        <w:rPr>
          <w:lang w:eastAsia="zh-CN"/>
        </w:rPr>
        <w:t>3  </w:t>
      </w:r>
      <w:r>
        <w:rPr>
          <w:lang w:eastAsia="zh-CN"/>
        </w:rPr>
        <w:t>供公众使用的男、女公共厕所每层至少有</w:t>
      </w:r>
      <w:r>
        <w:rPr>
          <w:lang w:eastAsia="zh-CN"/>
        </w:rPr>
        <w:t>1</w:t>
      </w:r>
      <w:r>
        <w:rPr>
          <w:lang w:eastAsia="zh-CN"/>
        </w:rPr>
        <w:t>处应满足本规范第</w:t>
      </w:r>
      <w:r>
        <w:rPr>
          <w:lang w:eastAsia="zh-CN"/>
        </w:rPr>
        <w:t>3.9.1</w:t>
      </w:r>
      <w:r>
        <w:rPr>
          <w:lang w:eastAsia="zh-CN"/>
        </w:rPr>
        <w:t>条的有关规定或在男、女公共厕所附近设置</w:t>
      </w:r>
      <w:r>
        <w:rPr>
          <w:lang w:eastAsia="zh-CN"/>
        </w:rPr>
        <w:t>1</w:t>
      </w:r>
      <w:r>
        <w:rPr>
          <w:lang w:eastAsia="zh-CN"/>
        </w:rPr>
        <w:t>个无障碍厕所，大型商业建筑宜在男、女公共厕所满足本规范第</w:t>
      </w:r>
      <w:r>
        <w:rPr>
          <w:lang w:eastAsia="zh-CN"/>
        </w:rPr>
        <w:t>3.9.1</w:t>
      </w:r>
      <w:r>
        <w:rPr>
          <w:lang w:eastAsia="zh-CN"/>
        </w:rPr>
        <w:t>条的有关规定的同时且在附近设置</w:t>
      </w:r>
      <w:r>
        <w:rPr>
          <w:lang w:eastAsia="zh-CN"/>
        </w:rPr>
        <w:t>1</w:t>
      </w:r>
      <w:r>
        <w:rPr>
          <w:lang w:eastAsia="zh-CN"/>
        </w:rPr>
        <w:t>个无障碍厕所；</w:t>
      </w:r>
    </w:p>
    <w:p w14:paraId="3E4653E4" w14:textId="77777777" w:rsidR="00AC4E60" w:rsidRDefault="00000000">
      <w:pPr>
        <w:rPr>
          <w:lang w:eastAsia="zh-CN"/>
        </w:rPr>
      </w:pPr>
      <w:r>
        <w:rPr>
          <w:lang w:eastAsia="zh-CN"/>
        </w:rPr>
        <w:t>4  </w:t>
      </w:r>
      <w:r>
        <w:rPr>
          <w:lang w:eastAsia="zh-CN"/>
        </w:rPr>
        <w:t>供公众使用的主要楼梯应为无障碍楼梯。</w:t>
      </w:r>
    </w:p>
    <w:p w14:paraId="2B0D2FCA" w14:textId="77777777" w:rsidR="00AC4E60" w:rsidRDefault="00000000">
      <w:pPr>
        <w:rPr>
          <w:lang w:eastAsia="zh-CN"/>
        </w:rPr>
      </w:pPr>
      <w:r>
        <w:rPr>
          <w:lang w:eastAsia="zh-CN"/>
        </w:rPr>
        <w:t>8.8.3  </w:t>
      </w:r>
      <w:r>
        <w:rPr>
          <w:lang w:eastAsia="zh-CN"/>
        </w:rPr>
        <w:t>旅馆等商业服务建筑应设置无障碍客房，其数量应符合下列规定：</w:t>
      </w:r>
    </w:p>
    <w:p w14:paraId="33EF29AE" w14:textId="77777777" w:rsidR="00AC4E60" w:rsidRDefault="00000000">
      <w:pPr>
        <w:rPr>
          <w:lang w:eastAsia="zh-CN"/>
        </w:rPr>
      </w:pPr>
      <w:r>
        <w:rPr>
          <w:lang w:eastAsia="zh-CN"/>
        </w:rPr>
        <w:t>1  100</w:t>
      </w:r>
      <w:r>
        <w:rPr>
          <w:lang w:eastAsia="zh-CN"/>
        </w:rPr>
        <w:t>间以下，应设</w:t>
      </w:r>
      <w:r>
        <w:rPr>
          <w:lang w:eastAsia="zh-CN"/>
        </w:rPr>
        <w:t>1</w:t>
      </w:r>
      <w:r>
        <w:rPr>
          <w:lang w:eastAsia="zh-CN"/>
        </w:rPr>
        <w:t>间～</w:t>
      </w:r>
      <w:r>
        <w:rPr>
          <w:lang w:eastAsia="zh-CN"/>
        </w:rPr>
        <w:t>2</w:t>
      </w:r>
      <w:r>
        <w:rPr>
          <w:lang w:eastAsia="zh-CN"/>
        </w:rPr>
        <w:t>间无障碍客房；</w:t>
      </w:r>
    </w:p>
    <w:p w14:paraId="791ED51E" w14:textId="77777777" w:rsidR="00AC4E60" w:rsidRDefault="00000000">
      <w:pPr>
        <w:rPr>
          <w:lang w:eastAsia="zh-CN"/>
        </w:rPr>
      </w:pPr>
      <w:r>
        <w:rPr>
          <w:lang w:eastAsia="zh-CN"/>
        </w:rPr>
        <w:t>2  100</w:t>
      </w:r>
      <w:r>
        <w:rPr>
          <w:lang w:eastAsia="zh-CN"/>
        </w:rPr>
        <w:t>间～</w:t>
      </w:r>
      <w:r>
        <w:rPr>
          <w:lang w:eastAsia="zh-CN"/>
        </w:rPr>
        <w:t>400</w:t>
      </w:r>
      <w:r>
        <w:rPr>
          <w:lang w:eastAsia="zh-CN"/>
        </w:rPr>
        <w:t>间，应设</w:t>
      </w:r>
      <w:r>
        <w:rPr>
          <w:lang w:eastAsia="zh-CN"/>
        </w:rPr>
        <w:t>2</w:t>
      </w:r>
      <w:r>
        <w:rPr>
          <w:lang w:eastAsia="zh-CN"/>
        </w:rPr>
        <w:t>间～</w:t>
      </w:r>
      <w:r>
        <w:rPr>
          <w:lang w:eastAsia="zh-CN"/>
        </w:rPr>
        <w:t>4</w:t>
      </w:r>
      <w:r>
        <w:rPr>
          <w:lang w:eastAsia="zh-CN"/>
        </w:rPr>
        <w:t>间无障碍客房；</w:t>
      </w:r>
    </w:p>
    <w:p w14:paraId="2EE2E918" w14:textId="77777777" w:rsidR="00AC4E60" w:rsidRDefault="00000000">
      <w:pPr>
        <w:rPr>
          <w:lang w:eastAsia="zh-CN"/>
        </w:rPr>
      </w:pPr>
      <w:r>
        <w:rPr>
          <w:lang w:eastAsia="zh-CN"/>
        </w:rPr>
        <w:t>3  400</w:t>
      </w:r>
      <w:r>
        <w:rPr>
          <w:lang w:eastAsia="zh-CN"/>
        </w:rPr>
        <w:t>间以上，应至少设</w:t>
      </w:r>
      <w:r>
        <w:rPr>
          <w:lang w:eastAsia="zh-CN"/>
        </w:rPr>
        <w:t>4</w:t>
      </w:r>
      <w:r>
        <w:rPr>
          <w:lang w:eastAsia="zh-CN"/>
        </w:rPr>
        <w:t>间无障碍客房。</w:t>
      </w:r>
    </w:p>
    <w:p w14:paraId="521507AC" w14:textId="77777777" w:rsidR="00AC4E60" w:rsidRDefault="00000000">
      <w:pPr>
        <w:rPr>
          <w:lang w:eastAsia="zh-CN"/>
        </w:rPr>
      </w:pPr>
      <w:r>
        <w:rPr>
          <w:lang w:eastAsia="zh-CN"/>
        </w:rPr>
        <w:t>8.8.4</w:t>
      </w:r>
      <w:r>
        <w:rPr>
          <w:lang w:eastAsia="zh-CN"/>
        </w:rPr>
        <w:t>设有无障碍客房的旅馆建筑，宜配备方便导盲犬休息的设施。</w:t>
      </w:r>
    </w:p>
    <w:p w14:paraId="0BD4360B" w14:textId="77777777" w:rsidR="00AC4E60" w:rsidRDefault="00000000">
      <w:pPr>
        <w:rPr>
          <w:lang w:eastAsia="zh-CN"/>
        </w:rPr>
      </w:pPr>
      <w:r>
        <w:rPr>
          <w:lang w:eastAsia="zh-CN"/>
        </w:rPr>
        <w:br w:type="page"/>
      </w:r>
    </w:p>
    <w:p w14:paraId="6729EE54" w14:textId="77777777" w:rsidR="00AC4E60" w:rsidRDefault="00000000">
      <w:pPr>
        <w:rPr>
          <w:lang w:eastAsia="zh-CN"/>
        </w:rPr>
      </w:pPr>
      <w:r>
        <w:rPr>
          <w:lang w:eastAsia="zh-CN"/>
        </w:rPr>
        <w:lastRenderedPageBreak/>
        <w:t>8.9  </w:t>
      </w:r>
      <w:r>
        <w:rPr>
          <w:lang w:eastAsia="zh-CN"/>
        </w:rPr>
        <w:t>汽车客运站</w:t>
      </w:r>
    </w:p>
    <w:p w14:paraId="4EA8FE68" w14:textId="77777777" w:rsidR="00AC4E60" w:rsidRDefault="00000000">
      <w:pPr>
        <w:rPr>
          <w:lang w:eastAsia="zh-CN"/>
        </w:rPr>
      </w:pPr>
      <w:r>
        <w:rPr>
          <w:lang w:eastAsia="zh-CN"/>
        </w:rPr>
        <w:t>8.9.1  </w:t>
      </w:r>
      <w:r>
        <w:rPr>
          <w:lang w:eastAsia="zh-CN"/>
        </w:rPr>
        <w:t>汽车客运站建筑进行无障碍设计的范围包括各类长途汽车站。</w:t>
      </w:r>
    </w:p>
    <w:p w14:paraId="4434B938" w14:textId="77777777" w:rsidR="00AC4E60" w:rsidRDefault="00000000">
      <w:pPr>
        <w:rPr>
          <w:lang w:eastAsia="zh-CN"/>
        </w:rPr>
      </w:pPr>
      <w:r>
        <w:rPr>
          <w:lang w:eastAsia="zh-CN"/>
        </w:rPr>
        <w:t>8.9.2  </w:t>
      </w:r>
      <w:r>
        <w:rPr>
          <w:lang w:eastAsia="zh-CN"/>
        </w:rPr>
        <w:t>汽车客运站建筑的无障碍设计应符合下列规定：</w:t>
      </w:r>
    </w:p>
    <w:p w14:paraId="35B2603A" w14:textId="77777777" w:rsidR="00AC4E60" w:rsidRDefault="00000000">
      <w:pPr>
        <w:rPr>
          <w:lang w:eastAsia="zh-CN"/>
        </w:rPr>
      </w:pPr>
      <w:r>
        <w:rPr>
          <w:lang w:eastAsia="zh-CN"/>
        </w:rPr>
        <w:t>1  </w:t>
      </w:r>
      <w:r>
        <w:rPr>
          <w:lang w:eastAsia="zh-CN"/>
        </w:rPr>
        <w:t>站前广场人行通道的地面应平整、防滑、不积水，有高差时应做轮椅坡道；</w:t>
      </w:r>
    </w:p>
    <w:p w14:paraId="17226478" w14:textId="77777777" w:rsidR="00AC4E60" w:rsidRDefault="00000000">
      <w:pPr>
        <w:rPr>
          <w:lang w:eastAsia="zh-CN"/>
        </w:rPr>
      </w:pPr>
      <w:r>
        <w:rPr>
          <w:lang w:eastAsia="zh-CN"/>
        </w:rPr>
        <w:t>2  </w:t>
      </w:r>
      <w:r>
        <w:rPr>
          <w:lang w:eastAsia="zh-CN"/>
        </w:rPr>
        <w:t>建筑物至少应有</w:t>
      </w:r>
      <w:r>
        <w:rPr>
          <w:lang w:eastAsia="zh-CN"/>
        </w:rPr>
        <w:t>1</w:t>
      </w:r>
      <w:r>
        <w:rPr>
          <w:lang w:eastAsia="zh-CN"/>
        </w:rPr>
        <w:t>处为无障碍出入口，宜设置为平坡出入口，且宜位于主要出入口处；</w:t>
      </w:r>
    </w:p>
    <w:p w14:paraId="1D750971" w14:textId="77777777" w:rsidR="00AC4E60" w:rsidRDefault="00000000">
      <w:pPr>
        <w:rPr>
          <w:lang w:eastAsia="zh-CN"/>
        </w:rPr>
      </w:pPr>
      <w:r>
        <w:rPr>
          <w:lang w:eastAsia="zh-CN"/>
        </w:rPr>
        <w:t>3  </w:t>
      </w:r>
      <w:r>
        <w:rPr>
          <w:lang w:eastAsia="zh-CN"/>
        </w:rPr>
        <w:t>门厅、售票厅、候车厅、检票口等旅客通行的室内走道应为无障碍通道；</w:t>
      </w:r>
    </w:p>
    <w:p w14:paraId="2DF7F038" w14:textId="77777777" w:rsidR="00AC4E60" w:rsidRDefault="00000000">
      <w:pPr>
        <w:rPr>
          <w:lang w:eastAsia="zh-CN"/>
        </w:rPr>
      </w:pPr>
      <w:r>
        <w:rPr>
          <w:lang w:eastAsia="zh-CN"/>
        </w:rPr>
        <w:t>4  </w:t>
      </w:r>
      <w:r>
        <w:rPr>
          <w:lang w:eastAsia="zh-CN"/>
        </w:rPr>
        <w:t>供旅客使用的男、女公共厕所每层至少有</w:t>
      </w:r>
      <w:r>
        <w:rPr>
          <w:lang w:eastAsia="zh-CN"/>
        </w:rPr>
        <w:t>1</w:t>
      </w:r>
      <w:r>
        <w:rPr>
          <w:lang w:eastAsia="zh-CN"/>
        </w:rPr>
        <w:t>处应满足本规范第</w:t>
      </w:r>
      <w:r>
        <w:rPr>
          <w:lang w:eastAsia="zh-CN"/>
        </w:rPr>
        <w:t>3.9.1</w:t>
      </w:r>
      <w:r>
        <w:rPr>
          <w:lang w:eastAsia="zh-CN"/>
        </w:rPr>
        <w:t>条的有关规定或在男、女公共厕所附近设置</w:t>
      </w:r>
      <w:r>
        <w:rPr>
          <w:lang w:eastAsia="zh-CN"/>
        </w:rPr>
        <w:t>1</w:t>
      </w:r>
      <w:r>
        <w:rPr>
          <w:lang w:eastAsia="zh-CN"/>
        </w:rPr>
        <w:t>个无障碍厕所，且建筑内至少应设置</w:t>
      </w:r>
      <w:r>
        <w:rPr>
          <w:lang w:eastAsia="zh-CN"/>
        </w:rPr>
        <w:t>1</w:t>
      </w:r>
      <w:r>
        <w:rPr>
          <w:lang w:eastAsia="zh-CN"/>
        </w:rPr>
        <w:t>个无障碍厕所；</w:t>
      </w:r>
    </w:p>
    <w:p w14:paraId="1BC768B7" w14:textId="77777777" w:rsidR="00AC4E60" w:rsidRDefault="00000000">
      <w:pPr>
        <w:rPr>
          <w:lang w:eastAsia="zh-CN"/>
        </w:rPr>
      </w:pPr>
      <w:r>
        <w:rPr>
          <w:lang w:eastAsia="zh-CN"/>
        </w:rPr>
        <w:t>5  </w:t>
      </w:r>
      <w:r>
        <w:rPr>
          <w:lang w:eastAsia="zh-CN"/>
        </w:rPr>
        <w:t>供公众使用的主要楼梯应为无障碍楼梯；</w:t>
      </w:r>
    </w:p>
    <w:p w14:paraId="4C08FC30" w14:textId="77777777" w:rsidR="00AC4E60" w:rsidRDefault="00000000">
      <w:pPr>
        <w:rPr>
          <w:lang w:eastAsia="zh-CN"/>
        </w:rPr>
      </w:pPr>
      <w:r>
        <w:rPr>
          <w:lang w:eastAsia="zh-CN"/>
        </w:rPr>
        <w:t>6  </w:t>
      </w:r>
      <w:r>
        <w:rPr>
          <w:lang w:eastAsia="zh-CN"/>
        </w:rPr>
        <w:t>行包托运处</w:t>
      </w:r>
      <w:r>
        <w:rPr>
          <w:lang w:eastAsia="zh-CN"/>
        </w:rPr>
        <w:t>(</w:t>
      </w:r>
      <w:r>
        <w:rPr>
          <w:lang w:eastAsia="zh-CN"/>
        </w:rPr>
        <w:t>含小件寄存处</w:t>
      </w:r>
      <w:r>
        <w:rPr>
          <w:lang w:eastAsia="zh-CN"/>
        </w:rPr>
        <w:t>)</w:t>
      </w:r>
      <w:r>
        <w:rPr>
          <w:lang w:eastAsia="zh-CN"/>
        </w:rPr>
        <w:t>应设置低位窗口。</w:t>
      </w:r>
    </w:p>
    <w:p w14:paraId="0FBF90C3" w14:textId="77777777" w:rsidR="00AC4E60" w:rsidRDefault="00000000">
      <w:pPr>
        <w:rPr>
          <w:lang w:eastAsia="zh-CN"/>
        </w:rPr>
      </w:pPr>
      <w:r>
        <w:rPr>
          <w:lang w:eastAsia="zh-CN"/>
        </w:rPr>
        <w:br w:type="page"/>
      </w:r>
    </w:p>
    <w:p w14:paraId="43213BB7" w14:textId="77777777" w:rsidR="00AC4E60" w:rsidRDefault="00000000">
      <w:pPr>
        <w:rPr>
          <w:lang w:eastAsia="zh-CN"/>
        </w:rPr>
      </w:pPr>
      <w:r>
        <w:rPr>
          <w:lang w:eastAsia="zh-CN"/>
        </w:rPr>
        <w:lastRenderedPageBreak/>
        <w:t>8.10  </w:t>
      </w:r>
      <w:r>
        <w:rPr>
          <w:lang w:eastAsia="zh-CN"/>
        </w:rPr>
        <w:t>公共停车场</w:t>
      </w:r>
      <w:r>
        <w:rPr>
          <w:lang w:eastAsia="zh-CN"/>
        </w:rPr>
        <w:t>(</w:t>
      </w:r>
      <w:r>
        <w:rPr>
          <w:lang w:eastAsia="zh-CN"/>
        </w:rPr>
        <w:t>库</w:t>
      </w:r>
      <w:r>
        <w:rPr>
          <w:lang w:eastAsia="zh-CN"/>
        </w:rPr>
        <w:t>)</w:t>
      </w:r>
    </w:p>
    <w:p w14:paraId="6CFCC221" w14:textId="77777777" w:rsidR="00AC4E60" w:rsidRDefault="00000000">
      <w:pPr>
        <w:rPr>
          <w:lang w:eastAsia="zh-CN"/>
        </w:rPr>
      </w:pPr>
      <w:r>
        <w:rPr>
          <w:lang w:eastAsia="zh-CN"/>
        </w:rPr>
        <w:t>8.10.1  </w:t>
      </w:r>
      <w:r>
        <w:rPr>
          <w:lang w:eastAsia="zh-CN"/>
        </w:rPr>
        <w:t>公共停车场</w:t>
      </w:r>
      <w:r>
        <w:rPr>
          <w:lang w:eastAsia="zh-CN"/>
        </w:rPr>
        <w:t>(</w:t>
      </w:r>
      <w:r>
        <w:rPr>
          <w:lang w:eastAsia="zh-CN"/>
        </w:rPr>
        <w:t>库</w:t>
      </w:r>
      <w:r>
        <w:rPr>
          <w:lang w:eastAsia="zh-CN"/>
        </w:rPr>
        <w:t>)</w:t>
      </w:r>
      <w:r>
        <w:rPr>
          <w:lang w:eastAsia="zh-CN"/>
        </w:rPr>
        <w:t>应设置无障碍机动车停车位，其数量应符合下列规定：</w:t>
      </w:r>
    </w:p>
    <w:p w14:paraId="37B06659" w14:textId="77777777" w:rsidR="00AC4E60" w:rsidRDefault="00000000">
      <w:pPr>
        <w:rPr>
          <w:lang w:eastAsia="zh-CN"/>
        </w:rPr>
      </w:pPr>
      <w:r>
        <w:rPr>
          <w:lang w:eastAsia="zh-CN"/>
        </w:rPr>
        <w:t>1  Ⅰ</w:t>
      </w:r>
      <w:r>
        <w:rPr>
          <w:lang w:eastAsia="zh-CN"/>
        </w:rPr>
        <w:t>类公共停车场</w:t>
      </w:r>
      <w:r>
        <w:rPr>
          <w:lang w:eastAsia="zh-CN"/>
        </w:rPr>
        <w:t>(</w:t>
      </w:r>
      <w:r>
        <w:rPr>
          <w:lang w:eastAsia="zh-CN"/>
        </w:rPr>
        <w:t>库</w:t>
      </w:r>
      <w:r>
        <w:rPr>
          <w:lang w:eastAsia="zh-CN"/>
        </w:rPr>
        <w:t>)</w:t>
      </w:r>
      <w:r>
        <w:rPr>
          <w:lang w:eastAsia="zh-CN"/>
        </w:rPr>
        <w:t>应设置不少于停车数量</w:t>
      </w:r>
      <w:r>
        <w:rPr>
          <w:lang w:eastAsia="zh-CN"/>
        </w:rPr>
        <w:t>2</w:t>
      </w:r>
      <w:r>
        <w:rPr>
          <w:lang w:eastAsia="zh-CN"/>
        </w:rPr>
        <w:t>％的无障碍机动车停车位；</w:t>
      </w:r>
    </w:p>
    <w:p w14:paraId="05532FA4" w14:textId="77777777" w:rsidR="00AC4E60" w:rsidRDefault="00000000">
      <w:pPr>
        <w:rPr>
          <w:lang w:eastAsia="zh-CN"/>
        </w:rPr>
      </w:pPr>
      <w:r>
        <w:rPr>
          <w:lang w:eastAsia="zh-CN"/>
        </w:rPr>
        <w:t>2  Ⅱ</w:t>
      </w:r>
      <w:r>
        <w:rPr>
          <w:lang w:eastAsia="zh-CN"/>
        </w:rPr>
        <w:t>类及</w:t>
      </w:r>
      <w:r>
        <w:rPr>
          <w:lang w:eastAsia="zh-CN"/>
        </w:rPr>
        <w:t>Ⅲ</w:t>
      </w:r>
      <w:r>
        <w:rPr>
          <w:lang w:eastAsia="zh-CN"/>
        </w:rPr>
        <w:t>类公共停车场</w:t>
      </w:r>
      <w:r>
        <w:rPr>
          <w:lang w:eastAsia="zh-CN"/>
        </w:rPr>
        <w:t>(</w:t>
      </w:r>
      <w:r>
        <w:rPr>
          <w:lang w:eastAsia="zh-CN"/>
        </w:rPr>
        <w:t>库</w:t>
      </w:r>
      <w:r>
        <w:rPr>
          <w:lang w:eastAsia="zh-CN"/>
        </w:rPr>
        <w:t>)</w:t>
      </w:r>
      <w:r>
        <w:rPr>
          <w:lang w:eastAsia="zh-CN"/>
        </w:rPr>
        <w:t>应设置不少于停车数量</w:t>
      </w:r>
      <w:r>
        <w:rPr>
          <w:lang w:eastAsia="zh-CN"/>
        </w:rPr>
        <w:t>2</w:t>
      </w:r>
      <w:r>
        <w:rPr>
          <w:lang w:eastAsia="zh-CN"/>
        </w:rPr>
        <w:t>％，且不少于</w:t>
      </w:r>
      <w:r>
        <w:rPr>
          <w:lang w:eastAsia="zh-CN"/>
        </w:rPr>
        <w:t>2</w:t>
      </w:r>
      <w:r>
        <w:rPr>
          <w:lang w:eastAsia="zh-CN"/>
        </w:rPr>
        <w:t>个无障碍机动车停车位；</w:t>
      </w:r>
    </w:p>
    <w:p w14:paraId="635748BE" w14:textId="77777777" w:rsidR="00AC4E60" w:rsidRDefault="00000000">
      <w:pPr>
        <w:rPr>
          <w:lang w:eastAsia="zh-CN"/>
        </w:rPr>
      </w:pPr>
      <w:r>
        <w:rPr>
          <w:lang w:eastAsia="zh-CN"/>
        </w:rPr>
        <w:t>3  Ⅳ</w:t>
      </w:r>
      <w:r>
        <w:rPr>
          <w:lang w:eastAsia="zh-CN"/>
        </w:rPr>
        <w:t>类公共停车场</w:t>
      </w:r>
      <w:r>
        <w:rPr>
          <w:lang w:eastAsia="zh-CN"/>
        </w:rPr>
        <w:t>(</w:t>
      </w:r>
      <w:r>
        <w:rPr>
          <w:lang w:eastAsia="zh-CN"/>
        </w:rPr>
        <w:t>库</w:t>
      </w:r>
      <w:r>
        <w:rPr>
          <w:lang w:eastAsia="zh-CN"/>
        </w:rPr>
        <w:t>)</w:t>
      </w:r>
      <w:r>
        <w:rPr>
          <w:lang w:eastAsia="zh-CN"/>
        </w:rPr>
        <w:t>应设置不少于</w:t>
      </w:r>
      <w:r>
        <w:rPr>
          <w:lang w:eastAsia="zh-CN"/>
        </w:rPr>
        <w:t>1</w:t>
      </w:r>
      <w:r>
        <w:rPr>
          <w:lang w:eastAsia="zh-CN"/>
        </w:rPr>
        <w:t>个无障碍机动车停车位。</w:t>
      </w:r>
    </w:p>
    <w:p w14:paraId="268E9AA2" w14:textId="77777777" w:rsidR="00AC4E60" w:rsidRDefault="00000000">
      <w:pPr>
        <w:rPr>
          <w:lang w:eastAsia="zh-CN"/>
        </w:rPr>
      </w:pPr>
      <w:r>
        <w:rPr>
          <w:lang w:eastAsia="zh-CN"/>
        </w:rPr>
        <w:t>8.10.2  </w:t>
      </w:r>
      <w:r>
        <w:rPr>
          <w:lang w:eastAsia="zh-CN"/>
        </w:rPr>
        <w:t>设有楼层公共停车库的无障碍机动车停车位宜设在与公共交通道路同层的位置，或通过无障碍设施衔接通往地面层。</w:t>
      </w:r>
    </w:p>
    <w:p w14:paraId="47CF0B1F" w14:textId="77777777" w:rsidR="00AC4E60" w:rsidRDefault="00000000">
      <w:pPr>
        <w:rPr>
          <w:lang w:eastAsia="zh-CN"/>
        </w:rPr>
      </w:pPr>
      <w:r>
        <w:rPr>
          <w:lang w:eastAsia="zh-CN"/>
        </w:rPr>
        <w:br w:type="page"/>
      </w:r>
    </w:p>
    <w:p w14:paraId="6CEA8F08" w14:textId="77777777" w:rsidR="00AC4E60" w:rsidRDefault="00000000">
      <w:pPr>
        <w:rPr>
          <w:lang w:eastAsia="zh-CN"/>
        </w:rPr>
      </w:pPr>
      <w:r>
        <w:rPr>
          <w:lang w:eastAsia="zh-CN"/>
        </w:rPr>
        <w:lastRenderedPageBreak/>
        <w:t>8.11  </w:t>
      </w:r>
      <w:r>
        <w:rPr>
          <w:lang w:eastAsia="zh-CN"/>
        </w:rPr>
        <w:t>汽车加油加气站</w:t>
      </w:r>
    </w:p>
    <w:p w14:paraId="7D7E1FE3" w14:textId="77777777" w:rsidR="00AC4E60" w:rsidRDefault="00000000">
      <w:pPr>
        <w:rPr>
          <w:lang w:eastAsia="zh-CN"/>
        </w:rPr>
      </w:pPr>
      <w:r>
        <w:rPr>
          <w:lang w:eastAsia="zh-CN"/>
        </w:rPr>
        <w:t>8.11.1  </w:t>
      </w:r>
      <w:r>
        <w:rPr>
          <w:lang w:eastAsia="zh-CN"/>
        </w:rPr>
        <w:t>汽车加油加气站附属建筑的无障碍设计应符合下列规定：</w:t>
      </w:r>
    </w:p>
    <w:p w14:paraId="6A9A3C93" w14:textId="77777777" w:rsidR="00AC4E60" w:rsidRDefault="00000000">
      <w:pPr>
        <w:rPr>
          <w:lang w:eastAsia="zh-CN"/>
        </w:rPr>
      </w:pPr>
      <w:r>
        <w:rPr>
          <w:lang w:eastAsia="zh-CN"/>
        </w:rPr>
        <w:t>1  </w:t>
      </w:r>
      <w:r>
        <w:rPr>
          <w:lang w:eastAsia="zh-CN"/>
        </w:rPr>
        <w:t>建筑物至少应有</w:t>
      </w:r>
      <w:r>
        <w:rPr>
          <w:lang w:eastAsia="zh-CN"/>
        </w:rPr>
        <w:t>1</w:t>
      </w:r>
      <w:r>
        <w:rPr>
          <w:lang w:eastAsia="zh-CN"/>
        </w:rPr>
        <w:t>处为无障碍出入口，且宜位于主要出入口处；</w:t>
      </w:r>
    </w:p>
    <w:p w14:paraId="3A12D002" w14:textId="77777777" w:rsidR="00AC4E60" w:rsidRDefault="00000000">
      <w:pPr>
        <w:rPr>
          <w:lang w:eastAsia="zh-CN"/>
        </w:rPr>
      </w:pPr>
      <w:r>
        <w:rPr>
          <w:lang w:eastAsia="zh-CN"/>
        </w:rPr>
        <w:t>2  </w:t>
      </w:r>
      <w:r>
        <w:rPr>
          <w:lang w:eastAsia="zh-CN"/>
        </w:rPr>
        <w:t>男、女公共厕所宜满足本规范第</w:t>
      </w:r>
      <w:r>
        <w:rPr>
          <w:lang w:eastAsia="zh-CN"/>
        </w:rPr>
        <w:t>8.13</w:t>
      </w:r>
      <w:r>
        <w:rPr>
          <w:lang w:eastAsia="zh-CN"/>
        </w:rPr>
        <w:t>节的有关规定。</w:t>
      </w:r>
    </w:p>
    <w:p w14:paraId="7EC2B92F" w14:textId="77777777" w:rsidR="00AC4E60" w:rsidRDefault="00000000">
      <w:pPr>
        <w:rPr>
          <w:lang w:eastAsia="zh-CN"/>
        </w:rPr>
      </w:pPr>
      <w:r>
        <w:rPr>
          <w:lang w:eastAsia="zh-CN"/>
        </w:rPr>
        <w:br w:type="page"/>
      </w:r>
    </w:p>
    <w:p w14:paraId="0F4745D3" w14:textId="77777777" w:rsidR="00AC4E60" w:rsidRDefault="00000000">
      <w:pPr>
        <w:rPr>
          <w:lang w:eastAsia="zh-CN"/>
        </w:rPr>
      </w:pPr>
      <w:r>
        <w:rPr>
          <w:lang w:eastAsia="zh-CN"/>
        </w:rPr>
        <w:lastRenderedPageBreak/>
        <w:t>8.12  </w:t>
      </w:r>
      <w:r>
        <w:rPr>
          <w:lang w:eastAsia="zh-CN"/>
        </w:rPr>
        <w:t>高速公路服务区建筑</w:t>
      </w:r>
    </w:p>
    <w:p w14:paraId="3C4E6BF8" w14:textId="77777777" w:rsidR="00AC4E60" w:rsidRDefault="00000000">
      <w:pPr>
        <w:rPr>
          <w:lang w:eastAsia="zh-CN"/>
        </w:rPr>
      </w:pPr>
      <w:r>
        <w:rPr>
          <w:lang w:eastAsia="zh-CN"/>
        </w:rPr>
        <w:t>8.12.1  </w:t>
      </w:r>
      <w:r>
        <w:rPr>
          <w:lang w:eastAsia="zh-CN"/>
        </w:rPr>
        <w:t>高速公路服务区建筑内的服务建筑的无障碍设计应符合下列规定：</w:t>
      </w:r>
    </w:p>
    <w:p w14:paraId="2790EB67" w14:textId="77777777" w:rsidR="00AC4E60" w:rsidRDefault="00000000">
      <w:pPr>
        <w:rPr>
          <w:lang w:eastAsia="zh-CN"/>
        </w:rPr>
      </w:pPr>
      <w:r>
        <w:rPr>
          <w:lang w:eastAsia="zh-CN"/>
        </w:rPr>
        <w:t>1  </w:t>
      </w:r>
      <w:r>
        <w:rPr>
          <w:lang w:eastAsia="zh-CN"/>
        </w:rPr>
        <w:t>建筑物至少应有</w:t>
      </w:r>
      <w:r>
        <w:rPr>
          <w:lang w:eastAsia="zh-CN"/>
        </w:rPr>
        <w:t>1</w:t>
      </w:r>
      <w:r>
        <w:rPr>
          <w:lang w:eastAsia="zh-CN"/>
        </w:rPr>
        <w:t>处为无障碍出入口，且宜位于主要出入口处；</w:t>
      </w:r>
    </w:p>
    <w:p w14:paraId="7DA38DE1" w14:textId="77777777" w:rsidR="00AC4E60" w:rsidRDefault="00000000">
      <w:pPr>
        <w:rPr>
          <w:lang w:eastAsia="zh-CN"/>
        </w:rPr>
      </w:pPr>
      <w:r>
        <w:rPr>
          <w:lang w:eastAsia="zh-CN"/>
        </w:rPr>
        <w:t>2  </w:t>
      </w:r>
      <w:r>
        <w:rPr>
          <w:lang w:eastAsia="zh-CN"/>
        </w:rPr>
        <w:t>男、女公共厕所应满足本规范第</w:t>
      </w:r>
      <w:r>
        <w:rPr>
          <w:lang w:eastAsia="zh-CN"/>
        </w:rPr>
        <w:t>8.13</w:t>
      </w:r>
      <w:r>
        <w:rPr>
          <w:lang w:eastAsia="zh-CN"/>
        </w:rPr>
        <w:t>节的有关规定。</w:t>
      </w:r>
    </w:p>
    <w:p w14:paraId="0686EB2D" w14:textId="77777777" w:rsidR="00AC4E60" w:rsidRDefault="00000000">
      <w:pPr>
        <w:rPr>
          <w:lang w:eastAsia="zh-CN"/>
        </w:rPr>
      </w:pPr>
      <w:r>
        <w:rPr>
          <w:lang w:eastAsia="zh-CN"/>
        </w:rPr>
        <w:br w:type="page"/>
      </w:r>
    </w:p>
    <w:p w14:paraId="00F8C956" w14:textId="77777777" w:rsidR="00AC4E60" w:rsidRDefault="00000000">
      <w:pPr>
        <w:rPr>
          <w:lang w:eastAsia="zh-CN"/>
        </w:rPr>
      </w:pPr>
      <w:r>
        <w:rPr>
          <w:lang w:eastAsia="zh-CN"/>
        </w:rPr>
        <w:lastRenderedPageBreak/>
        <w:t>8.13  </w:t>
      </w:r>
      <w:r>
        <w:rPr>
          <w:lang w:eastAsia="zh-CN"/>
        </w:rPr>
        <w:t>城市公共厕所</w:t>
      </w:r>
    </w:p>
    <w:p w14:paraId="63508D41" w14:textId="77777777" w:rsidR="00AC4E60" w:rsidRDefault="00000000">
      <w:pPr>
        <w:rPr>
          <w:lang w:eastAsia="zh-CN"/>
        </w:rPr>
      </w:pPr>
      <w:r>
        <w:rPr>
          <w:lang w:eastAsia="zh-CN"/>
        </w:rPr>
        <w:t>8.13.1  </w:t>
      </w:r>
      <w:r>
        <w:rPr>
          <w:lang w:eastAsia="zh-CN"/>
        </w:rPr>
        <w:t>城市公共厕所进行无障碍设计的范围应包括独立式、附属式公共厕所。</w:t>
      </w:r>
    </w:p>
    <w:p w14:paraId="2447EC7B" w14:textId="77777777" w:rsidR="00AC4E60" w:rsidRDefault="00000000">
      <w:pPr>
        <w:rPr>
          <w:lang w:eastAsia="zh-CN"/>
        </w:rPr>
      </w:pPr>
      <w:r>
        <w:rPr>
          <w:lang w:eastAsia="zh-CN"/>
        </w:rPr>
        <w:t>8.13.2  </w:t>
      </w:r>
      <w:r>
        <w:rPr>
          <w:lang w:eastAsia="zh-CN"/>
        </w:rPr>
        <w:t>城市公共厕所的无障碍设计应符合下列规定：</w:t>
      </w:r>
    </w:p>
    <w:p w14:paraId="7647DEE8" w14:textId="77777777" w:rsidR="00AC4E60" w:rsidRDefault="00000000">
      <w:pPr>
        <w:rPr>
          <w:lang w:eastAsia="zh-CN"/>
        </w:rPr>
      </w:pPr>
      <w:r>
        <w:rPr>
          <w:lang w:eastAsia="zh-CN"/>
        </w:rPr>
        <w:t>1 </w:t>
      </w:r>
      <w:r>
        <w:rPr>
          <w:lang w:eastAsia="zh-CN"/>
        </w:rPr>
        <w:t>出入口应为无障碍出入口；</w:t>
      </w:r>
    </w:p>
    <w:p w14:paraId="3E3F5B46" w14:textId="77777777" w:rsidR="00AC4E60" w:rsidRDefault="00000000">
      <w:pPr>
        <w:rPr>
          <w:lang w:eastAsia="zh-CN"/>
        </w:rPr>
      </w:pPr>
      <w:r>
        <w:rPr>
          <w:lang w:eastAsia="zh-CN"/>
        </w:rPr>
        <w:t>2  </w:t>
      </w:r>
      <w:r>
        <w:rPr>
          <w:lang w:eastAsia="zh-CN"/>
        </w:rPr>
        <w:t>在两层公共厕所中，无障碍厕位应设在地面层；</w:t>
      </w:r>
    </w:p>
    <w:p w14:paraId="1F9D62F9" w14:textId="77777777" w:rsidR="00AC4E60" w:rsidRDefault="00000000">
      <w:pPr>
        <w:rPr>
          <w:lang w:eastAsia="zh-CN"/>
        </w:rPr>
      </w:pPr>
      <w:r>
        <w:rPr>
          <w:lang w:eastAsia="zh-CN"/>
        </w:rPr>
        <w:t>3  </w:t>
      </w:r>
      <w:r>
        <w:rPr>
          <w:lang w:eastAsia="zh-CN"/>
        </w:rPr>
        <w:t>女厕所的无障碍设施包括至少</w:t>
      </w:r>
      <w:r>
        <w:rPr>
          <w:lang w:eastAsia="zh-CN"/>
        </w:rPr>
        <w:t>1</w:t>
      </w:r>
      <w:r>
        <w:rPr>
          <w:lang w:eastAsia="zh-CN"/>
        </w:rPr>
        <w:t>个无障碍厕位和</w:t>
      </w:r>
      <w:r>
        <w:rPr>
          <w:lang w:eastAsia="zh-CN"/>
        </w:rPr>
        <w:t>1</w:t>
      </w:r>
      <w:r>
        <w:rPr>
          <w:lang w:eastAsia="zh-CN"/>
        </w:rPr>
        <w:t>个无障碍洗手盆；男厕所的无障碍设施包括至少</w:t>
      </w:r>
      <w:r>
        <w:rPr>
          <w:lang w:eastAsia="zh-CN"/>
        </w:rPr>
        <w:t>1</w:t>
      </w:r>
      <w:r>
        <w:rPr>
          <w:lang w:eastAsia="zh-CN"/>
        </w:rPr>
        <w:t>个无障碍厕位、</w:t>
      </w:r>
      <w:r>
        <w:rPr>
          <w:lang w:eastAsia="zh-CN"/>
        </w:rPr>
        <w:t>1</w:t>
      </w:r>
      <w:r>
        <w:rPr>
          <w:lang w:eastAsia="zh-CN"/>
        </w:rPr>
        <w:t>个无障碍小便器和</w:t>
      </w:r>
      <w:r>
        <w:rPr>
          <w:lang w:eastAsia="zh-CN"/>
        </w:rPr>
        <w:t>1</w:t>
      </w:r>
      <w:r>
        <w:rPr>
          <w:lang w:eastAsia="zh-CN"/>
        </w:rPr>
        <w:t>个无障碍洗手盆；并应满足本规范第</w:t>
      </w:r>
      <w:r>
        <w:rPr>
          <w:lang w:eastAsia="zh-CN"/>
        </w:rPr>
        <w:t>3.9.1</w:t>
      </w:r>
      <w:r>
        <w:rPr>
          <w:lang w:eastAsia="zh-CN"/>
        </w:rPr>
        <w:t>条的有关规定；</w:t>
      </w:r>
    </w:p>
    <w:p w14:paraId="73EABC6D" w14:textId="77777777" w:rsidR="00AC4E60" w:rsidRDefault="00000000">
      <w:pPr>
        <w:rPr>
          <w:lang w:eastAsia="zh-CN"/>
        </w:rPr>
      </w:pPr>
      <w:r>
        <w:rPr>
          <w:lang w:eastAsia="zh-CN"/>
        </w:rPr>
        <w:t>4  </w:t>
      </w:r>
      <w:r>
        <w:rPr>
          <w:lang w:eastAsia="zh-CN"/>
        </w:rPr>
        <w:t>宜在公共厕所旁另设</w:t>
      </w:r>
      <w:r>
        <w:rPr>
          <w:lang w:eastAsia="zh-CN"/>
        </w:rPr>
        <w:t>1</w:t>
      </w:r>
      <w:r>
        <w:rPr>
          <w:lang w:eastAsia="zh-CN"/>
        </w:rPr>
        <w:t>处无障碍厕所；</w:t>
      </w:r>
    </w:p>
    <w:p w14:paraId="0F4B96DD" w14:textId="77777777" w:rsidR="00AC4E60" w:rsidRDefault="00000000">
      <w:pPr>
        <w:rPr>
          <w:lang w:eastAsia="zh-CN"/>
        </w:rPr>
      </w:pPr>
      <w:r>
        <w:rPr>
          <w:lang w:eastAsia="zh-CN"/>
        </w:rPr>
        <w:t>5  </w:t>
      </w:r>
      <w:r>
        <w:rPr>
          <w:lang w:eastAsia="zh-CN"/>
        </w:rPr>
        <w:t>厕所内的通道应方便乘轮椅者进出和回转，回转直径不小于</w:t>
      </w:r>
      <w:r>
        <w:rPr>
          <w:lang w:eastAsia="zh-CN"/>
        </w:rPr>
        <w:t>1.50m</w:t>
      </w:r>
      <w:r>
        <w:rPr>
          <w:lang w:eastAsia="zh-CN"/>
        </w:rPr>
        <w:t>；</w:t>
      </w:r>
    </w:p>
    <w:p w14:paraId="61E75A19" w14:textId="77777777" w:rsidR="00AC4E60" w:rsidRDefault="00000000">
      <w:pPr>
        <w:rPr>
          <w:lang w:eastAsia="zh-CN"/>
        </w:rPr>
      </w:pPr>
      <w:r>
        <w:rPr>
          <w:lang w:eastAsia="zh-CN"/>
        </w:rPr>
        <w:t>6  </w:t>
      </w:r>
      <w:r>
        <w:rPr>
          <w:lang w:eastAsia="zh-CN"/>
        </w:rPr>
        <w:t>门应方便开启，通行净宽度不应小于</w:t>
      </w:r>
      <w:r>
        <w:rPr>
          <w:lang w:eastAsia="zh-CN"/>
        </w:rPr>
        <w:t>800mm</w:t>
      </w:r>
      <w:r>
        <w:rPr>
          <w:lang w:eastAsia="zh-CN"/>
        </w:rPr>
        <w:t>；</w:t>
      </w:r>
    </w:p>
    <w:p w14:paraId="03786BAB" w14:textId="77777777" w:rsidR="00AC4E60" w:rsidRDefault="00000000">
      <w:pPr>
        <w:rPr>
          <w:lang w:eastAsia="zh-CN"/>
        </w:rPr>
      </w:pPr>
      <w:r>
        <w:rPr>
          <w:lang w:eastAsia="zh-CN"/>
        </w:rPr>
        <w:t>7  </w:t>
      </w:r>
      <w:r>
        <w:rPr>
          <w:lang w:eastAsia="zh-CN"/>
        </w:rPr>
        <w:t>地面应防滑、不积水。</w:t>
      </w:r>
    </w:p>
    <w:p w14:paraId="3DC738E4" w14:textId="77777777" w:rsidR="00AC4E60" w:rsidRDefault="00000000">
      <w:pPr>
        <w:rPr>
          <w:lang w:eastAsia="zh-CN"/>
        </w:rPr>
      </w:pPr>
      <w:r>
        <w:rPr>
          <w:lang w:eastAsia="zh-CN"/>
        </w:rPr>
        <w:br w:type="page"/>
      </w:r>
    </w:p>
    <w:p w14:paraId="1EDE5E65" w14:textId="77777777" w:rsidR="00AC4E60" w:rsidRDefault="00000000">
      <w:pPr>
        <w:rPr>
          <w:lang w:eastAsia="zh-CN"/>
        </w:rPr>
      </w:pPr>
      <w:r>
        <w:rPr>
          <w:lang w:eastAsia="zh-CN"/>
        </w:rPr>
        <w:lastRenderedPageBreak/>
        <w:t>9  </w:t>
      </w:r>
      <w:r>
        <w:rPr>
          <w:lang w:eastAsia="zh-CN"/>
        </w:rPr>
        <w:t>历史文物保护建筑无障碍建设与改造</w:t>
      </w:r>
    </w:p>
    <w:p w14:paraId="53D7FAD1" w14:textId="77777777" w:rsidR="00AC4E60" w:rsidRDefault="00000000">
      <w:pPr>
        <w:rPr>
          <w:lang w:eastAsia="zh-CN"/>
        </w:rPr>
      </w:pPr>
      <w:r>
        <w:rPr>
          <w:lang w:eastAsia="zh-CN"/>
        </w:rPr>
        <w:t>9.1  </w:t>
      </w:r>
      <w:r>
        <w:rPr>
          <w:lang w:eastAsia="zh-CN"/>
        </w:rPr>
        <w:t>实施范围</w:t>
      </w:r>
    </w:p>
    <w:p w14:paraId="1FBE11A0" w14:textId="77777777" w:rsidR="00AC4E60" w:rsidRDefault="00000000">
      <w:pPr>
        <w:rPr>
          <w:lang w:eastAsia="zh-CN"/>
        </w:rPr>
      </w:pPr>
      <w:r>
        <w:rPr>
          <w:lang w:eastAsia="zh-CN"/>
        </w:rPr>
        <w:t>9.1.1  </w:t>
      </w:r>
      <w:r>
        <w:rPr>
          <w:lang w:eastAsia="zh-CN"/>
        </w:rPr>
        <w:t>历史文物保护建筑进行无障碍设计的范围应包括开放参观的历史名园、开放参观的古建博物馆、使用中的庙宇、开放参观的近现代重要史迹及纪念性建筑、开放的复建古建筑等。</w:t>
      </w:r>
    </w:p>
    <w:p w14:paraId="59B6D79A" w14:textId="77777777" w:rsidR="00AC4E60" w:rsidRDefault="00000000">
      <w:pPr>
        <w:rPr>
          <w:lang w:eastAsia="zh-CN"/>
        </w:rPr>
      </w:pPr>
      <w:r>
        <w:rPr>
          <w:lang w:eastAsia="zh-CN"/>
        </w:rPr>
        <w:br w:type="page"/>
      </w:r>
    </w:p>
    <w:p w14:paraId="567A1CCA" w14:textId="77777777" w:rsidR="00AC4E60" w:rsidRDefault="00000000">
      <w:pPr>
        <w:rPr>
          <w:lang w:eastAsia="zh-CN"/>
        </w:rPr>
      </w:pPr>
      <w:r>
        <w:rPr>
          <w:lang w:eastAsia="zh-CN"/>
        </w:rPr>
        <w:lastRenderedPageBreak/>
        <w:br w:type="page"/>
      </w:r>
    </w:p>
    <w:p w14:paraId="25AF562A" w14:textId="77777777" w:rsidR="00AC4E60" w:rsidRDefault="00000000">
      <w:pPr>
        <w:rPr>
          <w:lang w:eastAsia="zh-CN"/>
        </w:rPr>
      </w:pPr>
      <w:r>
        <w:rPr>
          <w:lang w:eastAsia="zh-CN"/>
        </w:rPr>
        <w:lastRenderedPageBreak/>
        <w:t>9.2  </w:t>
      </w:r>
      <w:r>
        <w:rPr>
          <w:lang w:eastAsia="zh-CN"/>
        </w:rPr>
        <w:t>无障碍游览路线</w:t>
      </w:r>
    </w:p>
    <w:p w14:paraId="5289487F" w14:textId="77777777" w:rsidR="00AC4E60" w:rsidRDefault="00000000">
      <w:pPr>
        <w:rPr>
          <w:lang w:eastAsia="zh-CN"/>
        </w:rPr>
      </w:pPr>
      <w:r>
        <w:rPr>
          <w:lang w:eastAsia="zh-CN"/>
        </w:rPr>
        <w:t>9.2.1  </w:t>
      </w:r>
      <w:r>
        <w:rPr>
          <w:lang w:eastAsia="zh-CN"/>
        </w:rPr>
        <w:t>对外开放的文物保护单位应根据实际情况设计无障碍游览路线，无障碍游览路线上的文物建筑宜尽量满足游客参观的需求。</w:t>
      </w:r>
    </w:p>
    <w:p w14:paraId="77AF15A9" w14:textId="77777777" w:rsidR="00AC4E60" w:rsidRDefault="00000000">
      <w:pPr>
        <w:rPr>
          <w:lang w:eastAsia="zh-CN"/>
        </w:rPr>
      </w:pPr>
      <w:r>
        <w:rPr>
          <w:lang w:eastAsia="zh-CN"/>
        </w:rPr>
        <w:br w:type="page"/>
      </w:r>
    </w:p>
    <w:p w14:paraId="12DEF952" w14:textId="77777777" w:rsidR="00AC4E60" w:rsidRDefault="00000000">
      <w:pPr>
        <w:rPr>
          <w:lang w:eastAsia="zh-CN"/>
        </w:rPr>
      </w:pPr>
      <w:r>
        <w:rPr>
          <w:lang w:eastAsia="zh-CN"/>
        </w:rPr>
        <w:lastRenderedPageBreak/>
        <w:t>9.3  </w:t>
      </w:r>
      <w:r>
        <w:rPr>
          <w:lang w:eastAsia="zh-CN"/>
        </w:rPr>
        <w:t>出</w:t>
      </w:r>
      <w:r>
        <w:rPr>
          <w:lang w:eastAsia="zh-CN"/>
        </w:rPr>
        <w:t>  </w:t>
      </w:r>
      <w:r>
        <w:rPr>
          <w:lang w:eastAsia="zh-CN"/>
        </w:rPr>
        <w:t>入</w:t>
      </w:r>
      <w:r>
        <w:rPr>
          <w:lang w:eastAsia="zh-CN"/>
        </w:rPr>
        <w:t>  </w:t>
      </w:r>
      <w:r>
        <w:rPr>
          <w:lang w:eastAsia="zh-CN"/>
        </w:rPr>
        <w:t>口</w:t>
      </w:r>
    </w:p>
    <w:p w14:paraId="0F0F7B42" w14:textId="77777777" w:rsidR="00AC4E60" w:rsidRDefault="00000000">
      <w:pPr>
        <w:rPr>
          <w:lang w:eastAsia="zh-CN"/>
        </w:rPr>
      </w:pPr>
      <w:r>
        <w:rPr>
          <w:lang w:eastAsia="zh-CN"/>
        </w:rPr>
        <w:t>9.3.1  </w:t>
      </w:r>
      <w:r>
        <w:rPr>
          <w:lang w:eastAsia="zh-CN"/>
        </w:rPr>
        <w:t>无障碍游览路线上对游客开放参观的文物建筑对外的出入口至少应设</w:t>
      </w:r>
      <w:r>
        <w:rPr>
          <w:lang w:eastAsia="zh-CN"/>
        </w:rPr>
        <w:t>1</w:t>
      </w:r>
      <w:r>
        <w:rPr>
          <w:lang w:eastAsia="zh-CN"/>
        </w:rPr>
        <w:t>处无障碍出入口，其设置标准要以保护文物为前提，坡道、平台等可为可拆卸的活动设施。</w:t>
      </w:r>
    </w:p>
    <w:p w14:paraId="5FF85CDB" w14:textId="77777777" w:rsidR="00AC4E60" w:rsidRDefault="00000000">
      <w:pPr>
        <w:rPr>
          <w:lang w:eastAsia="zh-CN"/>
        </w:rPr>
      </w:pPr>
      <w:r>
        <w:rPr>
          <w:lang w:eastAsia="zh-CN"/>
        </w:rPr>
        <w:t>9.3.2  </w:t>
      </w:r>
      <w:r>
        <w:rPr>
          <w:lang w:eastAsia="zh-CN"/>
        </w:rPr>
        <w:t>展厅、陈列室、视听室等，至少应设</w:t>
      </w:r>
      <w:r>
        <w:rPr>
          <w:lang w:eastAsia="zh-CN"/>
        </w:rPr>
        <w:t>1</w:t>
      </w:r>
      <w:r>
        <w:rPr>
          <w:lang w:eastAsia="zh-CN"/>
        </w:rPr>
        <w:t>处无障碍出入口，其设置标准要以保护文物为前提，坡道、平台等可为可拆卸的活动设施。</w:t>
      </w:r>
    </w:p>
    <w:p w14:paraId="560F1B25" w14:textId="77777777" w:rsidR="00AC4E60" w:rsidRDefault="00000000">
      <w:pPr>
        <w:rPr>
          <w:lang w:eastAsia="zh-CN"/>
        </w:rPr>
      </w:pPr>
      <w:r>
        <w:rPr>
          <w:lang w:eastAsia="zh-CN"/>
        </w:rPr>
        <w:t>9.3.3  </w:t>
      </w:r>
      <w:r>
        <w:rPr>
          <w:lang w:eastAsia="zh-CN"/>
        </w:rPr>
        <w:t>开放的文物保护单位的对外接待用房的出入口宜为无障碍出入口。</w:t>
      </w:r>
    </w:p>
    <w:p w14:paraId="1C912F43" w14:textId="77777777" w:rsidR="00AC4E60" w:rsidRDefault="00000000">
      <w:pPr>
        <w:rPr>
          <w:lang w:eastAsia="zh-CN"/>
        </w:rPr>
      </w:pPr>
      <w:r>
        <w:rPr>
          <w:lang w:eastAsia="zh-CN"/>
        </w:rPr>
        <w:br w:type="page"/>
      </w:r>
    </w:p>
    <w:p w14:paraId="08CEE87F" w14:textId="77777777" w:rsidR="00AC4E60" w:rsidRDefault="00000000">
      <w:pPr>
        <w:rPr>
          <w:lang w:eastAsia="zh-CN"/>
        </w:rPr>
      </w:pPr>
      <w:r>
        <w:rPr>
          <w:lang w:eastAsia="zh-CN"/>
        </w:rPr>
        <w:lastRenderedPageBreak/>
        <w:t>9.4  </w:t>
      </w:r>
      <w:r>
        <w:rPr>
          <w:lang w:eastAsia="zh-CN"/>
        </w:rPr>
        <w:t>院</w:t>
      </w:r>
      <w:r>
        <w:rPr>
          <w:lang w:eastAsia="zh-CN"/>
        </w:rPr>
        <w:t>    </w:t>
      </w:r>
      <w:r>
        <w:rPr>
          <w:lang w:eastAsia="zh-CN"/>
        </w:rPr>
        <w:t>落</w:t>
      </w:r>
    </w:p>
    <w:p w14:paraId="04BA0ABC" w14:textId="77777777" w:rsidR="00AC4E60" w:rsidRDefault="00000000">
      <w:pPr>
        <w:rPr>
          <w:lang w:eastAsia="zh-CN"/>
        </w:rPr>
      </w:pPr>
      <w:r>
        <w:rPr>
          <w:lang w:eastAsia="zh-CN"/>
        </w:rPr>
        <w:t>9.4.1  </w:t>
      </w:r>
      <w:r>
        <w:rPr>
          <w:lang w:eastAsia="zh-CN"/>
        </w:rPr>
        <w:t>无障碍游览路线上的游览通道的路面应平整、防滑，其纵坡不宜大于</w:t>
      </w:r>
      <w:r>
        <w:rPr>
          <w:lang w:eastAsia="zh-CN"/>
        </w:rPr>
        <w:t>1</w:t>
      </w:r>
      <w:r>
        <w:rPr>
          <w:lang w:eastAsia="zh-CN"/>
        </w:rPr>
        <w:t>：</w:t>
      </w:r>
      <w:r>
        <w:rPr>
          <w:lang w:eastAsia="zh-CN"/>
        </w:rPr>
        <w:t>50</w:t>
      </w:r>
      <w:r>
        <w:rPr>
          <w:lang w:eastAsia="zh-CN"/>
        </w:rPr>
        <w:t>，有台阶处应同时设置轮椅坡道，坡道、平台等可为可拆卸的活动设施。</w:t>
      </w:r>
    </w:p>
    <w:p w14:paraId="703A836B" w14:textId="77777777" w:rsidR="00AC4E60" w:rsidRDefault="00000000">
      <w:pPr>
        <w:rPr>
          <w:lang w:eastAsia="zh-CN"/>
        </w:rPr>
      </w:pPr>
      <w:r>
        <w:rPr>
          <w:lang w:eastAsia="zh-CN"/>
        </w:rPr>
        <w:t>9.4.2  </w:t>
      </w:r>
      <w:r>
        <w:rPr>
          <w:lang w:eastAsia="zh-CN"/>
        </w:rPr>
        <w:t>开放的文物保护单位内可不设置盲道，当特别需要时可设置，且应与周围环境相协调。</w:t>
      </w:r>
    </w:p>
    <w:p w14:paraId="0FD097C2" w14:textId="77777777" w:rsidR="00AC4E60" w:rsidRDefault="00000000">
      <w:pPr>
        <w:rPr>
          <w:lang w:eastAsia="zh-CN"/>
        </w:rPr>
      </w:pPr>
      <w:r>
        <w:rPr>
          <w:lang w:eastAsia="zh-CN"/>
        </w:rPr>
        <w:t>9.4.3  </w:t>
      </w:r>
      <w:r>
        <w:rPr>
          <w:lang w:eastAsia="zh-CN"/>
        </w:rPr>
        <w:t>位于无障碍游览路线上的院落内的公共绿地及其通道、休息凉亭等设施的地面应平整、防滑，有台阶处宜同时设置坡道，坡道、平台等可为可拆卸的活动设施。</w:t>
      </w:r>
    </w:p>
    <w:p w14:paraId="505AB8EE" w14:textId="77777777" w:rsidR="00AC4E60" w:rsidRDefault="00000000">
      <w:pPr>
        <w:rPr>
          <w:lang w:eastAsia="zh-CN"/>
        </w:rPr>
      </w:pPr>
      <w:r>
        <w:rPr>
          <w:lang w:eastAsia="zh-CN"/>
        </w:rPr>
        <w:t>9.4.4  </w:t>
      </w:r>
      <w:r>
        <w:rPr>
          <w:lang w:eastAsia="zh-CN"/>
        </w:rPr>
        <w:t>院落内的休息座椅旁宜设轮椅停留空间。</w:t>
      </w:r>
    </w:p>
    <w:p w14:paraId="437558EE" w14:textId="77777777" w:rsidR="00AC4E60" w:rsidRDefault="00000000">
      <w:pPr>
        <w:rPr>
          <w:lang w:eastAsia="zh-CN"/>
        </w:rPr>
      </w:pPr>
      <w:r>
        <w:rPr>
          <w:lang w:eastAsia="zh-CN"/>
        </w:rPr>
        <w:br w:type="page"/>
      </w:r>
    </w:p>
    <w:p w14:paraId="07E16D78" w14:textId="77777777" w:rsidR="00AC4E60" w:rsidRDefault="00000000">
      <w:pPr>
        <w:rPr>
          <w:lang w:eastAsia="zh-CN"/>
        </w:rPr>
      </w:pPr>
      <w:r>
        <w:rPr>
          <w:lang w:eastAsia="zh-CN"/>
        </w:rPr>
        <w:lastRenderedPageBreak/>
        <w:t>9.5  </w:t>
      </w:r>
      <w:r>
        <w:rPr>
          <w:lang w:eastAsia="zh-CN"/>
        </w:rPr>
        <w:t>服务设施</w:t>
      </w:r>
    </w:p>
    <w:p w14:paraId="6E314140" w14:textId="77777777" w:rsidR="00AC4E60" w:rsidRDefault="00000000">
      <w:pPr>
        <w:rPr>
          <w:lang w:eastAsia="zh-CN"/>
        </w:rPr>
      </w:pPr>
      <w:r>
        <w:rPr>
          <w:lang w:eastAsia="zh-CN"/>
        </w:rPr>
        <w:t>9.5.1  </w:t>
      </w:r>
      <w:r>
        <w:rPr>
          <w:lang w:eastAsia="zh-CN"/>
        </w:rPr>
        <w:t>供公众使用的男、女公共厕所至少应有</w:t>
      </w:r>
      <w:r>
        <w:rPr>
          <w:lang w:eastAsia="zh-CN"/>
        </w:rPr>
        <w:t>1</w:t>
      </w:r>
      <w:r>
        <w:rPr>
          <w:lang w:eastAsia="zh-CN"/>
        </w:rPr>
        <w:t>处满足本规范第</w:t>
      </w:r>
      <w:r>
        <w:rPr>
          <w:lang w:eastAsia="zh-CN"/>
        </w:rPr>
        <w:t>8.13</w:t>
      </w:r>
      <w:r>
        <w:rPr>
          <w:lang w:eastAsia="zh-CN"/>
        </w:rPr>
        <w:t>节的有关规定。</w:t>
      </w:r>
    </w:p>
    <w:p w14:paraId="72A117FA" w14:textId="77777777" w:rsidR="00AC4E60" w:rsidRDefault="00000000">
      <w:pPr>
        <w:rPr>
          <w:lang w:eastAsia="zh-CN"/>
        </w:rPr>
      </w:pPr>
      <w:r>
        <w:rPr>
          <w:lang w:eastAsia="zh-CN"/>
        </w:rPr>
        <w:t>9.5.2  </w:t>
      </w:r>
      <w:r>
        <w:rPr>
          <w:lang w:eastAsia="zh-CN"/>
        </w:rPr>
        <w:t>供公众使用的服务性用房的出入口至少应有</w:t>
      </w:r>
      <w:r>
        <w:rPr>
          <w:lang w:eastAsia="zh-CN"/>
        </w:rPr>
        <w:t>1</w:t>
      </w:r>
      <w:r>
        <w:rPr>
          <w:lang w:eastAsia="zh-CN"/>
        </w:rPr>
        <w:t>处为无障碍出入口，且宜位于主要出入口处。</w:t>
      </w:r>
    </w:p>
    <w:p w14:paraId="2921C908" w14:textId="77777777" w:rsidR="00AC4E60" w:rsidRDefault="00000000">
      <w:pPr>
        <w:rPr>
          <w:lang w:eastAsia="zh-CN"/>
        </w:rPr>
      </w:pPr>
      <w:r>
        <w:rPr>
          <w:lang w:eastAsia="zh-CN"/>
        </w:rPr>
        <w:t>9.5.3  </w:t>
      </w:r>
      <w:r>
        <w:rPr>
          <w:lang w:eastAsia="zh-CN"/>
        </w:rPr>
        <w:t>售票处、服务台、公用电话、饮水器等应设置低位服务设施。</w:t>
      </w:r>
    </w:p>
    <w:p w14:paraId="102A1173" w14:textId="77777777" w:rsidR="00AC4E60" w:rsidRDefault="00000000">
      <w:pPr>
        <w:rPr>
          <w:lang w:eastAsia="zh-CN"/>
        </w:rPr>
      </w:pPr>
      <w:r>
        <w:rPr>
          <w:lang w:eastAsia="zh-CN"/>
        </w:rPr>
        <w:t>9.5.4  </w:t>
      </w:r>
      <w:r>
        <w:rPr>
          <w:lang w:eastAsia="zh-CN"/>
        </w:rPr>
        <w:t>纪念品商店如有开放式柜台、收银台，应配备低位柜台。</w:t>
      </w:r>
    </w:p>
    <w:p w14:paraId="38EC1E94" w14:textId="77777777" w:rsidR="00AC4E60" w:rsidRDefault="00000000">
      <w:pPr>
        <w:rPr>
          <w:lang w:eastAsia="zh-CN"/>
        </w:rPr>
      </w:pPr>
      <w:r>
        <w:rPr>
          <w:lang w:eastAsia="zh-CN"/>
        </w:rPr>
        <w:t>9.5.5  </w:t>
      </w:r>
      <w:r>
        <w:rPr>
          <w:lang w:eastAsia="zh-CN"/>
        </w:rPr>
        <w:t>设有演播电视等服务设施的，其观众区应至少设置</w:t>
      </w:r>
      <w:r>
        <w:rPr>
          <w:lang w:eastAsia="zh-CN"/>
        </w:rPr>
        <w:t>1</w:t>
      </w:r>
      <w:r>
        <w:rPr>
          <w:lang w:eastAsia="zh-CN"/>
        </w:rPr>
        <w:t>个轮椅席位。</w:t>
      </w:r>
    </w:p>
    <w:p w14:paraId="555DD746" w14:textId="77777777" w:rsidR="00AC4E60" w:rsidRDefault="00000000">
      <w:pPr>
        <w:rPr>
          <w:lang w:eastAsia="zh-CN"/>
        </w:rPr>
      </w:pPr>
      <w:r>
        <w:rPr>
          <w:lang w:eastAsia="zh-CN"/>
        </w:rPr>
        <w:t>9.5.6  </w:t>
      </w:r>
      <w:r>
        <w:rPr>
          <w:lang w:eastAsia="zh-CN"/>
        </w:rPr>
        <w:t>建筑基地内设有停车场的，应设置不少于</w:t>
      </w:r>
      <w:r>
        <w:rPr>
          <w:lang w:eastAsia="zh-CN"/>
        </w:rPr>
        <w:t>1</w:t>
      </w:r>
      <w:r>
        <w:rPr>
          <w:lang w:eastAsia="zh-CN"/>
        </w:rPr>
        <w:t>个无障碍机动车停车位。</w:t>
      </w:r>
    </w:p>
    <w:p w14:paraId="0C188B86" w14:textId="77777777" w:rsidR="00AC4E60" w:rsidRDefault="00000000">
      <w:pPr>
        <w:rPr>
          <w:lang w:eastAsia="zh-CN"/>
        </w:rPr>
      </w:pPr>
      <w:r>
        <w:rPr>
          <w:lang w:eastAsia="zh-CN"/>
        </w:rPr>
        <w:br w:type="page"/>
      </w:r>
    </w:p>
    <w:p w14:paraId="24AD4728" w14:textId="77777777" w:rsidR="00AC4E60" w:rsidRDefault="00000000">
      <w:pPr>
        <w:rPr>
          <w:lang w:eastAsia="zh-CN"/>
        </w:rPr>
      </w:pPr>
      <w:r>
        <w:rPr>
          <w:lang w:eastAsia="zh-CN"/>
        </w:rPr>
        <w:lastRenderedPageBreak/>
        <w:t>9.6  </w:t>
      </w:r>
      <w:r>
        <w:rPr>
          <w:lang w:eastAsia="zh-CN"/>
        </w:rPr>
        <w:t>信息与标识</w:t>
      </w:r>
    </w:p>
    <w:p w14:paraId="268F9B34" w14:textId="77777777" w:rsidR="00AC4E60" w:rsidRDefault="00000000">
      <w:pPr>
        <w:rPr>
          <w:lang w:eastAsia="zh-CN"/>
        </w:rPr>
      </w:pPr>
      <w:r>
        <w:rPr>
          <w:lang w:eastAsia="zh-CN"/>
        </w:rPr>
        <w:t>9.6.1  </w:t>
      </w:r>
      <w:r>
        <w:rPr>
          <w:lang w:eastAsia="zh-CN"/>
        </w:rPr>
        <w:t>信息与标识的无障碍设计应符合下列规定：</w:t>
      </w:r>
    </w:p>
    <w:p w14:paraId="6E41F347" w14:textId="77777777" w:rsidR="00AC4E60" w:rsidRDefault="00000000">
      <w:pPr>
        <w:rPr>
          <w:lang w:eastAsia="zh-CN"/>
        </w:rPr>
      </w:pPr>
      <w:r>
        <w:rPr>
          <w:lang w:eastAsia="zh-CN"/>
        </w:rPr>
        <w:t>1  </w:t>
      </w:r>
      <w:r>
        <w:rPr>
          <w:lang w:eastAsia="zh-CN"/>
        </w:rPr>
        <w:t>主要出入口、无障碍通道、停车位、建筑出入口、厕所等无障碍设施的位置，应设置无障碍标志，无障碍标志应符合本规范第</w:t>
      </w:r>
      <w:r>
        <w:rPr>
          <w:lang w:eastAsia="zh-CN"/>
        </w:rPr>
        <w:t>3.16</w:t>
      </w:r>
      <w:r>
        <w:rPr>
          <w:lang w:eastAsia="zh-CN"/>
        </w:rPr>
        <w:t>节的有关规定；</w:t>
      </w:r>
    </w:p>
    <w:p w14:paraId="731EDF61" w14:textId="77777777" w:rsidR="00AC4E60" w:rsidRDefault="00000000">
      <w:pPr>
        <w:rPr>
          <w:lang w:eastAsia="zh-CN"/>
        </w:rPr>
      </w:pPr>
      <w:r>
        <w:rPr>
          <w:lang w:eastAsia="zh-CN"/>
        </w:rPr>
        <w:t>2  </w:t>
      </w:r>
      <w:r>
        <w:rPr>
          <w:lang w:eastAsia="zh-CN"/>
        </w:rPr>
        <w:t>重要的展览性陈设，宜设置盲文解说牌。</w:t>
      </w:r>
    </w:p>
    <w:p w14:paraId="026C7E5C" w14:textId="77777777" w:rsidR="00AC4E60" w:rsidRDefault="00000000">
      <w:pPr>
        <w:rPr>
          <w:lang w:eastAsia="zh-CN"/>
        </w:rPr>
      </w:pPr>
      <w:r>
        <w:rPr>
          <w:lang w:eastAsia="zh-CN"/>
        </w:rPr>
        <w:br w:type="page"/>
      </w:r>
    </w:p>
    <w:p w14:paraId="1738351D" w14:textId="77777777" w:rsidR="00AC4E60" w:rsidRDefault="00000000">
      <w:pPr>
        <w:rPr>
          <w:lang w:eastAsia="zh-CN"/>
        </w:rPr>
      </w:pPr>
      <w:r>
        <w:rPr>
          <w:lang w:eastAsia="zh-CN"/>
        </w:rPr>
        <w:lastRenderedPageBreak/>
        <w:t>附录</w:t>
      </w:r>
      <w:r>
        <w:rPr>
          <w:lang w:eastAsia="zh-CN"/>
        </w:rPr>
        <w:t>A  </w:t>
      </w:r>
      <w:r>
        <w:rPr>
          <w:lang w:eastAsia="zh-CN"/>
        </w:rPr>
        <w:t>无障碍标志</w:t>
      </w:r>
    </w:p>
    <w:p w14:paraId="625A5B06" w14:textId="77777777" w:rsidR="00AC4E60" w:rsidRDefault="00000000">
      <w:pPr>
        <w:rPr>
          <w:lang w:eastAsia="zh-CN"/>
        </w:rPr>
      </w:pPr>
      <w:r>
        <w:rPr>
          <w:lang w:eastAsia="zh-CN"/>
        </w:rPr>
        <w:t>表</w:t>
      </w:r>
      <w:r>
        <w:rPr>
          <w:lang w:eastAsia="zh-CN"/>
        </w:rPr>
        <w:t>A  </w:t>
      </w:r>
      <w:r>
        <w:rPr>
          <w:lang w:eastAsia="zh-CN"/>
        </w:rPr>
        <w:t>无障碍标志</w:t>
      </w:r>
    </w:p>
    <w:p w14:paraId="3F62DC95" w14:textId="77777777" w:rsidR="00AC4E60" w:rsidRDefault="00AC4E60">
      <w:pPr>
        <w:rPr>
          <w:lang w:eastAsia="zh-CN"/>
        </w:rPr>
      </w:pPr>
    </w:p>
    <w:p w14:paraId="4EB50D14" w14:textId="77777777" w:rsidR="00AC4E60" w:rsidRDefault="00000000">
      <w:r>
        <w:rPr>
          <w:noProof/>
        </w:rPr>
        <w:drawing>
          <wp:inline distT="0" distB="0" distL="0" distR="0" wp14:anchorId="7927D963" wp14:editId="08CBB2D0">
            <wp:extent cx="5080000" cy="2991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6473_3813e62b612e4c4c8a67dddb1471a52c.jpg"/>
                    <pic:cNvPicPr/>
                  </pic:nvPicPr>
                  <pic:blipFill>
                    <a:blip r:embed="rId11"/>
                    <a:stretch>
                      <a:fillRect/>
                    </a:stretch>
                  </pic:blipFill>
                  <pic:spPr>
                    <a:xfrm>
                      <a:off x="0" y="0"/>
                      <a:ext cx="5080000" cy="2991269"/>
                    </a:xfrm>
                    <a:prstGeom prst="rect">
                      <a:avLst/>
                    </a:prstGeom>
                  </pic:spPr>
                </pic:pic>
              </a:graphicData>
            </a:graphic>
          </wp:inline>
        </w:drawing>
      </w:r>
    </w:p>
    <w:p w14:paraId="12C3A703" w14:textId="77777777" w:rsidR="00AC4E60" w:rsidRDefault="00000000">
      <w:r>
        <w:br w:type="page"/>
      </w:r>
    </w:p>
    <w:p w14:paraId="76EAE365" w14:textId="77777777" w:rsidR="00AC4E60" w:rsidRDefault="00000000">
      <w:pPr>
        <w:rPr>
          <w:lang w:eastAsia="zh-CN"/>
        </w:rPr>
      </w:pPr>
      <w:r>
        <w:rPr>
          <w:lang w:eastAsia="zh-CN"/>
        </w:rPr>
        <w:lastRenderedPageBreak/>
        <w:t>附录</w:t>
      </w:r>
      <w:r>
        <w:rPr>
          <w:lang w:eastAsia="zh-CN"/>
        </w:rPr>
        <w:t>B  </w:t>
      </w:r>
      <w:r>
        <w:rPr>
          <w:lang w:eastAsia="zh-CN"/>
        </w:rPr>
        <w:t>无障碍设施标志牌</w:t>
      </w:r>
    </w:p>
    <w:p w14:paraId="2C229A92" w14:textId="77777777" w:rsidR="00AC4E60" w:rsidRDefault="00000000">
      <w:r>
        <w:t>表</w:t>
      </w:r>
      <w:r>
        <w:t>B  </w:t>
      </w:r>
      <w:r>
        <w:t>无障碍设施标志牌</w:t>
      </w:r>
    </w:p>
    <w:p w14:paraId="469096B3" w14:textId="77777777" w:rsidR="00AC4E60" w:rsidRDefault="00AC4E60"/>
    <w:p w14:paraId="33F22BB1" w14:textId="77777777" w:rsidR="00AC4E60" w:rsidRDefault="00000000">
      <w:r>
        <w:rPr>
          <w:noProof/>
        </w:rPr>
        <w:drawing>
          <wp:inline distT="0" distB="0" distL="0" distR="0" wp14:anchorId="0997952E" wp14:editId="1742C15B">
            <wp:extent cx="5080000" cy="5300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6474_7421f5cc838d4fa985564332d6fb6185.jpg"/>
                    <pic:cNvPicPr/>
                  </pic:nvPicPr>
                  <pic:blipFill>
                    <a:blip r:embed="rId12"/>
                    <a:stretch>
                      <a:fillRect/>
                    </a:stretch>
                  </pic:blipFill>
                  <pic:spPr>
                    <a:xfrm>
                      <a:off x="0" y="0"/>
                      <a:ext cx="5080000" cy="5300453"/>
                    </a:xfrm>
                    <a:prstGeom prst="rect">
                      <a:avLst/>
                    </a:prstGeom>
                  </pic:spPr>
                </pic:pic>
              </a:graphicData>
            </a:graphic>
          </wp:inline>
        </w:drawing>
      </w:r>
    </w:p>
    <w:p w14:paraId="6C82F6E5" w14:textId="77777777" w:rsidR="00AC4E60" w:rsidRDefault="00000000">
      <w:r>
        <w:t>续表</w:t>
      </w:r>
      <w:r>
        <w:t>B</w:t>
      </w:r>
    </w:p>
    <w:p w14:paraId="7746A7F9" w14:textId="77777777" w:rsidR="00AC4E60" w:rsidRDefault="00AC4E60"/>
    <w:p w14:paraId="6CA6F42A" w14:textId="77777777" w:rsidR="00AC4E60" w:rsidRDefault="00000000">
      <w:r>
        <w:rPr>
          <w:noProof/>
        </w:rPr>
        <w:lastRenderedPageBreak/>
        <w:drawing>
          <wp:inline distT="0" distB="0" distL="0" distR="0" wp14:anchorId="77008A03" wp14:editId="6ABB79A4">
            <wp:extent cx="5080000" cy="4740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6475_09360040f4b54bceb72cbe7d6f952773.jpg"/>
                    <pic:cNvPicPr/>
                  </pic:nvPicPr>
                  <pic:blipFill>
                    <a:blip r:embed="rId13"/>
                    <a:stretch>
                      <a:fillRect/>
                    </a:stretch>
                  </pic:blipFill>
                  <pic:spPr>
                    <a:xfrm>
                      <a:off x="0" y="0"/>
                      <a:ext cx="5080000" cy="4740141"/>
                    </a:xfrm>
                    <a:prstGeom prst="rect">
                      <a:avLst/>
                    </a:prstGeom>
                  </pic:spPr>
                </pic:pic>
              </a:graphicData>
            </a:graphic>
          </wp:inline>
        </w:drawing>
      </w:r>
    </w:p>
    <w:p w14:paraId="5BF1E113" w14:textId="77777777" w:rsidR="00AC4E60" w:rsidRDefault="00000000">
      <w:r>
        <w:br w:type="page"/>
      </w:r>
    </w:p>
    <w:p w14:paraId="66D12362" w14:textId="5769112A" w:rsidR="00AC4E60" w:rsidRDefault="00000000">
      <w:r>
        <w:lastRenderedPageBreak/>
        <w:t>附录</w:t>
      </w:r>
      <w:r>
        <w:t>C  </w:t>
      </w:r>
      <w:r>
        <w:t>用于指示方向的无障碍设施标志牌</w:t>
      </w:r>
    </w:p>
    <w:p w14:paraId="00475BDE" w14:textId="77777777" w:rsidR="00AC4E60" w:rsidRDefault="00000000">
      <w:pPr>
        <w:rPr>
          <w:lang w:eastAsia="zh-CN"/>
        </w:rPr>
      </w:pPr>
      <w:r>
        <w:rPr>
          <w:lang w:eastAsia="zh-CN"/>
        </w:rPr>
        <w:t>表</w:t>
      </w:r>
      <w:r>
        <w:rPr>
          <w:lang w:eastAsia="zh-CN"/>
        </w:rPr>
        <w:t>c  </w:t>
      </w:r>
      <w:r>
        <w:rPr>
          <w:lang w:eastAsia="zh-CN"/>
        </w:rPr>
        <w:t>用于指示方向的无障碍设施标志牌</w:t>
      </w:r>
    </w:p>
    <w:p w14:paraId="4C9C1164" w14:textId="77777777" w:rsidR="00AC4E60" w:rsidRDefault="00AC4E60">
      <w:pPr>
        <w:rPr>
          <w:lang w:eastAsia="zh-CN"/>
        </w:rPr>
      </w:pPr>
    </w:p>
    <w:p w14:paraId="1A53F695" w14:textId="77777777" w:rsidR="00AC4E60" w:rsidRDefault="00000000">
      <w:r>
        <w:rPr>
          <w:noProof/>
        </w:rPr>
        <w:drawing>
          <wp:inline distT="0" distB="0" distL="0" distR="0" wp14:anchorId="35367FCA" wp14:editId="06D141DA">
            <wp:extent cx="5080000" cy="59864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6476_4ef023be1c5f4c1b99776b8ae27127fa.jpg"/>
                    <pic:cNvPicPr/>
                  </pic:nvPicPr>
                  <pic:blipFill>
                    <a:blip r:embed="rId14"/>
                    <a:stretch>
                      <a:fillRect/>
                    </a:stretch>
                  </pic:blipFill>
                  <pic:spPr>
                    <a:xfrm>
                      <a:off x="0" y="0"/>
                      <a:ext cx="5080000" cy="5986468"/>
                    </a:xfrm>
                    <a:prstGeom prst="rect">
                      <a:avLst/>
                    </a:prstGeom>
                  </pic:spPr>
                </pic:pic>
              </a:graphicData>
            </a:graphic>
          </wp:inline>
        </w:drawing>
      </w:r>
    </w:p>
    <w:p w14:paraId="22277E68" w14:textId="77777777" w:rsidR="00AC4E60" w:rsidRDefault="00000000">
      <w:r>
        <w:t>续表</w:t>
      </w:r>
      <w:r>
        <w:t>C</w:t>
      </w:r>
    </w:p>
    <w:p w14:paraId="6029322C" w14:textId="77777777" w:rsidR="00AC4E60" w:rsidRDefault="00AC4E60"/>
    <w:p w14:paraId="2776AC62" w14:textId="77777777" w:rsidR="00AC4E60" w:rsidRDefault="00000000">
      <w:r>
        <w:rPr>
          <w:noProof/>
        </w:rPr>
        <w:lastRenderedPageBreak/>
        <w:drawing>
          <wp:inline distT="0" distB="0" distL="0" distR="0" wp14:anchorId="24D7F707" wp14:editId="0C2C8F2E">
            <wp:extent cx="5080000" cy="61200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6477_c272f6db1ab7401aa4ff779daa54590b.jpg"/>
                    <pic:cNvPicPr/>
                  </pic:nvPicPr>
                  <pic:blipFill>
                    <a:blip r:embed="rId15"/>
                    <a:stretch>
                      <a:fillRect/>
                    </a:stretch>
                  </pic:blipFill>
                  <pic:spPr>
                    <a:xfrm>
                      <a:off x="0" y="0"/>
                      <a:ext cx="5080000" cy="6120086"/>
                    </a:xfrm>
                    <a:prstGeom prst="rect">
                      <a:avLst/>
                    </a:prstGeom>
                  </pic:spPr>
                </pic:pic>
              </a:graphicData>
            </a:graphic>
          </wp:inline>
        </w:drawing>
      </w:r>
    </w:p>
    <w:p w14:paraId="0EC002BF" w14:textId="77777777" w:rsidR="00AC4E60" w:rsidRDefault="00000000">
      <w:r>
        <w:br w:type="page"/>
      </w:r>
    </w:p>
    <w:p w14:paraId="77361660" w14:textId="77777777" w:rsidR="00AC4E60" w:rsidRDefault="00000000">
      <w:pPr>
        <w:rPr>
          <w:lang w:eastAsia="zh-CN"/>
        </w:rPr>
      </w:pPr>
      <w:r>
        <w:rPr>
          <w:lang w:eastAsia="zh-CN"/>
        </w:rPr>
        <w:lastRenderedPageBreak/>
        <w:t>本规范用词说明</w:t>
      </w:r>
    </w:p>
    <w:p w14:paraId="71055B88" w14:textId="77777777" w:rsidR="00AC4E60" w:rsidRDefault="00000000">
      <w:pPr>
        <w:rPr>
          <w:lang w:eastAsia="zh-CN"/>
        </w:rPr>
      </w:pPr>
      <w:r>
        <w:rPr>
          <w:lang w:eastAsia="zh-CN"/>
        </w:rPr>
        <w:t>1 </w:t>
      </w:r>
      <w:r>
        <w:rPr>
          <w:lang w:eastAsia="zh-CN"/>
        </w:rPr>
        <w:t>为便于在执行本规范条文时区别对待，对要求严格程度不同的用词说明如下：</w:t>
      </w:r>
    </w:p>
    <w:p w14:paraId="75955794" w14:textId="77777777" w:rsidR="00AC4E60" w:rsidRDefault="00000000">
      <w:pPr>
        <w:rPr>
          <w:lang w:eastAsia="zh-CN"/>
        </w:rPr>
      </w:pPr>
      <w:r>
        <w:rPr>
          <w:lang w:eastAsia="zh-CN"/>
        </w:rPr>
        <w:t>1)</w:t>
      </w:r>
      <w:r>
        <w:rPr>
          <w:lang w:eastAsia="zh-CN"/>
        </w:rPr>
        <w:t>表示很严格，非这样做不可的：正面词采用</w:t>
      </w:r>
      <w:r>
        <w:rPr>
          <w:lang w:eastAsia="zh-CN"/>
        </w:rPr>
        <w:t>“</w:t>
      </w:r>
      <w:r>
        <w:rPr>
          <w:lang w:eastAsia="zh-CN"/>
        </w:rPr>
        <w:t>必须</w:t>
      </w:r>
      <w:r>
        <w:rPr>
          <w:lang w:eastAsia="zh-CN"/>
        </w:rPr>
        <w:t>”</w:t>
      </w:r>
      <w:r>
        <w:rPr>
          <w:lang w:eastAsia="zh-CN"/>
        </w:rPr>
        <w:t>，反面词采用</w:t>
      </w:r>
      <w:r>
        <w:rPr>
          <w:lang w:eastAsia="zh-CN"/>
        </w:rPr>
        <w:t>“</w:t>
      </w:r>
      <w:r>
        <w:rPr>
          <w:lang w:eastAsia="zh-CN"/>
        </w:rPr>
        <w:t>严禁</w:t>
      </w:r>
      <w:r>
        <w:rPr>
          <w:lang w:eastAsia="zh-CN"/>
        </w:rPr>
        <w:t>”</w:t>
      </w:r>
      <w:r>
        <w:rPr>
          <w:lang w:eastAsia="zh-CN"/>
        </w:rPr>
        <w:t>；</w:t>
      </w:r>
    </w:p>
    <w:p w14:paraId="7D4DCD9C" w14:textId="77777777" w:rsidR="00AC4E60" w:rsidRDefault="00000000">
      <w:pPr>
        <w:rPr>
          <w:lang w:eastAsia="zh-CN"/>
        </w:rPr>
      </w:pPr>
      <w:r>
        <w:rPr>
          <w:lang w:eastAsia="zh-CN"/>
        </w:rPr>
        <w:t>2)</w:t>
      </w:r>
      <w:r>
        <w:rPr>
          <w:lang w:eastAsia="zh-CN"/>
        </w:rPr>
        <w:t>表示严格，在正常情况下均应这样做的：正面词采用</w:t>
      </w:r>
      <w:r>
        <w:rPr>
          <w:lang w:eastAsia="zh-CN"/>
        </w:rPr>
        <w:t>“</w:t>
      </w:r>
      <w:r>
        <w:rPr>
          <w:lang w:eastAsia="zh-CN"/>
        </w:rPr>
        <w:t>应</w:t>
      </w:r>
      <w:r>
        <w:rPr>
          <w:lang w:eastAsia="zh-CN"/>
        </w:rPr>
        <w:t>”</w:t>
      </w:r>
      <w:r>
        <w:rPr>
          <w:lang w:eastAsia="zh-CN"/>
        </w:rPr>
        <w:t>，反面词采用</w:t>
      </w:r>
      <w:r>
        <w:rPr>
          <w:lang w:eastAsia="zh-CN"/>
        </w:rPr>
        <w:t>“</w:t>
      </w:r>
      <w:r>
        <w:rPr>
          <w:lang w:eastAsia="zh-CN"/>
        </w:rPr>
        <w:t>不应</w:t>
      </w:r>
      <w:r>
        <w:rPr>
          <w:lang w:eastAsia="zh-CN"/>
        </w:rPr>
        <w:t>”</w:t>
      </w:r>
      <w:r>
        <w:rPr>
          <w:lang w:eastAsia="zh-CN"/>
        </w:rPr>
        <w:t>或</w:t>
      </w:r>
      <w:r>
        <w:rPr>
          <w:lang w:eastAsia="zh-CN"/>
        </w:rPr>
        <w:t>“</w:t>
      </w:r>
      <w:r>
        <w:rPr>
          <w:lang w:eastAsia="zh-CN"/>
        </w:rPr>
        <w:t>不得</w:t>
      </w:r>
      <w:r>
        <w:rPr>
          <w:lang w:eastAsia="zh-CN"/>
        </w:rPr>
        <w:t>”</w:t>
      </w:r>
      <w:r>
        <w:rPr>
          <w:lang w:eastAsia="zh-CN"/>
        </w:rPr>
        <w:t>；</w:t>
      </w:r>
    </w:p>
    <w:p w14:paraId="2CD5DBD3" w14:textId="77777777" w:rsidR="00AC4E60" w:rsidRDefault="00000000">
      <w:pPr>
        <w:rPr>
          <w:lang w:eastAsia="zh-CN"/>
        </w:rPr>
      </w:pPr>
      <w:r>
        <w:rPr>
          <w:lang w:eastAsia="zh-CN"/>
        </w:rPr>
        <w:t>3)</w:t>
      </w:r>
      <w:r>
        <w:rPr>
          <w:lang w:eastAsia="zh-CN"/>
        </w:rPr>
        <w:t>表示允许稍有选择，在条件许可时首先应这样做的：正面词采用</w:t>
      </w:r>
      <w:r>
        <w:rPr>
          <w:lang w:eastAsia="zh-CN"/>
        </w:rPr>
        <w:t>“</w:t>
      </w:r>
      <w:r>
        <w:rPr>
          <w:lang w:eastAsia="zh-CN"/>
        </w:rPr>
        <w:t>宜</w:t>
      </w:r>
      <w:r>
        <w:rPr>
          <w:lang w:eastAsia="zh-CN"/>
        </w:rPr>
        <w:t>”</w:t>
      </w:r>
      <w:r>
        <w:rPr>
          <w:lang w:eastAsia="zh-CN"/>
        </w:rPr>
        <w:t>，反面词采用</w:t>
      </w:r>
      <w:r>
        <w:rPr>
          <w:lang w:eastAsia="zh-CN"/>
        </w:rPr>
        <w:t>“</w:t>
      </w:r>
      <w:r>
        <w:rPr>
          <w:lang w:eastAsia="zh-CN"/>
        </w:rPr>
        <w:t>不宜</w:t>
      </w:r>
      <w:r>
        <w:rPr>
          <w:lang w:eastAsia="zh-CN"/>
        </w:rPr>
        <w:t>”</w:t>
      </w:r>
      <w:r>
        <w:rPr>
          <w:lang w:eastAsia="zh-CN"/>
        </w:rPr>
        <w:t>；</w:t>
      </w:r>
    </w:p>
    <w:p w14:paraId="235EF4C3" w14:textId="77777777" w:rsidR="00AC4E60" w:rsidRDefault="00000000">
      <w:pPr>
        <w:rPr>
          <w:lang w:eastAsia="zh-CN"/>
        </w:rPr>
      </w:pPr>
      <w:r>
        <w:rPr>
          <w:lang w:eastAsia="zh-CN"/>
        </w:rPr>
        <w:t>4)</w:t>
      </w:r>
      <w:r>
        <w:rPr>
          <w:lang w:eastAsia="zh-CN"/>
        </w:rPr>
        <w:t>表示有选择，在一定条件下可以这样做的，采用</w:t>
      </w:r>
      <w:r>
        <w:rPr>
          <w:lang w:eastAsia="zh-CN"/>
        </w:rPr>
        <w:t>“</w:t>
      </w:r>
      <w:r>
        <w:rPr>
          <w:lang w:eastAsia="zh-CN"/>
        </w:rPr>
        <w:t>可</w:t>
      </w:r>
      <w:r>
        <w:rPr>
          <w:lang w:eastAsia="zh-CN"/>
        </w:rPr>
        <w:t>”</w:t>
      </w:r>
      <w:r>
        <w:rPr>
          <w:lang w:eastAsia="zh-CN"/>
        </w:rPr>
        <w:t>。</w:t>
      </w:r>
    </w:p>
    <w:p w14:paraId="0CE09EC8" w14:textId="77777777" w:rsidR="00AC4E60" w:rsidRDefault="00000000">
      <w:pPr>
        <w:rPr>
          <w:lang w:eastAsia="zh-CN"/>
        </w:rPr>
      </w:pPr>
      <w:r>
        <w:rPr>
          <w:lang w:eastAsia="zh-CN"/>
        </w:rPr>
        <w:t>2 </w:t>
      </w:r>
      <w:r>
        <w:rPr>
          <w:lang w:eastAsia="zh-CN"/>
        </w:rPr>
        <w:t>条文中指明应按其他有关标准执行的写法为：</w:t>
      </w:r>
      <w:r>
        <w:rPr>
          <w:lang w:eastAsia="zh-CN"/>
        </w:rPr>
        <w:t>“</w:t>
      </w:r>
      <w:r>
        <w:rPr>
          <w:lang w:eastAsia="zh-CN"/>
        </w:rPr>
        <w:t>应符合</w:t>
      </w:r>
      <w:r>
        <w:rPr>
          <w:lang w:eastAsia="zh-CN"/>
        </w:rPr>
        <w:t>……</w:t>
      </w:r>
      <w:r>
        <w:rPr>
          <w:lang w:eastAsia="zh-CN"/>
        </w:rPr>
        <w:t>的规定</w:t>
      </w:r>
      <w:r>
        <w:rPr>
          <w:lang w:eastAsia="zh-CN"/>
        </w:rPr>
        <w:t>”</w:t>
      </w:r>
      <w:r>
        <w:rPr>
          <w:lang w:eastAsia="zh-CN"/>
        </w:rPr>
        <w:t>或</w:t>
      </w:r>
      <w:r>
        <w:rPr>
          <w:lang w:eastAsia="zh-CN"/>
        </w:rPr>
        <w:t>“</w:t>
      </w:r>
      <w:r>
        <w:rPr>
          <w:lang w:eastAsia="zh-CN"/>
        </w:rPr>
        <w:t>应按</w:t>
      </w:r>
      <w:r>
        <w:rPr>
          <w:lang w:eastAsia="zh-CN"/>
        </w:rPr>
        <w:t>……</w:t>
      </w:r>
      <w:r>
        <w:rPr>
          <w:lang w:eastAsia="zh-CN"/>
        </w:rPr>
        <w:t>执行</w:t>
      </w:r>
      <w:r>
        <w:rPr>
          <w:lang w:eastAsia="zh-CN"/>
        </w:rPr>
        <w:t>”</w:t>
      </w:r>
      <w:r>
        <w:rPr>
          <w:lang w:eastAsia="zh-CN"/>
        </w:rPr>
        <w:t>。</w:t>
      </w:r>
    </w:p>
    <w:p w14:paraId="20380C24" w14:textId="77777777" w:rsidR="00AC4E60" w:rsidRDefault="00000000">
      <w:pPr>
        <w:rPr>
          <w:lang w:eastAsia="zh-CN"/>
        </w:rPr>
      </w:pPr>
      <w:r>
        <w:rPr>
          <w:lang w:eastAsia="zh-CN"/>
        </w:rPr>
        <w:br w:type="page"/>
      </w:r>
    </w:p>
    <w:p w14:paraId="21367E5F" w14:textId="77777777" w:rsidR="00AC4E60" w:rsidRDefault="00000000">
      <w:pPr>
        <w:rPr>
          <w:lang w:eastAsia="zh-CN"/>
        </w:rPr>
      </w:pPr>
      <w:r>
        <w:rPr>
          <w:lang w:eastAsia="zh-CN"/>
        </w:rPr>
        <w:lastRenderedPageBreak/>
        <w:t>引用标准名录</w:t>
      </w:r>
    </w:p>
    <w:p w14:paraId="429ACC51" w14:textId="77777777" w:rsidR="00AC4E60" w:rsidRDefault="00000000">
      <w:pPr>
        <w:rPr>
          <w:lang w:eastAsia="zh-CN"/>
        </w:rPr>
      </w:pPr>
      <w:r>
        <w:rPr>
          <w:lang w:eastAsia="zh-CN"/>
        </w:rPr>
        <w:t>1  </w:t>
      </w:r>
      <w:r>
        <w:rPr>
          <w:lang w:eastAsia="zh-CN"/>
        </w:rPr>
        <w:t>《特殊教育学校建筑设计规范》</w:t>
      </w:r>
      <w:r>
        <w:rPr>
          <w:lang w:eastAsia="zh-CN"/>
        </w:rPr>
        <w:t>JGJ 76</w:t>
      </w:r>
    </w:p>
    <w:sectPr w:rsidR="00AC4E6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C26E1" w14:textId="77777777" w:rsidR="00AA65E6" w:rsidRDefault="00AA65E6" w:rsidP="00581FCA">
      <w:pPr>
        <w:spacing w:after="0" w:line="240" w:lineRule="auto"/>
      </w:pPr>
      <w:r>
        <w:separator/>
      </w:r>
    </w:p>
  </w:endnote>
  <w:endnote w:type="continuationSeparator" w:id="0">
    <w:p w14:paraId="4173A792" w14:textId="77777777" w:rsidR="00AA65E6" w:rsidRDefault="00AA65E6" w:rsidP="0058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12122" w14:textId="77777777" w:rsidR="00AA65E6" w:rsidRDefault="00AA65E6" w:rsidP="00581FCA">
      <w:pPr>
        <w:spacing w:after="0" w:line="240" w:lineRule="auto"/>
      </w:pPr>
      <w:r>
        <w:separator/>
      </w:r>
    </w:p>
  </w:footnote>
  <w:footnote w:type="continuationSeparator" w:id="0">
    <w:p w14:paraId="374B4F4C" w14:textId="77777777" w:rsidR="00AA65E6" w:rsidRDefault="00AA65E6" w:rsidP="00581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44568674">
    <w:abstractNumId w:val="8"/>
  </w:num>
  <w:num w:numId="2" w16cid:durableId="474177014">
    <w:abstractNumId w:val="6"/>
  </w:num>
  <w:num w:numId="3" w16cid:durableId="1863661008">
    <w:abstractNumId w:val="5"/>
  </w:num>
  <w:num w:numId="4" w16cid:durableId="1686058065">
    <w:abstractNumId w:val="4"/>
  </w:num>
  <w:num w:numId="5" w16cid:durableId="1690646703">
    <w:abstractNumId w:val="7"/>
  </w:num>
  <w:num w:numId="6" w16cid:durableId="137040191">
    <w:abstractNumId w:val="3"/>
  </w:num>
  <w:num w:numId="7" w16cid:durableId="243105659">
    <w:abstractNumId w:val="2"/>
  </w:num>
  <w:num w:numId="8" w16cid:durableId="1782144312">
    <w:abstractNumId w:val="1"/>
  </w:num>
  <w:num w:numId="9" w16cid:durableId="57633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FCA"/>
    <w:rsid w:val="00AA1D8D"/>
    <w:rsid w:val="00AA65E6"/>
    <w:rsid w:val="00AC4E60"/>
    <w:rsid w:val="00B47730"/>
    <w:rsid w:val="00CB0664"/>
    <w:rsid w:val="00E944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43E6E7"/>
  <w14:defaultImageDpi w14:val="300"/>
  <w15:docId w15:val="{74359C90-0EF7-491B-8380-871F9142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宋体" w:hAnsi="Times New Roman"/>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tinghao feng</cp:lastModifiedBy>
  <cp:revision>2</cp:revision>
  <dcterms:created xsi:type="dcterms:W3CDTF">2013-12-23T23:15:00Z</dcterms:created>
  <dcterms:modified xsi:type="dcterms:W3CDTF">2024-05-16T13:55:00Z</dcterms:modified>
  <cp:category/>
</cp:coreProperties>
</file>